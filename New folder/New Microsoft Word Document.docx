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9437D1" w14:textId="16A3542F" w:rsidR="00E44168" w:rsidRDefault="0057624C" w:rsidP="0057624C">
      <w:pPr>
        <w:pStyle w:val="Heading1"/>
      </w:pPr>
      <w:proofErr w:type="gramStart"/>
      <w:r>
        <w:t>Code :</w:t>
      </w:r>
      <w:proofErr w:type="gramEnd"/>
    </w:p>
    <w:p w14:paraId="12E14866" w14:textId="67A322CE" w:rsidR="0057624C" w:rsidRDefault="0057624C" w:rsidP="0057624C"/>
    <w:p w14:paraId="4DDDC998" w14:textId="77777777" w:rsidR="0057624C" w:rsidRDefault="0057624C" w:rsidP="0057624C">
      <w:r>
        <w:t>import pandas as pd</w:t>
      </w:r>
    </w:p>
    <w:p w14:paraId="508B99FE" w14:textId="77777777" w:rsidR="0057624C" w:rsidRDefault="0057624C" w:rsidP="0057624C">
      <w:r>
        <w:t>import numpy as np</w:t>
      </w:r>
    </w:p>
    <w:p w14:paraId="169F93F2" w14:textId="77777777" w:rsidR="0057624C" w:rsidRDefault="0057624C" w:rsidP="0057624C">
      <w:r>
        <w:t xml:space="preserve">from </w:t>
      </w:r>
      <w:proofErr w:type="gramStart"/>
      <w:r>
        <w:t>sklearn.linear</w:t>
      </w:r>
      <w:proofErr w:type="gramEnd"/>
      <w:r>
        <w:t>_model import LinearRegression</w:t>
      </w:r>
    </w:p>
    <w:p w14:paraId="02FB6942" w14:textId="77777777" w:rsidR="0057624C" w:rsidRDefault="0057624C" w:rsidP="0057624C"/>
    <w:p w14:paraId="0201C140" w14:textId="77777777" w:rsidR="0057624C" w:rsidRDefault="0057624C" w:rsidP="0057624C">
      <w:r>
        <w:t># Load the investment data</w:t>
      </w:r>
    </w:p>
    <w:p w14:paraId="185F778A" w14:textId="77777777" w:rsidR="0057624C" w:rsidRDefault="0057624C" w:rsidP="0057624C">
      <w:r>
        <w:t>investment_file = 'finvestment.xlsx'</w:t>
      </w:r>
    </w:p>
    <w:p w14:paraId="2179B7F4" w14:textId="77777777" w:rsidR="0057624C" w:rsidRDefault="0057624C" w:rsidP="0057624C">
      <w:r>
        <w:t xml:space="preserve">df = </w:t>
      </w:r>
      <w:proofErr w:type="gramStart"/>
      <w:r>
        <w:t>pd.read</w:t>
      </w:r>
      <w:proofErr w:type="gramEnd"/>
      <w:r>
        <w:t>_excel(investment_file)</w:t>
      </w:r>
    </w:p>
    <w:p w14:paraId="5592E127" w14:textId="77777777" w:rsidR="0057624C" w:rsidRDefault="0057624C" w:rsidP="0057624C"/>
    <w:p w14:paraId="7ED470CD" w14:textId="77777777" w:rsidR="0057624C" w:rsidRDefault="0057624C" w:rsidP="0057624C">
      <w:r>
        <w:t># Convert columns starting with 'YR' to numerical type</w:t>
      </w:r>
    </w:p>
    <w:p w14:paraId="36F86E4C" w14:textId="77777777" w:rsidR="0057624C" w:rsidRDefault="0057624C" w:rsidP="0057624C">
      <w:r>
        <w:t xml:space="preserve">for col in </w:t>
      </w:r>
      <w:proofErr w:type="gramStart"/>
      <w:r>
        <w:t>df.columns</w:t>
      </w:r>
      <w:proofErr w:type="gramEnd"/>
      <w:r>
        <w:t>:</w:t>
      </w:r>
    </w:p>
    <w:p w14:paraId="73AC1CF8" w14:textId="77777777" w:rsidR="0057624C" w:rsidRDefault="0057624C" w:rsidP="0057624C">
      <w:r>
        <w:t xml:space="preserve">    if </w:t>
      </w:r>
      <w:proofErr w:type="gramStart"/>
      <w:r>
        <w:t>col.startswith</w:t>
      </w:r>
      <w:proofErr w:type="gramEnd"/>
      <w:r>
        <w:t>('YR'):</w:t>
      </w:r>
    </w:p>
    <w:p w14:paraId="2CE03B40" w14:textId="77777777" w:rsidR="0057624C" w:rsidRDefault="0057624C" w:rsidP="0057624C">
      <w:r>
        <w:t xml:space="preserve">        df[col] = pd.to_numeric(df[col], errors='coerce')</w:t>
      </w:r>
    </w:p>
    <w:p w14:paraId="314DC21E" w14:textId="77777777" w:rsidR="0057624C" w:rsidRDefault="0057624C" w:rsidP="0057624C"/>
    <w:p w14:paraId="0F1CD7C3" w14:textId="77777777" w:rsidR="0057624C" w:rsidRDefault="0057624C" w:rsidP="0057624C">
      <w:r>
        <w:t># Initialize lists to store results</w:t>
      </w:r>
    </w:p>
    <w:p w14:paraId="608E05AA" w14:textId="77777777" w:rsidR="0057624C" w:rsidRDefault="0057624C" w:rsidP="0057624C">
      <w:r>
        <w:t>mean_investments = []</w:t>
      </w:r>
    </w:p>
    <w:p w14:paraId="437C42F1" w14:textId="77777777" w:rsidR="0057624C" w:rsidRDefault="0057624C" w:rsidP="0057624C">
      <w:r>
        <w:t>median_investments = []</w:t>
      </w:r>
    </w:p>
    <w:p w14:paraId="1120FEE1" w14:textId="77777777" w:rsidR="0057624C" w:rsidRDefault="0057624C" w:rsidP="0057624C">
      <w:r>
        <w:t>growth_rates = []</w:t>
      </w:r>
    </w:p>
    <w:p w14:paraId="39DEC3B9" w14:textId="77777777" w:rsidR="0057624C" w:rsidRDefault="0057624C" w:rsidP="0057624C"/>
    <w:p w14:paraId="32075CB6" w14:textId="77777777" w:rsidR="0057624C" w:rsidRDefault="0057624C" w:rsidP="0057624C">
      <w:r>
        <w:t># Function to calculate growth rate using linear regression</w:t>
      </w:r>
    </w:p>
    <w:p w14:paraId="5F7C770D" w14:textId="77777777" w:rsidR="0057624C" w:rsidRDefault="0057624C" w:rsidP="0057624C">
      <w:r>
        <w:t>def calculate_growth_</w:t>
      </w:r>
      <w:proofErr w:type="gramStart"/>
      <w:r>
        <w:t>rate(</w:t>
      </w:r>
      <w:proofErr w:type="gramEnd"/>
      <w:r>
        <w:t>values, years):</w:t>
      </w:r>
    </w:p>
    <w:p w14:paraId="44F00BC2" w14:textId="77777777" w:rsidR="0057624C" w:rsidRDefault="0057624C" w:rsidP="0057624C">
      <w:r>
        <w:t xml:space="preserve">    values = </w:t>
      </w:r>
      <w:proofErr w:type="gramStart"/>
      <w:r>
        <w:t>np.array</w:t>
      </w:r>
      <w:proofErr w:type="gramEnd"/>
      <w:r>
        <w:t>(values)</w:t>
      </w:r>
    </w:p>
    <w:p w14:paraId="47FFE9BE" w14:textId="77777777" w:rsidR="0057624C" w:rsidRDefault="0057624C" w:rsidP="0057624C">
      <w:r>
        <w:t xml:space="preserve">    years = </w:t>
      </w:r>
      <w:proofErr w:type="gramStart"/>
      <w:r>
        <w:t>np.array</w:t>
      </w:r>
      <w:proofErr w:type="gramEnd"/>
      <w:r>
        <w:t>(years)</w:t>
      </w:r>
    </w:p>
    <w:p w14:paraId="3FB6F6D0" w14:textId="77777777" w:rsidR="0057624C" w:rsidRDefault="0057624C" w:rsidP="0057624C">
      <w:r>
        <w:t xml:space="preserve">    </w:t>
      </w:r>
    </w:p>
    <w:p w14:paraId="69276CC4" w14:textId="77777777" w:rsidR="0057624C" w:rsidRDefault="0057624C" w:rsidP="0057624C">
      <w:r>
        <w:t xml:space="preserve">    # Check lengths</w:t>
      </w:r>
    </w:p>
    <w:p w14:paraId="288487ED" w14:textId="77777777" w:rsidR="0057624C" w:rsidRDefault="0057624C" w:rsidP="0057624C">
      <w:r>
        <w:t xml:space="preserve">    if len(years</w:t>
      </w:r>
      <w:proofErr w:type="gramStart"/>
      <w:r>
        <w:t>) !</w:t>
      </w:r>
      <w:proofErr w:type="gramEnd"/>
      <w:r>
        <w:t>= len(values):</w:t>
      </w:r>
    </w:p>
    <w:p w14:paraId="7F5F5813" w14:textId="77777777" w:rsidR="0057624C" w:rsidRDefault="0057624C" w:rsidP="0057624C">
      <w:r>
        <w:t xml:space="preserve">        </w:t>
      </w:r>
      <w:proofErr w:type="gramStart"/>
      <w:r>
        <w:t>print(</w:t>
      </w:r>
      <w:proofErr w:type="gramEnd"/>
      <w:r>
        <w:t>f"Length of years: {len(years)}, Length of values: {len(values)}")</w:t>
      </w:r>
    </w:p>
    <w:p w14:paraId="07C2CDF6" w14:textId="77777777" w:rsidR="0057624C" w:rsidRDefault="0057624C" w:rsidP="0057624C">
      <w:r>
        <w:lastRenderedPageBreak/>
        <w:t xml:space="preserve">        raise </w:t>
      </w:r>
      <w:proofErr w:type="gramStart"/>
      <w:r>
        <w:t>ValueError(</w:t>
      </w:r>
      <w:proofErr w:type="gramEnd"/>
      <w:r>
        <w:t>"Mismatch between years and values lengths.")</w:t>
      </w:r>
    </w:p>
    <w:p w14:paraId="57640FFC" w14:textId="77777777" w:rsidR="0057624C" w:rsidRDefault="0057624C" w:rsidP="0057624C">
      <w:r>
        <w:t xml:space="preserve">    </w:t>
      </w:r>
    </w:p>
    <w:p w14:paraId="34C62A89" w14:textId="77777777" w:rsidR="0057624C" w:rsidRDefault="0057624C" w:rsidP="0057624C">
      <w:r>
        <w:t xml:space="preserve">    # Create a boolean mask to filter out NaNs</w:t>
      </w:r>
    </w:p>
    <w:p w14:paraId="315AAA81" w14:textId="77777777" w:rsidR="0057624C" w:rsidRDefault="0057624C" w:rsidP="0057624C">
      <w:r>
        <w:t xml:space="preserve">    valid = ~</w:t>
      </w:r>
      <w:proofErr w:type="gramStart"/>
      <w:r>
        <w:t>np.isnan</w:t>
      </w:r>
      <w:proofErr w:type="gramEnd"/>
      <w:r>
        <w:t>(values)</w:t>
      </w:r>
    </w:p>
    <w:p w14:paraId="7E4BDD71" w14:textId="77777777" w:rsidR="0057624C" w:rsidRDefault="0057624C" w:rsidP="0057624C">
      <w:r>
        <w:t xml:space="preserve">    </w:t>
      </w:r>
    </w:p>
    <w:p w14:paraId="3F7B3C4D" w14:textId="77777777" w:rsidR="0057624C" w:rsidRDefault="0057624C" w:rsidP="0057624C">
      <w:r>
        <w:t xml:space="preserve">    # Filter valid data</w:t>
      </w:r>
    </w:p>
    <w:p w14:paraId="75C52060" w14:textId="77777777" w:rsidR="0057624C" w:rsidRDefault="0057624C" w:rsidP="0057624C">
      <w:r>
        <w:t xml:space="preserve">    valid_years = years[valid]</w:t>
      </w:r>
    </w:p>
    <w:p w14:paraId="2677EAE1" w14:textId="77777777" w:rsidR="0057624C" w:rsidRDefault="0057624C" w:rsidP="0057624C">
      <w:r>
        <w:t xml:space="preserve">    valid_values = values[valid]</w:t>
      </w:r>
    </w:p>
    <w:p w14:paraId="617A71B5" w14:textId="77777777" w:rsidR="0057624C" w:rsidRDefault="0057624C" w:rsidP="0057624C">
      <w:r>
        <w:t xml:space="preserve">    </w:t>
      </w:r>
    </w:p>
    <w:p w14:paraId="316920E5" w14:textId="77777777" w:rsidR="0057624C" w:rsidRDefault="0057624C" w:rsidP="0057624C">
      <w:r>
        <w:t xml:space="preserve">    # Check if there are enough valid data points</w:t>
      </w:r>
    </w:p>
    <w:p w14:paraId="291FB980" w14:textId="77777777" w:rsidR="0057624C" w:rsidRDefault="0057624C" w:rsidP="0057624C">
      <w:r>
        <w:t xml:space="preserve">    if len(valid_years) &lt; 2:</w:t>
      </w:r>
    </w:p>
    <w:p w14:paraId="411C21D7" w14:textId="77777777" w:rsidR="0057624C" w:rsidRDefault="0057624C" w:rsidP="0057624C">
      <w:r>
        <w:t xml:space="preserve">        return np.nan</w:t>
      </w:r>
    </w:p>
    <w:p w14:paraId="6F4B13BD" w14:textId="77777777" w:rsidR="0057624C" w:rsidRDefault="0057624C" w:rsidP="0057624C">
      <w:r>
        <w:t xml:space="preserve">    </w:t>
      </w:r>
    </w:p>
    <w:p w14:paraId="2E41234F" w14:textId="77777777" w:rsidR="0057624C" w:rsidRDefault="0057624C" w:rsidP="0057624C">
      <w:r>
        <w:t xml:space="preserve">    model = </w:t>
      </w:r>
      <w:proofErr w:type="gramStart"/>
      <w:r>
        <w:t>LinearRegression(</w:t>
      </w:r>
      <w:proofErr w:type="gramEnd"/>
      <w:r>
        <w:t>)</w:t>
      </w:r>
    </w:p>
    <w:p w14:paraId="13F46C09" w14:textId="77777777" w:rsidR="0057624C" w:rsidRDefault="0057624C" w:rsidP="0057624C">
      <w:r>
        <w:t xml:space="preserve">    </w:t>
      </w:r>
      <w:proofErr w:type="gramStart"/>
      <w:r>
        <w:t>model.fit(</w:t>
      </w:r>
      <w:proofErr w:type="gramEnd"/>
      <w:r>
        <w:t>valid_years.reshape(-1, 1), valid_values)</w:t>
      </w:r>
    </w:p>
    <w:p w14:paraId="22E1630C" w14:textId="77777777" w:rsidR="0057624C" w:rsidRDefault="0057624C" w:rsidP="0057624C">
      <w:r>
        <w:t xml:space="preserve">    growth_rate = </w:t>
      </w:r>
      <w:proofErr w:type="gramStart"/>
      <w:r>
        <w:t>model.coef</w:t>
      </w:r>
      <w:proofErr w:type="gramEnd"/>
      <w:r>
        <w:t>_[0] * 100  # Convert to percentage</w:t>
      </w:r>
    </w:p>
    <w:p w14:paraId="3BA18BAA" w14:textId="77777777" w:rsidR="0057624C" w:rsidRDefault="0057624C" w:rsidP="0057624C">
      <w:r>
        <w:t xml:space="preserve">    return growth_rate</w:t>
      </w:r>
    </w:p>
    <w:p w14:paraId="3F77DD76" w14:textId="77777777" w:rsidR="0057624C" w:rsidRDefault="0057624C" w:rsidP="0057624C"/>
    <w:p w14:paraId="7477D680" w14:textId="77777777" w:rsidR="0057624C" w:rsidRDefault="0057624C" w:rsidP="0057624C">
      <w:r>
        <w:t># Group by country and calculate statistics</w:t>
      </w:r>
    </w:p>
    <w:p w14:paraId="346CD626" w14:textId="77777777" w:rsidR="0057624C" w:rsidRDefault="0057624C" w:rsidP="0057624C">
      <w:r>
        <w:t xml:space="preserve">grouped = </w:t>
      </w:r>
      <w:proofErr w:type="gramStart"/>
      <w:r>
        <w:t>df.groupby</w:t>
      </w:r>
      <w:proofErr w:type="gramEnd"/>
      <w:r>
        <w:t>('Country Name')</w:t>
      </w:r>
    </w:p>
    <w:p w14:paraId="4E604E24" w14:textId="77777777" w:rsidR="0057624C" w:rsidRDefault="0057624C" w:rsidP="0057624C"/>
    <w:p w14:paraId="5FA288DA" w14:textId="77777777" w:rsidR="0057624C" w:rsidRDefault="0057624C" w:rsidP="0057624C">
      <w:r>
        <w:t>for country, group in grouped:</w:t>
      </w:r>
    </w:p>
    <w:p w14:paraId="796901DC" w14:textId="77777777" w:rsidR="0057624C" w:rsidRDefault="0057624C" w:rsidP="0057624C">
      <w:r>
        <w:t xml:space="preserve">    # Drop non-numeric columns</w:t>
      </w:r>
    </w:p>
    <w:p w14:paraId="4C795FFD" w14:textId="77777777" w:rsidR="0057624C" w:rsidRDefault="0057624C" w:rsidP="0057624C">
      <w:r>
        <w:t xml:space="preserve">    numeric_data = </w:t>
      </w:r>
      <w:proofErr w:type="gramStart"/>
      <w:r>
        <w:t>group.drop</w:t>
      </w:r>
      <w:proofErr w:type="gramEnd"/>
      <w:r>
        <w:t>(columns=['Series Name', 'Country Name'])</w:t>
      </w:r>
    </w:p>
    <w:p w14:paraId="67644B8B" w14:textId="77777777" w:rsidR="0057624C" w:rsidRDefault="0057624C" w:rsidP="0057624C">
      <w:r>
        <w:t xml:space="preserve">    </w:t>
      </w:r>
    </w:p>
    <w:p w14:paraId="0DB2FD26" w14:textId="77777777" w:rsidR="0057624C" w:rsidRDefault="0057624C" w:rsidP="0057624C">
      <w:r>
        <w:t xml:space="preserve">    # Check that numeric_data contains the correct number of columns</w:t>
      </w:r>
    </w:p>
    <w:p w14:paraId="26A652A1" w14:textId="77777777" w:rsidR="0057624C" w:rsidRDefault="0057624C" w:rsidP="0057624C">
      <w:r>
        <w:t xml:space="preserve">    year_columns = [col for col in numeric_</w:t>
      </w:r>
      <w:proofErr w:type="gramStart"/>
      <w:r>
        <w:t>data.columns</w:t>
      </w:r>
      <w:proofErr w:type="gramEnd"/>
      <w:r>
        <w:t xml:space="preserve"> if col.startswith('YR')]</w:t>
      </w:r>
    </w:p>
    <w:p w14:paraId="55BCAA54" w14:textId="77777777" w:rsidR="0057624C" w:rsidRDefault="0057624C" w:rsidP="0057624C">
      <w:r>
        <w:t xml:space="preserve">    years = [</w:t>
      </w:r>
      <w:proofErr w:type="gramStart"/>
      <w:r>
        <w:t>int(</w:t>
      </w:r>
      <w:proofErr w:type="gramEnd"/>
      <w:r>
        <w:t>col.replace('YR', '')) for col in year_columns]</w:t>
      </w:r>
    </w:p>
    <w:p w14:paraId="41DF2910" w14:textId="77777777" w:rsidR="0057624C" w:rsidRDefault="0057624C" w:rsidP="0057624C">
      <w:r>
        <w:t xml:space="preserve">    </w:t>
      </w:r>
    </w:p>
    <w:p w14:paraId="29372EC5" w14:textId="77777777" w:rsidR="0057624C" w:rsidRDefault="0057624C" w:rsidP="0057624C">
      <w:r>
        <w:lastRenderedPageBreak/>
        <w:t xml:space="preserve">    for idx, row in numeric_</w:t>
      </w:r>
      <w:proofErr w:type="gramStart"/>
      <w:r>
        <w:t>data.iterrows</w:t>
      </w:r>
      <w:proofErr w:type="gramEnd"/>
      <w:r>
        <w:t>():</w:t>
      </w:r>
    </w:p>
    <w:p w14:paraId="4509FAE1" w14:textId="77777777" w:rsidR="0057624C" w:rsidRDefault="0057624C" w:rsidP="0057624C">
      <w:r>
        <w:t xml:space="preserve">        values = row[year_columns</w:t>
      </w:r>
      <w:proofErr w:type="gramStart"/>
      <w:r>
        <w:t>].values</w:t>
      </w:r>
      <w:proofErr w:type="gramEnd"/>
    </w:p>
    <w:p w14:paraId="2AEA763C" w14:textId="77777777" w:rsidR="0057624C" w:rsidRDefault="0057624C" w:rsidP="0057624C">
      <w:r>
        <w:t xml:space="preserve">        </w:t>
      </w:r>
      <w:proofErr w:type="gramStart"/>
      <w:r>
        <w:t>print(</w:t>
      </w:r>
      <w:proofErr w:type="gramEnd"/>
      <w:r>
        <w:t>f"Country: {country}, Years: {years}, Values: {values}")</w:t>
      </w:r>
    </w:p>
    <w:p w14:paraId="7FC6B63B" w14:textId="77777777" w:rsidR="0057624C" w:rsidRDefault="0057624C" w:rsidP="0057624C">
      <w:r>
        <w:t xml:space="preserve">        </w:t>
      </w:r>
    </w:p>
    <w:p w14:paraId="0549FEDB" w14:textId="77777777" w:rsidR="0057624C" w:rsidRDefault="0057624C" w:rsidP="0057624C">
      <w:r>
        <w:t xml:space="preserve">        # Calculate mean and median for each country</w:t>
      </w:r>
    </w:p>
    <w:p w14:paraId="02C2D022" w14:textId="77777777" w:rsidR="0057624C" w:rsidRDefault="0057624C" w:rsidP="0057624C">
      <w:r>
        <w:t xml:space="preserve">        mean_</w:t>
      </w:r>
      <w:proofErr w:type="gramStart"/>
      <w:r>
        <w:t>investments.append</w:t>
      </w:r>
      <w:proofErr w:type="gramEnd"/>
      <w:r>
        <w:t>(numeric_data[year_columns].mean(axis=1).mean())</w:t>
      </w:r>
    </w:p>
    <w:p w14:paraId="06B76127" w14:textId="77777777" w:rsidR="0057624C" w:rsidRDefault="0057624C" w:rsidP="0057624C">
      <w:r>
        <w:t xml:space="preserve">        median_</w:t>
      </w:r>
      <w:proofErr w:type="gramStart"/>
      <w:r>
        <w:t>investments.append</w:t>
      </w:r>
      <w:proofErr w:type="gramEnd"/>
      <w:r>
        <w:t>(numeric_data[year_columns].median(axis=1).median())</w:t>
      </w:r>
    </w:p>
    <w:p w14:paraId="4416BC82" w14:textId="77777777" w:rsidR="0057624C" w:rsidRDefault="0057624C" w:rsidP="0057624C">
      <w:r>
        <w:t xml:space="preserve">        </w:t>
      </w:r>
    </w:p>
    <w:p w14:paraId="374A9F8F" w14:textId="77777777" w:rsidR="0057624C" w:rsidRDefault="0057624C" w:rsidP="0057624C">
      <w:r>
        <w:t xml:space="preserve">        # Calculate growth rate</w:t>
      </w:r>
    </w:p>
    <w:p w14:paraId="44D8016C" w14:textId="77777777" w:rsidR="0057624C" w:rsidRDefault="0057624C" w:rsidP="0057624C">
      <w:r>
        <w:t xml:space="preserve">        growth_rate = calculate_growth_</w:t>
      </w:r>
      <w:proofErr w:type="gramStart"/>
      <w:r>
        <w:t>rate(</w:t>
      </w:r>
      <w:proofErr w:type="gramEnd"/>
      <w:r>
        <w:t>values, years)</w:t>
      </w:r>
    </w:p>
    <w:p w14:paraId="2DBB6939" w14:textId="77777777" w:rsidR="0057624C" w:rsidRDefault="0057624C" w:rsidP="0057624C">
      <w:r>
        <w:t xml:space="preserve">        growth_</w:t>
      </w:r>
      <w:proofErr w:type="gramStart"/>
      <w:r>
        <w:t>rates.append</w:t>
      </w:r>
      <w:proofErr w:type="gramEnd"/>
      <w:r>
        <w:t>(growth_rate)</w:t>
      </w:r>
    </w:p>
    <w:p w14:paraId="09C07325" w14:textId="77777777" w:rsidR="0057624C" w:rsidRDefault="0057624C" w:rsidP="0057624C"/>
    <w:p w14:paraId="370E1833" w14:textId="77777777" w:rsidR="0057624C" w:rsidRDefault="0057624C" w:rsidP="0057624C">
      <w:r>
        <w:t># Create a summary DataFrame</w:t>
      </w:r>
    </w:p>
    <w:p w14:paraId="32C33A7D" w14:textId="77777777" w:rsidR="0057624C" w:rsidRDefault="0057624C" w:rsidP="0057624C">
      <w:r>
        <w:t xml:space="preserve">summary_df = </w:t>
      </w:r>
      <w:proofErr w:type="gramStart"/>
      <w:r>
        <w:t>pd.DataFrame</w:t>
      </w:r>
      <w:proofErr w:type="gramEnd"/>
      <w:r>
        <w:t>({</w:t>
      </w:r>
    </w:p>
    <w:p w14:paraId="06A79EB6" w14:textId="77777777" w:rsidR="0057624C" w:rsidRDefault="0057624C" w:rsidP="0057624C">
      <w:r>
        <w:t xml:space="preserve">    'Country Name': </w:t>
      </w:r>
      <w:proofErr w:type="gramStart"/>
      <w:r>
        <w:t>grouped.size</w:t>
      </w:r>
      <w:proofErr w:type="gramEnd"/>
      <w:r>
        <w:t>().index,</w:t>
      </w:r>
    </w:p>
    <w:p w14:paraId="678062AA" w14:textId="77777777" w:rsidR="0057624C" w:rsidRDefault="0057624C" w:rsidP="0057624C">
      <w:r>
        <w:t xml:space="preserve">    'Mean Investment': mean_investments,</w:t>
      </w:r>
    </w:p>
    <w:p w14:paraId="4355F697" w14:textId="77777777" w:rsidR="0057624C" w:rsidRDefault="0057624C" w:rsidP="0057624C">
      <w:r>
        <w:t xml:space="preserve">    'Median Investment': median_investments,</w:t>
      </w:r>
    </w:p>
    <w:p w14:paraId="53E1C8BC" w14:textId="77777777" w:rsidR="0057624C" w:rsidRDefault="0057624C" w:rsidP="0057624C">
      <w:r>
        <w:t xml:space="preserve">    'Growth Rate (%)': growth_rates</w:t>
      </w:r>
    </w:p>
    <w:p w14:paraId="17DEB1E3" w14:textId="77777777" w:rsidR="0057624C" w:rsidRDefault="0057624C" w:rsidP="0057624C">
      <w:r>
        <w:t>})</w:t>
      </w:r>
    </w:p>
    <w:p w14:paraId="555AFFEB" w14:textId="77777777" w:rsidR="0057624C" w:rsidRDefault="0057624C" w:rsidP="0057624C"/>
    <w:p w14:paraId="1F18CBE4" w14:textId="77777777" w:rsidR="0057624C" w:rsidRDefault="0057624C" w:rsidP="0057624C">
      <w:r>
        <w:t># Save the summary DataFrame to an Excel file</w:t>
      </w:r>
    </w:p>
    <w:p w14:paraId="1552A46D" w14:textId="77777777" w:rsidR="0057624C" w:rsidRDefault="0057624C" w:rsidP="0057624C">
      <w:r>
        <w:t>summary_df.to_</w:t>
      </w:r>
      <w:proofErr w:type="gramStart"/>
      <w:r>
        <w:t>excel(</w:t>
      </w:r>
      <w:proofErr w:type="gramEnd"/>
      <w:r>
        <w:t>'investment_analysis_summary.xlsx', index=False)</w:t>
      </w:r>
    </w:p>
    <w:p w14:paraId="1E7A9EB9" w14:textId="77777777" w:rsidR="0057624C" w:rsidRDefault="0057624C" w:rsidP="0057624C"/>
    <w:p w14:paraId="6127F0BA" w14:textId="77777777" w:rsidR="0057624C" w:rsidRDefault="0057624C" w:rsidP="0057624C">
      <w:proofErr w:type="gramStart"/>
      <w:r>
        <w:t>print(</w:t>
      </w:r>
      <w:proofErr w:type="gramEnd"/>
      <w:r>
        <w:t>"Investment analysis completed and saved to 'investment_analysis_summary.xlsx'.")</w:t>
      </w:r>
    </w:p>
    <w:p w14:paraId="220886EF" w14:textId="77777777" w:rsidR="0057624C" w:rsidRDefault="0057624C" w:rsidP="0057624C">
      <w:r>
        <w:t>print(summary_df)</w:t>
      </w:r>
      <w:r>
        <w:br/>
      </w:r>
    </w:p>
    <w:p w14:paraId="787B2A0D" w14:textId="12E6243A" w:rsidR="0057624C" w:rsidRDefault="0057624C" w:rsidP="0057624C">
      <w:r>
        <w:br/>
      </w:r>
    </w:p>
    <w:p w14:paraId="7A04B6F7" w14:textId="77CF62DB" w:rsidR="0057624C" w:rsidRDefault="0057624C" w:rsidP="0057624C">
      <w:pPr>
        <w:pStyle w:val="Heading1"/>
      </w:pPr>
      <w:proofErr w:type="gramStart"/>
      <w:r>
        <w:lastRenderedPageBreak/>
        <w:t>output :</w:t>
      </w:r>
      <w:proofErr w:type="gramEnd"/>
    </w:p>
    <w:p w14:paraId="6A106EE8" w14:textId="137BAFB2" w:rsidR="0057624C" w:rsidRDefault="0057624C" w:rsidP="0057624C"/>
    <w:p w14:paraId="4BF2CC11" w14:textId="77777777" w:rsidR="0057624C" w:rsidRPr="0057624C" w:rsidRDefault="0057624C" w:rsidP="005762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rPr>
      </w:pPr>
      <w:r w:rsidRPr="0057624C">
        <w:rPr>
          <w:rFonts w:ascii="var(--jp-code-font-family)" w:eastAsia="Times New Roman" w:hAnsi="var(--jp-code-font-family)" w:cs="Courier New"/>
          <w:sz w:val="20"/>
          <w:szCs w:val="20"/>
        </w:rPr>
        <w:t>Country: africa eastern and southern, Years: [1990, 2000, 2014, 2015, 2016, 2017, 2018, 2019, 2020, 2021, 2022, 2023], Values: [0. 0. 0. 0. 0. 0. 0. 0. 0. 0. 0. 0.]</w:t>
      </w:r>
    </w:p>
    <w:p w14:paraId="3C8B8E87" w14:textId="77777777" w:rsidR="0057624C" w:rsidRPr="0057624C" w:rsidRDefault="0057624C" w:rsidP="005762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rPr>
      </w:pPr>
      <w:r w:rsidRPr="0057624C">
        <w:rPr>
          <w:rFonts w:ascii="var(--jp-code-font-family)" w:eastAsia="Times New Roman" w:hAnsi="var(--jp-code-font-family)" w:cs="Courier New"/>
          <w:sz w:val="20"/>
          <w:szCs w:val="20"/>
        </w:rPr>
        <w:t>Country: africa western and central, Years: [1990, 2000, 2014, 2015, 2016, 2017, 2018, 2019, 2020, 2021, 2022, 2023], Values: [0. 0. 0. 0. 0. 0. 0. 0. 0. 0. 0. 0.]</w:t>
      </w:r>
    </w:p>
    <w:p w14:paraId="50E7AF87" w14:textId="77777777" w:rsidR="0057624C" w:rsidRPr="0057624C" w:rsidRDefault="0057624C" w:rsidP="005762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rPr>
      </w:pPr>
      <w:r w:rsidRPr="0057624C">
        <w:rPr>
          <w:rFonts w:ascii="var(--jp-code-font-family)" w:eastAsia="Times New Roman" w:hAnsi="var(--jp-code-font-family)" w:cs="Courier New"/>
          <w:sz w:val="20"/>
          <w:szCs w:val="20"/>
        </w:rPr>
        <w:t>Country: albania, Years: [1990, 2000, 2014, 2015, 2016, 2017, 2018, 2019, 2020, 2021, 2022, 2023], Values: [0.000e+00 0.000e+00 0.000e+00 0.000e+00 0.000e+00 2.846e+08 0.000e+00</w:t>
      </w:r>
    </w:p>
    <w:p w14:paraId="6345A9C1" w14:textId="77777777" w:rsidR="0057624C" w:rsidRPr="0057624C" w:rsidRDefault="0057624C" w:rsidP="005762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rPr>
      </w:pPr>
      <w:r w:rsidRPr="0057624C">
        <w:rPr>
          <w:rFonts w:ascii="var(--jp-code-font-family)" w:eastAsia="Times New Roman" w:hAnsi="var(--jp-code-font-family)" w:cs="Courier New"/>
          <w:sz w:val="20"/>
          <w:szCs w:val="20"/>
        </w:rPr>
        <w:t xml:space="preserve"> 0.000e+00 0.000e+00 1.248e+08 0.000e+00 0.000e+00]</w:t>
      </w:r>
    </w:p>
    <w:p w14:paraId="028E378B" w14:textId="77777777" w:rsidR="0057624C" w:rsidRPr="0057624C" w:rsidRDefault="0057624C" w:rsidP="005762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rPr>
      </w:pPr>
      <w:r w:rsidRPr="0057624C">
        <w:rPr>
          <w:rFonts w:ascii="var(--jp-code-font-family)" w:eastAsia="Times New Roman" w:hAnsi="var(--jp-code-font-family)" w:cs="Courier New"/>
          <w:sz w:val="20"/>
          <w:szCs w:val="20"/>
        </w:rPr>
        <w:t>Country: arab world, Years: [1990, 2000, 2014, 2015, 2016, 2017, 2018, 2019, 2020, 2021, 2022, 2023], Values: [0. 0. 0. 0. 0. 0. 0. 0. 0. 0. 0. 0.]</w:t>
      </w:r>
    </w:p>
    <w:p w14:paraId="24F58E96" w14:textId="77777777" w:rsidR="0057624C" w:rsidRPr="0057624C" w:rsidRDefault="0057624C" w:rsidP="005762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rPr>
      </w:pPr>
      <w:r w:rsidRPr="0057624C">
        <w:rPr>
          <w:rFonts w:ascii="var(--jp-code-font-family)" w:eastAsia="Times New Roman" w:hAnsi="var(--jp-code-font-family)" w:cs="Courier New"/>
          <w:sz w:val="20"/>
          <w:szCs w:val="20"/>
        </w:rPr>
        <w:t>Country: argentina, Years: [1990, 2000, 2014, 2015, 2016, 2017, 2018, 2019, 2020, 2021, 2022, 2023], Values: [2.088e+09 1.298e+08 0.000e+00 0.000e+00 0.000e+00 0.000e+00 0.000e+00</w:t>
      </w:r>
    </w:p>
    <w:p w14:paraId="7B6BE815" w14:textId="77777777" w:rsidR="0057624C" w:rsidRPr="0057624C" w:rsidRDefault="0057624C" w:rsidP="005762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rPr>
      </w:pPr>
      <w:r w:rsidRPr="0057624C">
        <w:rPr>
          <w:rFonts w:ascii="var(--jp-code-font-family)" w:eastAsia="Times New Roman" w:hAnsi="var(--jp-code-font-family)" w:cs="Courier New"/>
          <w:sz w:val="20"/>
          <w:szCs w:val="20"/>
        </w:rPr>
        <w:t xml:space="preserve"> 0.000e+00 0.000e+00 0.000e+00 0.000e+00 0.000e+00]</w:t>
      </w:r>
    </w:p>
    <w:p w14:paraId="75B36B6E" w14:textId="77777777" w:rsidR="0057624C" w:rsidRPr="0057624C" w:rsidRDefault="0057624C" w:rsidP="005762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rPr>
      </w:pPr>
      <w:r w:rsidRPr="0057624C">
        <w:rPr>
          <w:rFonts w:ascii="var(--jp-code-font-family)" w:eastAsia="Times New Roman" w:hAnsi="var(--jp-code-font-family)" w:cs="Courier New"/>
          <w:sz w:val="20"/>
          <w:szCs w:val="20"/>
        </w:rPr>
        <w:t>Country: bangladesh, Years: [1990, 2000, 2014, 2015, 2016, 2017, 2018, 2019, 2020, 2021, 2022, 2023], Values: [0.0000e+00 0.0000e+00 0.0000e+00 0.0000e+00 0.0000e+00 1.7958e+08</w:t>
      </w:r>
    </w:p>
    <w:p w14:paraId="7F2D5A43" w14:textId="77777777" w:rsidR="0057624C" w:rsidRPr="0057624C" w:rsidRDefault="0057624C" w:rsidP="005762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rPr>
      </w:pPr>
      <w:r w:rsidRPr="0057624C">
        <w:rPr>
          <w:rFonts w:ascii="var(--jp-code-font-family)" w:eastAsia="Times New Roman" w:hAnsi="var(--jp-code-font-family)" w:cs="Courier New"/>
          <w:sz w:val="20"/>
          <w:szCs w:val="20"/>
        </w:rPr>
        <w:t xml:space="preserve"> 0.0000e+00 9.0926e+08 8.6100e+08 0.0000e+00 3.7753e+08 0.0000e+00]</w:t>
      </w:r>
    </w:p>
    <w:p w14:paraId="09ECAD8F" w14:textId="77777777" w:rsidR="0057624C" w:rsidRPr="0057624C" w:rsidRDefault="0057624C" w:rsidP="005762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rPr>
      </w:pPr>
      <w:r w:rsidRPr="0057624C">
        <w:rPr>
          <w:rFonts w:ascii="var(--jp-code-font-family)" w:eastAsia="Times New Roman" w:hAnsi="var(--jp-code-font-family)" w:cs="Courier New"/>
          <w:sz w:val="20"/>
          <w:szCs w:val="20"/>
        </w:rPr>
        <w:t>Country: brazil, Years: [1990, 2000, 2014, 2015, 2016, 2017, 2018, 2019, 2020, 2021, 2022, 2023], Values: [0.000000e+00 1.616400e+09 3.374923e+10 1.752800e+09 8.961000e+08</w:t>
      </w:r>
    </w:p>
    <w:p w14:paraId="57CB0C1B" w14:textId="77777777" w:rsidR="0057624C" w:rsidRPr="0057624C" w:rsidRDefault="0057624C" w:rsidP="005762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rPr>
      </w:pPr>
      <w:r w:rsidRPr="0057624C">
        <w:rPr>
          <w:rFonts w:ascii="var(--jp-code-font-family)" w:eastAsia="Times New Roman" w:hAnsi="var(--jp-code-font-family)" w:cs="Courier New"/>
          <w:sz w:val="20"/>
          <w:szCs w:val="20"/>
        </w:rPr>
        <w:t xml:space="preserve"> 5.496000e+08 1.041400e+09 2.763010e+09 2.821600e+08 6.527030e+09</w:t>
      </w:r>
    </w:p>
    <w:p w14:paraId="239C5AC0" w14:textId="77777777" w:rsidR="0057624C" w:rsidRPr="0057624C" w:rsidRDefault="0057624C" w:rsidP="005762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rPr>
      </w:pPr>
      <w:r w:rsidRPr="0057624C">
        <w:rPr>
          <w:rFonts w:ascii="var(--jp-code-font-family)" w:eastAsia="Times New Roman" w:hAnsi="var(--jp-code-font-family)" w:cs="Courier New"/>
          <w:sz w:val="20"/>
          <w:szCs w:val="20"/>
        </w:rPr>
        <w:t xml:space="preserve"> 1.041998e+10 0.000000e+00]</w:t>
      </w:r>
    </w:p>
    <w:p w14:paraId="405243A7" w14:textId="77777777" w:rsidR="0057624C" w:rsidRPr="0057624C" w:rsidRDefault="0057624C" w:rsidP="005762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rPr>
      </w:pPr>
      <w:r w:rsidRPr="0057624C">
        <w:rPr>
          <w:rFonts w:ascii="var(--jp-code-font-family)" w:eastAsia="Times New Roman" w:hAnsi="var(--jp-code-font-family)" w:cs="Courier New"/>
          <w:sz w:val="20"/>
          <w:szCs w:val="20"/>
        </w:rPr>
        <w:t>Country: cameroon, Years: [1990, 2000, 2014, 2015, 2016, 2017, 2018, 2019, 2020, 2021, 2022, 2023], Values: [0.000e+00 0.000e+00 0.000e+00 0.000e+00 0.000e+00 5.680e+08 0.000e+00</w:t>
      </w:r>
    </w:p>
    <w:p w14:paraId="2EFA3795" w14:textId="77777777" w:rsidR="0057624C" w:rsidRPr="0057624C" w:rsidRDefault="0057624C" w:rsidP="005762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rPr>
      </w:pPr>
      <w:r w:rsidRPr="0057624C">
        <w:rPr>
          <w:rFonts w:ascii="var(--jp-code-font-family)" w:eastAsia="Times New Roman" w:hAnsi="var(--jp-code-font-family)" w:cs="Courier New"/>
          <w:sz w:val="20"/>
          <w:szCs w:val="20"/>
        </w:rPr>
        <w:t xml:space="preserve"> 0.000e+00 3.073e+07 0.000e+00 5.250e+07 0.000e+00]</w:t>
      </w:r>
    </w:p>
    <w:p w14:paraId="503327C5" w14:textId="77777777" w:rsidR="0057624C" w:rsidRPr="0057624C" w:rsidRDefault="0057624C" w:rsidP="005762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rPr>
      </w:pPr>
      <w:r w:rsidRPr="0057624C">
        <w:rPr>
          <w:rFonts w:ascii="var(--jp-code-font-family)" w:eastAsia="Times New Roman" w:hAnsi="var(--jp-code-font-family)" w:cs="Courier New"/>
          <w:sz w:val="20"/>
          <w:szCs w:val="20"/>
        </w:rPr>
        <w:t>Country: caribbean small states, Years: [1990, 2000, 2014, 2015, 2016, 2017, 2018, 2019, 2020, 2021, 2022, 2023], Values: [0. 0. 0. 0. 0. 0. 0. 0. 0. 0. 0. 0.]</w:t>
      </w:r>
    </w:p>
    <w:p w14:paraId="558985D5" w14:textId="77777777" w:rsidR="0057624C" w:rsidRPr="0057624C" w:rsidRDefault="0057624C" w:rsidP="005762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rPr>
      </w:pPr>
      <w:r w:rsidRPr="0057624C">
        <w:rPr>
          <w:rFonts w:ascii="var(--jp-code-font-family)" w:eastAsia="Times New Roman" w:hAnsi="var(--jp-code-font-family)" w:cs="Courier New"/>
          <w:sz w:val="20"/>
          <w:szCs w:val="20"/>
        </w:rPr>
        <w:t>Country: central europe and the baltics, Years: [1990, 2000, 2014, 2015, 2016, 2017, 2018, 2019, 2020, 2021, 2022, 2023], Values: [0. 0. 0. 0. 0. 0. 0. 0. 0. 0. 0. 0.]</w:t>
      </w:r>
    </w:p>
    <w:p w14:paraId="17E03158" w14:textId="77777777" w:rsidR="0057624C" w:rsidRPr="0057624C" w:rsidRDefault="0057624C" w:rsidP="005762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rPr>
      </w:pPr>
      <w:r w:rsidRPr="0057624C">
        <w:rPr>
          <w:rFonts w:ascii="var(--jp-code-font-family)" w:eastAsia="Times New Roman" w:hAnsi="var(--jp-code-font-family)" w:cs="Courier New"/>
          <w:sz w:val="20"/>
          <w:szCs w:val="20"/>
        </w:rPr>
        <w:t>Country: china, Years: [1990, 2000, 2014, 2015, 2016, 2017, 2018, 2019, 2020, 2021, 2022, 2023], Values: [1.730000e+08 1.558500e+09 5.009410e+09 2.913740e+09 3.469630e+09</w:t>
      </w:r>
    </w:p>
    <w:p w14:paraId="0ED1C534" w14:textId="77777777" w:rsidR="0057624C" w:rsidRPr="0057624C" w:rsidRDefault="0057624C" w:rsidP="005762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rPr>
      </w:pPr>
      <w:r w:rsidRPr="0057624C">
        <w:rPr>
          <w:rFonts w:ascii="var(--jp-code-font-family)" w:eastAsia="Times New Roman" w:hAnsi="var(--jp-code-font-family)" w:cs="Courier New"/>
          <w:sz w:val="20"/>
          <w:szCs w:val="20"/>
        </w:rPr>
        <w:t xml:space="preserve"> 1.258744e+10 2.596480e+10 2.251550e+10 2.788890e+09 6.504820e+09</w:t>
      </w:r>
    </w:p>
    <w:p w14:paraId="20871344" w14:textId="77777777" w:rsidR="0057624C" w:rsidRPr="0057624C" w:rsidRDefault="0057624C" w:rsidP="005762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rPr>
      </w:pPr>
      <w:r w:rsidRPr="0057624C">
        <w:rPr>
          <w:rFonts w:ascii="var(--jp-code-font-family)" w:eastAsia="Times New Roman" w:hAnsi="var(--jp-code-font-family)" w:cs="Courier New"/>
          <w:sz w:val="20"/>
          <w:szCs w:val="20"/>
        </w:rPr>
        <w:t xml:space="preserve"> 2.843359e+10 0.000000e+00]</w:t>
      </w:r>
    </w:p>
    <w:p w14:paraId="78FAD418" w14:textId="77777777" w:rsidR="0057624C" w:rsidRPr="0057624C" w:rsidRDefault="0057624C" w:rsidP="005762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rPr>
      </w:pPr>
      <w:r w:rsidRPr="0057624C">
        <w:rPr>
          <w:rFonts w:ascii="var(--jp-code-font-family)" w:eastAsia="Times New Roman" w:hAnsi="var(--jp-code-font-family)" w:cs="Courier New"/>
          <w:sz w:val="20"/>
          <w:szCs w:val="20"/>
        </w:rPr>
        <w:t>Country: colombia, Years: [1990, 2000, 2014, 2015, 2016, 2017, 2018, 2019, 2020, 2021, 2022, 2023], Values: [0.00000e+00 1.04770e+09 4.24790e+09 4.49590e+09 5.99854e+09 3.68500e+08</w:t>
      </w:r>
    </w:p>
    <w:p w14:paraId="49A785FE" w14:textId="77777777" w:rsidR="0057624C" w:rsidRPr="0057624C" w:rsidRDefault="0057624C" w:rsidP="005762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rPr>
      </w:pPr>
      <w:r w:rsidRPr="0057624C">
        <w:rPr>
          <w:rFonts w:ascii="var(--jp-code-font-family)" w:eastAsia="Times New Roman" w:hAnsi="var(--jp-code-font-family)" w:cs="Courier New"/>
          <w:sz w:val="20"/>
          <w:szCs w:val="20"/>
        </w:rPr>
        <w:t xml:space="preserve"> 1.86474e+09 2.64500e+09 1.00000e+09 5.86220e+08 2.07000e+09 0.00000e+00]</w:t>
      </w:r>
    </w:p>
    <w:p w14:paraId="3ACC430E" w14:textId="77777777" w:rsidR="0057624C" w:rsidRPr="0057624C" w:rsidRDefault="0057624C" w:rsidP="005762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rPr>
      </w:pPr>
      <w:r w:rsidRPr="0057624C">
        <w:rPr>
          <w:rFonts w:ascii="var(--jp-code-font-family)" w:eastAsia="Times New Roman" w:hAnsi="var(--jp-code-font-family)" w:cs="Courier New"/>
          <w:sz w:val="20"/>
          <w:szCs w:val="20"/>
        </w:rPr>
        <w:t>Country: costa rica, Years: [1990, 2000, 2014, 2015, 2016, 2017, 2018, 2019, 2020, 2021, 2022, 2023], Values: [0.00e+00 1.61e+08 0.00e+00 6.63e+08 0.00e+00 0.00e+00 0.00e+00 0.00e+00</w:t>
      </w:r>
    </w:p>
    <w:p w14:paraId="49354B80" w14:textId="77777777" w:rsidR="0057624C" w:rsidRPr="0057624C" w:rsidRDefault="0057624C" w:rsidP="005762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rPr>
      </w:pPr>
      <w:r w:rsidRPr="0057624C">
        <w:rPr>
          <w:rFonts w:ascii="var(--jp-code-font-family)" w:eastAsia="Times New Roman" w:hAnsi="var(--jp-code-font-family)" w:cs="Courier New"/>
          <w:sz w:val="20"/>
          <w:szCs w:val="20"/>
        </w:rPr>
        <w:t xml:space="preserve"> 0.00e+00 0.00e+00 0.00e+00 0.00e+00]</w:t>
      </w:r>
    </w:p>
    <w:p w14:paraId="1C9E380E" w14:textId="77777777" w:rsidR="0057624C" w:rsidRPr="0057624C" w:rsidRDefault="0057624C" w:rsidP="005762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rPr>
      </w:pPr>
      <w:r w:rsidRPr="0057624C">
        <w:rPr>
          <w:rFonts w:ascii="var(--jp-code-font-family)" w:eastAsia="Times New Roman" w:hAnsi="var(--jp-code-font-family)" w:cs="Courier New"/>
          <w:sz w:val="20"/>
          <w:szCs w:val="20"/>
        </w:rPr>
        <w:t>Country: cote d'ivoire, Years: [1990, 2000, 2014, 2015, 2016, 2017, 2018, 2019, 2020, 2021, 2022, 2023], Values: [0.0000e+00 1.4000e+08 0.0000e+00 0.0000e+00 0.0000e+00 4.7130e+08</w:t>
      </w:r>
    </w:p>
    <w:p w14:paraId="7CD940A8" w14:textId="77777777" w:rsidR="0057624C" w:rsidRPr="0057624C" w:rsidRDefault="0057624C" w:rsidP="005762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rPr>
      </w:pPr>
      <w:r w:rsidRPr="0057624C">
        <w:rPr>
          <w:rFonts w:ascii="var(--jp-code-font-family)" w:eastAsia="Times New Roman" w:hAnsi="var(--jp-code-font-family)" w:cs="Courier New"/>
          <w:sz w:val="20"/>
          <w:szCs w:val="20"/>
        </w:rPr>
        <w:t xml:space="preserve"> 0.0000e+00 0.0000e+00 0.0000e+00 4.6831e+08 1.7560e+08 0.0000e+00]</w:t>
      </w:r>
    </w:p>
    <w:p w14:paraId="3592697D" w14:textId="77777777" w:rsidR="0057624C" w:rsidRPr="0057624C" w:rsidRDefault="0057624C" w:rsidP="005762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rPr>
      </w:pPr>
      <w:r w:rsidRPr="0057624C">
        <w:rPr>
          <w:rFonts w:ascii="var(--jp-code-font-family)" w:eastAsia="Times New Roman" w:hAnsi="var(--jp-code-font-family)" w:cs="Courier New"/>
          <w:sz w:val="20"/>
          <w:szCs w:val="20"/>
        </w:rPr>
        <w:t>Country: early-demographic dividend, Years: [1990, 2000, 2014, 2015, 2016, 2017, 2018, 2019, 2020, 2021, 2022, 2023], Values: [0.000000e+00 0.000000e+00 0.000000e+00 0.000000e+00 0.000000e+00</w:t>
      </w:r>
    </w:p>
    <w:p w14:paraId="4CE5AF02" w14:textId="77777777" w:rsidR="0057624C" w:rsidRPr="0057624C" w:rsidRDefault="0057624C" w:rsidP="005762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rPr>
      </w:pPr>
      <w:r w:rsidRPr="0057624C">
        <w:rPr>
          <w:rFonts w:ascii="var(--jp-code-font-family)" w:eastAsia="Times New Roman" w:hAnsi="var(--jp-code-font-family)" w:cs="Courier New"/>
          <w:sz w:val="20"/>
          <w:szCs w:val="20"/>
        </w:rPr>
        <w:t xml:space="preserve"> 1.417791e+10 0.000000e+00 1.689165e+10 0.000000e+00 0.000000e+00</w:t>
      </w:r>
    </w:p>
    <w:p w14:paraId="2277CE53" w14:textId="77777777" w:rsidR="0057624C" w:rsidRPr="0057624C" w:rsidRDefault="0057624C" w:rsidP="005762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rPr>
      </w:pPr>
      <w:r w:rsidRPr="0057624C">
        <w:rPr>
          <w:rFonts w:ascii="var(--jp-code-font-family)" w:eastAsia="Times New Roman" w:hAnsi="var(--jp-code-font-family)" w:cs="Courier New"/>
          <w:sz w:val="20"/>
          <w:szCs w:val="20"/>
        </w:rPr>
        <w:t xml:space="preserve"> 0.000000e+00 0.000000e+00]</w:t>
      </w:r>
    </w:p>
    <w:p w14:paraId="6932FD86" w14:textId="77777777" w:rsidR="0057624C" w:rsidRPr="0057624C" w:rsidRDefault="0057624C" w:rsidP="005762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rPr>
      </w:pPr>
      <w:r w:rsidRPr="0057624C">
        <w:rPr>
          <w:rFonts w:ascii="var(--jp-code-font-family)" w:eastAsia="Times New Roman" w:hAnsi="var(--jp-code-font-family)" w:cs="Courier New"/>
          <w:sz w:val="20"/>
          <w:szCs w:val="20"/>
        </w:rPr>
        <w:t>Country: east asia &amp; pacific (excluding high income), Years: [1990, 2000, 2014, 2015, 2016, 2017, 2018, 2019, 2020, 2021, 2022, 2023], Values: [1.926900e+09 2.644600e+09 5.846510e+09 3.937640e+09 6.408030e+09</w:t>
      </w:r>
    </w:p>
    <w:p w14:paraId="6434E06F" w14:textId="77777777" w:rsidR="0057624C" w:rsidRPr="0057624C" w:rsidRDefault="0057624C" w:rsidP="005762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rPr>
      </w:pPr>
      <w:r w:rsidRPr="0057624C">
        <w:rPr>
          <w:rFonts w:ascii="var(--jp-code-font-family)" w:eastAsia="Times New Roman" w:hAnsi="var(--jp-code-font-family)" w:cs="Courier New"/>
          <w:sz w:val="20"/>
          <w:szCs w:val="20"/>
        </w:rPr>
        <w:t xml:space="preserve"> 2.453999e+10 2.946223e+10 3.097380e+10 2.788890e+09 1.599241e+10</w:t>
      </w:r>
    </w:p>
    <w:p w14:paraId="5B92EB99" w14:textId="77777777" w:rsidR="0057624C" w:rsidRPr="0057624C" w:rsidRDefault="0057624C" w:rsidP="005762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rPr>
      </w:pPr>
      <w:r w:rsidRPr="0057624C">
        <w:rPr>
          <w:rFonts w:ascii="var(--jp-code-font-family)" w:eastAsia="Times New Roman" w:hAnsi="var(--jp-code-font-family)" w:cs="Courier New"/>
          <w:sz w:val="20"/>
          <w:szCs w:val="20"/>
        </w:rPr>
        <w:t xml:space="preserve"> 3.228289e+10 0.000000e+00]</w:t>
      </w:r>
    </w:p>
    <w:p w14:paraId="2E652E4A" w14:textId="77777777" w:rsidR="0057624C" w:rsidRPr="0057624C" w:rsidRDefault="0057624C" w:rsidP="005762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rPr>
      </w:pPr>
      <w:r w:rsidRPr="0057624C">
        <w:rPr>
          <w:rFonts w:ascii="var(--jp-code-font-family)" w:eastAsia="Times New Roman" w:hAnsi="var(--jp-code-font-family)" w:cs="Courier New"/>
          <w:sz w:val="20"/>
          <w:szCs w:val="20"/>
        </w:rPr>
        <w:t>Country: east asia &amp; pacific (ida &amp; ibrd countries), Years: [1990, 2000, 2014, 2015, 2016, 2017, 2018, 2019, 2020, 2021, 2022, 2023], Values: [1.926900e+09 2.644600e+09 5.846510e+09 3.937640e+09 6.408030e+09</w:t>
      </w:r>
    </w:p>
    <w:p w14:paraId="7AADA153" w14:textId="77777777" w:rsidR="0057624C" w:rsidRPr="0057624C" w:rsidRDefault="0057624C" w:rsidP="005762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rPr>
      </w:pPr>
      <w:r w:rsidRPr="0057624C">
        <w:rPr>
          <w:rFonts w:ascii="var(--jp-code-font-family)" w:eastAsia="Times New Roman" w:hAnsi="var(--jp-code-font-family)" w:cs="Courier New"/>
          <w:sz w:val="20"/>
          <w:szCs w:val="20"/>
        </w:rPr>
        <w:t xml:space="preserve"> 2.453999e+10 2.946223e+10 3.097380e+10 2.788890e+09 1.599241e+10</w:t>
      </w:r>
    </w:p>
    <w:p w14:paraId="7212E230" w14:textId="77777777" w:rsidR="0057624C" w:rsidRPr="0057624C" w:rsidRDefault="0057624C" w:rsidP="005762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rPr>
      </w:pPr>
      <w:r w:rsidRPr="0057624C">
        <w:rPr>
          <w:rFonts w:ascii="var(--jp-code-font-family)" w:eastAsia="Times New Roman" w:hAnsi="var(--jp-code-font-family)" w:cs="Courier New"/>
          <w:sz w:val="20"/>
          <w:szCs w:val="20"/>
        </w:rPr>
        <w:t xml:space="preserve"> 3.228289e+10 0.000000e+00]</w:t>
      </w:r>
    </w:p>
    <w:p w14:paraId="597C4126" w14:textId="77777777" w:rsidR="0057624C" w:rsidRPr="0057624C" w:rsidRDefault="0057624C" w:rsidP="005762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rPr>
      </w:pPr>
      <w:r w:rsidRPr="0057624C">
        <w:rPr>
          <w:rFonts w:ascii="var(--jp-code-font-family)" w:eastAsia="Times New Roman" w:hAnsi="var(--jp-code-font-family)" w:cs="Courier New"/>
          <w:sz w:val="20"/>
          <w:szCs w:val="20"/>
        </w:rPr>
        <w:lastRenderedPageBreak/>
        <w:t>Country: ecuador, Years: [1990, 2000, 2014, 2015, 2016, 2017, 2018, 2019, 2020, 2021, 2022, 2023], Values: [0.00e+00 0.00e+00 0.00e+00 0.00e+00 6.65e+08 0.00e+00 3.77e+08 1.00e+08</w:t>
      </w:r>
    </w:p>
    <w:p w14:paraId="0EDC366F" w14:textId="77777777" w:rsidR="0057624C" w:rsidRPr="0057624C" w:rsidRDefault="0057624C" w:rsidP="005762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rPr>
      </w:pPr>
      <w:r w:rsidRPr="0057624C">
        <w:rPr>
          <w:rFonts w:ascii="var(--jp-code-font-family)" w:eastAsia="Times New Roman" w:hAnsi="var(--jp-code-font-family)" w:cs="Courier New"/>
          <w:sz w:val="20"/>
          <w:szCs w:val="20"/>
        </w:rPr>
        <w:t xml:space="preserve"> 5.00e+08 2.60e+08 0.00e+00 0.00e+00]</w:t>
      </w:r>
    </w:p>
    <w:p w14:paraId="3120FBD2" w14:textId="77777777" w:rsidR="0057624C" w:rsidRPr="0057624C" w:rsidRDefault="0057624C" w:rsidP="005762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rPr>
      </w:pPr>
      <w:r w:rsidRPr="0057624C">
        <w:rPr>
          <w:rFonts w:ascii="var(--jp-code-font-family)" w:eastAsia="Times New Roman" w:hAnsi="var(--jp-code-font-family)" w:cs="Courier New"/>
          <w:sz w:val="20"/>
          <w:szCs w:val="20"/>
        </w:rPr>
        <w:t>Country: egypt, arab rep., Years: [1990, 2000, 2014, 2015, 2016, 2017, 2018, 2019, 2020, 2021, 2022, 2023], Values: [0.00000e+00 3.68300e+08 0.00000e+00 0.00000e+00 0.00000e+00 4.98000e+08</w:t>
      </w:r>
    </w:p>
    <w:p w14:paraId="5969634E" w14:textId="77777777" w:rsidR="0057624C" w:rsidRPr="0057624C" w:rsidRDefault="0057624C" w:rsidP="005762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rPr>
      </w:pPr>
      <w:r w:rsidRPr="0057624C">
        <w:rPr>
          <w:rFonts w:ascii="var(--jp-code-font-family)" w:eastAsia="Times New Roman" w:hAnsi="var(--jp-code-font-family)" w:cs="Courier New"/>
          <w:sz w:val="20"/>
          <w:szCs w:val="20"/>
        </w:rPr>
        <w:t xml:space="preserve"> 0.00000e+00 1.50000e+08 5.01885e+09 0.00000e+00 0.00000e+00 0.00000e+00]</w:t>
      </w:r>
    </w:p>
    <w:p w14:paraId="3B139422" w14:textId="77777777" w:rsidR="0057624C" w:rsidRPr="0057624C" w:rsidRDefault="0057624C" w:rsidP="005762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rPr>
      </w:pPr>
      <w:r w:rsidRPr="0057624C">
        <w:rPr>
          <w:rFonts w:ascii="var(--jp-code-font-family)" w:eastAsia="Times New Roman" w:hAnsi="var(--jp-code-font-family)" w:cs="Courier New"/>
          <w:sz w:val="20"/>
          <w:szCs w:val="20"/>
        </w:rPr>
        <w:t>Country: euro area, Years: [1990, 2000, 2014, 2015, 2016, 2017, 2018, 2019, 2020, 2021, 2022, 2023], Values: [0. 0. 0. 0. 0. 0. 0. 0. 0. 0. 0. 0.]</w:t>
      </w:r>
    </w:p>
    <w:p w14:paraId="7926AC4C" w14:textId="77777777" w:rsidR="0057624C" w:rsidRPr="0057624C" w:rsidRDefault="0057624C" w:rsidP="005762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rPr>
      </w:pPr>
      <w:r w:rsidRPr="0057624C">
        <w:rPr>
          <w:rFonts w:ascii="var(--jp-code-font-family)" w:eastAsia="Times New Roman" w:hAnsi="var(--jp-code-font-family)" w:cs="Courier New"/>
          <w:sz w:val="20"/>
          <w:szCs w:val="20"/>
        </w:rPr>
        <w:t>Country: europe &amp; central asia, Years: [1990, 2000, 2014, 2015, 2016, 2017, 2018, 2019, 2020, 2021, 2022, 2023], Values: [0. 0. 0. 0. 0. 0. 0. 0. 0. 0. 0. 0.]</w:t>
      </w:r>
    </w:p>
    <w:p w14:paraId="5BACD88B" w14:textId="77777777" w:rsidR="0057624C" w:rsidRPr="0057624C" w:rsidRDefault="0057624C" w:rsidP="005762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rPr>
      </w:pPr>
      <w:r w:rsidRPr="0057624C">
        <w:rPr>
          <w:rFonts w:ascii="var(--jp-code-font-family)" w:eastAsia="Times New Roman" w:hAnsi="var(--jp-code-font-family)" w:cs="Courier New"/>
          <w:sz w:val="20"/>
          <w:szCs w:val="20"/>
        </w:rPr>
        <w:t>Country: europe &amp; central asia (excluding high income), Years: [1990, 2000, 2014, 2015, 2016, 2017, 2018, 2019, 2020, 2021, 2022, 2023], Values: [0.00000e+00 0.00000e+00 0.00000e+00 0.00000e+00 0.00000e+00 3.53848e+09</w:t>
      </w:r>
    </w:p>
    <w:p w14:paraId="10FC2CEF" w14:textId="77777777" w:rsidR="0057624C" w:rsidRPr="0057624C" w:rsidRDefault="0057624C" w:rsidP="005762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rPr>
      </w:pPr>
      <w:r w:rsidRPr="0057624C">
        <w:rPr>
          <w:rFonts w:ascii="var(--jp-code-font-family)" w:eastAsia="Times New Roman" w:hAnsi="var(--jp-code-font-family)" w:cs="Courier New"/>
          <w:sz w:val="20"/>
          <w:szCs w:val="20"/>
        </w:rPr>
        <w:t xml:space="preserve"> 0.00000e+00 0.00000e+00 0.00000e+00 9.76582e+09 0.00000e+00 0.00000e+00]</w:t>
      </w:r>
    </w:p>
    <w:p w14:paraId="35547789" w14:textId="77777777" w:rsidR="0057624C" w:rsidRPr="0057624C" w:rsidRDefault="0057624C" w:rsidP="005762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rPr>
      </w:pPr>
      <w:r w:rsidRPr="0057624C">
        <w:rPr>
          <w:rFonts w:ascii="var(--jp-code-font-family)" w:eastAsia="Times New Roman" w:hAnsi="var(--jp-code-font-family)" w:cs="Courier New"/>
          <w:sz w:val="20"/>
          <w:szCs w:val="20"/>
        </w:rPr>
        <w:t>Country: europe &amp; central asia (ida &amp; ibrd countries), Years: [1990, 2000, 2014, 2015, 2016, 2017, 2018, 2019, 2020, 2021, 2022, 2023], Values: [0.00000e+00 0.00000e+00 0.00000e+00 0.00000e+00 0.00000e+00 3.58888e+09</w:t>
      </w:r>
    </w:p>
    <w:p w14:paraId="047A8AC8" w14:textId="77777777" w:rsidR="0057624C" w:rsidRPr="0057624C" w:rsidRDefault="0057624C" w:rsidP="005762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rPr>
      </w:pPr>
      <w:r w:rsidRPr="0057624C">
        <w:rPr>
          <w:rFonts w:ascii="var(--jp-code-font-family)" w:eastAsia="Times New Roman" w:hAnsi="var(--jp-code-font-family)" w:cs="Courier New"/>
          <w:sz w:val="20"/>
          <w:szCs w:val="20"/>
        </w:rPr>
        <w:t xml:space="preserve"> 0.00000e+00 0.00000e+00 0.00000e+00 0.00000e+00 0.00000e+00 0.00000e+00]</w:t>
      </w:r>
    </w:p>
    <w:p w14:paraId="6C2ABD1F" w14:textId="77777777" w:rsidR="0057624C" w:rsidRPr="0057624C" w:rsidRDefault="0057624C" w:rsidP="005762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rPr>
      </w:pPr>
      <w:r w:rsidRPr="0057624C">
        <w:rPr>
          <w:rFonts w:ascii="var(--jp-code-font-family)" w:eastAsia="Times New Roman" w:hAnsi="var(--jp-code-font-family)" w:cs="Courier New"/>
          <w:sz w:val="20"/>
          <w:szCs w:val="20"/>
        </w:rPr>
        <w:t>Country: european union, Years: [1990, 2000, 2014, 2015, 2016, 2017, 2018, 2019, 2020, 2021, 2022, 2023], Values: [0. 0. 0. 0. 0. 0. 0. 0. 0. 0. 0. 0.]</w:t>
      </w:r>
    </w:p>
    <w:p w14:paraId="3EA63D61" w14:textId="77777777" w:rsidR="0057624C" w:rsidRPr="0057624C" w:rsidRDefault="0057624C" w:rsidP="005762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rPr>
      </w:pPr>
      <w:r w:rsidRPr="0057624C">
        <w:rPr>
          <w:rFonts w:ascii="var(--jp-code-font-family)" w:eastAsia="Times New Roman" w:hAnsi="var(--jp-code-font-family)" w:cs="Courier New"/>
          <w:sz w:val="20"/>
          <w:szCs w:val="20"/>
        </w:rPr>
        <w:t>Country: fragile and conflict affected situations, Years: [1990, 2000, 2014, 2015, 2016, 2017, 2018, 2019, 2020, 2021, 2022, 2023], Values: [0. 0. 0. 0. 0. 0. 0. 0. 0. 0. 0. 0.]</w:t>
      </w:r>
    </w:p>
    <w:p w14:paraId="0A8D9A78" w14:textId="77777777" w:rsidR="0057624C" w:rsidRPr="0057624C" w:rsidRDefault="0057624C" w:rsidP="005762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rPr>
      </w:pPr>
      <w:r w:rsidRPr="0057624C">
        <w:rPr>
          <w:rFonts w:ascii="var(--jp-code-font-family)" w:eastAsia="Times New Roman" w:hAnsi="var(--jp-code-font-family)" w:cs="Courier New"/>
          <w:sz w:val="20"/>
          <w:szCs w:val="20"/>
        </w:rPr>
        <w:t>Country: gabon, Years: [1990, 2000, 2014, 2015, 2016, 2017, 2018, 2019, 2020, 2021, 2022, 2023], Values: [0.0000e+00 0.0000e+00 0.0000e+00 0.0000e+00 3.4970e+08 0.0000e+00</w:t>
      </w:r>
    </w:p>
    <w:p w14:paraId="756B941B" w14:textId="77777777" w:rsidR="0057624C" w:rsidRPr="0057624C" w:rsidRDefault="0057624C" w:rsidP="005762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rPr>
      </w:pPr>
      <w:r w:rsidRPr="0057624C">
        <w:rPr>
          <w:rFonts w:ascii="var(--jp-code-font-family)" w:eastAsia="Times New Roman" w:hAnsi="var(--jp-code-font-family)" w:cs="Courier New"/>
          <w:sz w:val="20"/>
          <w:szCs w:val="20"/>
        </w:rPr>
        <w:t xml:space="preserve"> 0.0000e+00 3.4000e+08 2.2203e+08 0.0000e+00 0.0000e+00 0.0000e+00]</w:t>
      </w:r>
    </w:p>
    <w:p w14:paraId="3B1DB796" w14:textId="77777777" w:rsidR="0057624C" w:rsidRPr="0057624C" w:rsidRDefault="0057624C" w:rsidP="005762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rPr>
      </w:pPr>
      <w:r w:rsidRPr="0057624C">
        <w:rPr>
          <w:rFonts w:ascii="var(--jp-code-font-family)" w:eastAsia="Times New Roman" w:hAnsi="var(--jp-code-font-family)" w:cs="Courier New"/>
          <w:sz w:val="20"/>
          <w:szCs w:val="20"/>
        </w:rPr>
        <w:t>Country: georgia, Years: [1990, 2000, 2014, 2015, 2016, 2017, 2018, 2019, 2020, 2021, 2022, 2023], Values: [       0.        0.        0.        0.        0.        0.        0.</w:t>
      </w:r>
    </w:p>
    <w:p w14:paraId="7E18BEFE" w14:textId="77777777" w:rsidR="0057624C" w:rsidRPr="0057624C" w:rsidRDefault="0057624C" w:rsidP="005762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rPr>
      </w:pPr>
      <w:r w:rsidRPr="0057624C">
        <w:rPr>
          <w:rFonts w:ascii="var(--jp-code-font-family)" w:eastAsia="Times New Roman" w:hAnsi="var(--jp-code-font-family)" w:cs="Courier New"/>
          <w:sz w:val="20"/>
          <w:szCs w:val="20"/>
        </w:rPr>
        <w:t xml:space="preserve"> 93000000.        0.        0.        0.        0.]</w:t>
      </w:r>
    </w:p>
    <w:p w14:paraId="16641DBF" w14:textId="77777777" w:rsidR="0057624C" w:rsidRPr="0057624C" w:rsidRDefault="0057624C" w:rsidP="005762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rPr>
      </w:pPr>
      <w:r w:rsidRPr="0057624C">
        <w:rPr>
          <w:rFonts w:ascii="var(--jp-code-font-family)" w:eastAsia="Times New Roman" w:hAnsi="var(--jp-code-font-family)" w:cs="Courier New"/>
          <w:sz w:val="20"/>
          <w:szCs w:val="20"/>
        </w:rPr>
        <w:t>Country: ghana, Years: [1990, 2000, 2014, 2015, 2016, 2017, 2018, 2019, 2020, 2021, 2022, 2023], Values: [0.0e+00 1.0e+07 0.0e+00 0.0e+00 1.5e+09 5.5e+08 0.0e+00 0.0e+00 0.0e+00</w:t>
      </w:r>
    </w:p>
    <w:p w14:paraId="19D5EB73" w14:textId="77777777" w:rsidR="0057624C" w:rsidRPr="0057624C" w:rsidRDefault="0057624C" w:rsidP="005762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rPr>
      </w:pPr>
      <w:r w:rsidRPr="0057624C">
        <w:rPr>
          <w:rFonts w:ascii="var(--jp-code-font-family)" w:eastAsia="Times New Roman" w:hAnsi="var(--jp-code-font-family)" w:cs="Courier New"/>
          <w:sz w:val="20"/>
          <w:szCs w:val="20"/>
        </w:rPr>
        <w:t xml:space="preserve"> 0.0e+00 0.0e+00 0.0e+00]</w:t>
      </w:r>
    </w:p>
    <w:p w14:paraId="3EB6640F" w14:textId="77777777" w:rsidR="0057624C" w:rsidRPr="0057624C" w:rsidRDefault="0057624C" w:rsidP="005762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rPr>
      </w:pPr>
      <w:r w:rsidRPr="0057624C">
        <w:rPr>
          <w:rFonts w:ascii="var(--jp-code-font-family)" w:eastAsia="Times New Roman" w:hAnsi="var(--jp-code-font-family)" w:cs="Courier New"/>
          <w:sz w:val="20"/>
          <w:szCs w:val="20"/>
        </w:rPr>
        <w:t>Country: heavily indebted poor countries (hipc), Years: [1990, 2000, 2014, 2015, 2016, 2017, 2018, 2019, 2020, 2021, 2022, 2023], Values: [0. 0. 0. 0. 0. 0. 0. 0. 0. 0. 0. 0.]</w:t>
      </w:r>
    </w:p>
    <w:p w14:paraId="76295FA6" w14:textId="77777777" w:rsidR="0057624C" w:rsidRPr="0057624C" w:rsidRDefault="0057624C" w:rsidP="005762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rPr>
      </w:pPr>
      <w:r w:rsidRPr="0057624C">
        <w:rPr>
          <w:rFonts w:ascii="var(--jp-code-font-family)" w:eastAsia="Times New Roman" w:hAnsi="var(--jp-code-font-family)" w:cs="Courier New"/>
          <w:sz w:val="20"/>
          <w:szCs w:val="20"/>
        </w:rPr>
        <w:t>Country: high income, Years: [1990, 2000, 2014, 2015, 2016, 2017, 2018, 2019, 2020, 2021, 2022, 2023], Values: [0. 0. 0. 0. 0. 0. 0. 0. 0. 0. 0. 0.]</w:t>
      </w:r>
    </w:p>
    <w:p w14:paraId="2C475918" w14:textId="77777777" w:rsidR="0057624C" w:rsidRPr="0057624C" w:rsidRDefault="0057624C" w:rsidP="005762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rPr>
      </w:pPr>
      <w:r w:rsidRPr="0057624C">
        <w:rPr>
          <w:rFonts w:ascii="var(--jp-code-font-family)" w:eastAsia="Times New Roman" w:hAnsi="var(--jp-code-font-family)" w:cs="Courier New"/>
          <w:sz w:val="20"/>
          <w:szCs w:val="20"/>
        </w:rPr>
        <w:t>Country: honduras, Years: [1990, 2000, 2014, 2015, 2016, 2017, 2018, 2019, 2020, 2021, 2022, 2023], Values: [0.00e+00 1.20e+08 2.25e+07 8.79e+07 0.00e+00 0.00e+00 0.00e+00 0.00e+00</w:t>
      </w:r>
    </w:p>
    <w:p w14:paraId="4831B5E0" w14:textId="77777777" w:rsidR="0057624C" w:rsidRPr="0057624C" w:rsidRDefault="0057624C" w:rsidP="005762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rPr>
      </w:pPr>
      <w:r w:rsidRPr="0057624C">
        <w:rPr>
          <w:rFonts w:ascii="var(--jp-code-font-family)" w:eastAsia="Times New Roman" w:hAnsi="var(--jp-code-font-family)" w:cs="Courier New"/>
          <w:sz w:val="20"/>
          <w:szCs w:val="20"/>
        </w:rPr>
        <w:t xml:space="preserve"> 2.09e+08 0.00e+00 0.00e+00 0.00e+00]</w:t>
      </w:r>
    </w:p>
    <w:p w14:paraId="361B2925" w14:textId="77777777" w:rsidR="0057624C" w:rsidRPr="0057624C" w:rsidRDefault="0057624C" w:rsidP="005762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rPr>
      </w:pPr>
      <w:r w:rsidRPr="0057624C">
        <w:rPr>
          <w:rFonts w:ascii="var(--jp-code-font-family)" w:eastAsia="Times New Roman" w:hAnsi="var(--jp-code-font-family)" w:cs="Courier New"/>
          <w:sz w:val="20"/>
          <w:szCs w:val="20"/>
        </w:rPr>
        <w:t>Country: ibrd only, Years: [1990, 2000, 2014, 2015, 2016, 2017, 2018, 2019, 2020, 2021, 2022, 2023], Values: [8.620200e+09 7.634900e+09 5.311169e+10 6.560606e+10 1.892749e+10</w:t>
      </w:r>
    </w:p>
    <w:p w14:paraId="4B0630F4" w14:textId="77777777" w:rsidR="0057624C" w:rsidRPr="0057624C" w:rsidRDefault="0057624C" w:rsidP="005762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rPr>
      </w:pPr>
      <w:r w:rsidRPr="0057624C">
        <w:rPr>
          <w:rFonts w:ascii="var(--jp-code-font-family)" w:eastAsia="Times New Roman" w:hAnsi="var(--jp-code-font-family)" w:cs="Courier New"/>
          <w:sz w:val="20"/>
          <w:szCs w:val="20"/>
        </w:rPr>
        <w:t xml:space="preserve"> 3.356987e+10 4.922832e+10 4.259428e+10 1.356620e+10 4.056269e+10</w:t>
      </w:r>
    </w:p>
    <w:p w14:paraId="4790E98A" w14:textId="77777777" w:rsidR="0057624C" w:rsidRPr="0057624C" w:rsidRDefault="0057624C" w:rsidP="005762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rPr>
      </w:pPr>
      <w:r w:rsidRPr="0057624C">
        <w:rPr>
          <w:rFonts w:ascii="var(--jp-code-font-family)" w:eastAsia="Times New Roman" w:hAnsi="var(--jp-code-font-family)" w:cs="Courier New"/>
          <w:sz w:val="20"/>
          <w:szCs w:val="20"/>
        </w:rPr>
        <w:t xml:space="preserve"> 5.549419e+10 0.000000e+00]</w:t>
      </w:r>
    </w:p>
    <w:p w14:paraId="1D5C385D" w14:textId="77777777" w:rsidR="0057624C" w:rsidRPr="0057624C" w:rsidRDefault="0057624C" w:rsidP="005762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rPr>
      </w:pPr>
      <w:r w:rsidRPr="0057624C">
        <w:rPr>
          <w:rFonts w:ascii="var(--jp-code-font-family)" w:eastAsia="Times New Roman" w:hAnsi="var(--jp-code-font-family)" w:cs="Courier New"/>
          <w:sz w:val="20"/>
          <w:szCs w:val="20"/>
        </w:rPr>
        <w:t>Country: india, Years: [1990, 2000, 2014, 2015, 2016, 2017, 2018, 2019, 2020, 2021, 2022, 2023], Values: [1.90000e+06 9.64000e+07 2.93165e+09 2.04722e+09 2.62312e+09 3.48290e+09</w:t>
      </w:r>
    </w:p>
    <w:p w14:paraId="75EB0A78" w14:textId="77777777" w:rsidR="0057624C" w:rsidRPr="0057624C" w:rsidRDefault="0057624C" w:rsidP="005762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rPr>
      </w:pPr>
      <w:r w:rsidRPr="0057624C">
        <w:rPr>
          <w:rFonts w:ascii="var(--jp-code-font-family)" w:eastAsia="Times New Roman" w:hAnsi="var(--jp-code-font-family)" w:cs="Courier New"/>
          <w:sz w:val="20"/>
          <w:szCs w:val="20"/>
        </w:rPr>
        <w:t xml:space="preserve"> 6.60752e+09 6.46984e+09 1.86186e+09 5.82331e+09 9.27164e+09 0.00000e+00]</w:t>
      </w:r>
    </w:p>
    <w:p w14:paraId="54FD90C2" w14:textId="77777777" w:rsidR="0057624C" w:rsidRPr="0057624C" w:rsidRDefault="0057624C" w:rsidP="005762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rPr>
      </w:pPr>
      <w:r w:rsidRPr="0057624C">
        <w:rPr>
          <w:rFonts w:ascii="var(--jp-code-font-family)" w:eastAsia="Times New Roman" w:hAnsi="var(--jp-code-font-family)" w:cs="Courier New"/>
          <w:sz w:val="20"/>
          <w:szCs w:val="20"/>
        </w:rPr>
        <w:t>Country: indonesia, Years: [1990, 2000, 2014, 2015, 2016, 2017, 2018, 2019, 2020, 2021, 2022, 2023], Values: [1.16000e+08 0.00000e+00 0.00000e+00 0.00000e+00 4.62000e+08 6.00000e+09</w:t>
      </w:r>
    </w:p>
    <w:p w14:paraId="1EA7435C" w14:textId="77777777" w:rsidR="0057624C" w:rsidRPr="0057624C" w:rsidRDefault="0057624C" w:rsidP="005762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rPr>
      </w:pPr>
      <w:r w:rsidRPr="0057624C">
        <w:rPr>
          <w:rFonts w:ascii="var(--jp-code-font-family)" w:eastAsia="Times New Roman" w:hAnsi="var(--jp-code-font-family)" w:cs="Courier New"/>
          <w:sz w:val="20"/>
          <w:szCs w:val="20"/>
        </w:rPr>
        <w:t xml:space="preserve"> 2.90343e+09 0.00000e+00 0.00000e+00 6.73729e+09 9.33000e+07 0.00000e+00]</w:t>
      </w:r>
    </w:p>
    <w:p w14:paraId="11CFF4F2" w14:textId="77777777" w:rsidR="0057624C" w:rsidRPr="0057624C" w:rsidRDefault="0057624C" w:rsidP="005762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rPr>
      </w:pPr>
      <w:r w:rsidRPr="0057624C">
        <w:rPr>
          <w:rFonts w:ascii="var(--jp-code-font-family)" w:eastAsia="Times New Roman" w:hAnsi="var(--jp-code-font-family)" w:cs="Courier New"/>
          <w:sz w:val="20"/>
          <w:szCs w:val="20"/>
        </w:rPr>
        <w:t>Country: iran, islamic rep., Years: [1990, 2000, 2014, 2015, 2016, 2017, 2018, 2019, 2020, 2021, 2022, 2023], Values: [0.00e+00 0.00e+00 0.00e+00 0.00e+00 2.35e+08 0.00e+00 0.00e+00 0.00e+00</w:t>
      </w:r>
    </w:p>
    <w:p w14:paraId="71F49731" w14:textId="77777777" w:rsidR="0057624C" w:rsidRPr="0057624C" w:rsidRDefault="0057624C" w:rsidP="005762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rPr>
      </w:pPr>
      <w:r w:rsidRPr="0057624C">
        <w:rPr>
          <w:rFonts w:ascii="var(--jp-code-font-family)" w:eastAsia="Times New Roman" w:hAnsi="var(--jp-code-font-family)" w:cs="Courier New"/>
          <w:sz w:val="20"/>
          <w:szCs w:val="20"/>
        </w:rPr>
        <w:t xml:space="preserve"> 0.00e+00 0.00e+00 0.00e+00 0.00e+00]</w:t>
      </w:r>
    </w:p>
    <w:p w14:paraId="4F59243E" w14:textId="77777777" w:rsidR="0057624C" w:rsidRPr="0057624C" w:rsidRDefault="0057624C" w:rsidP="005762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rPr>
      </w:pPr>
      <w:r w:rsidRPr="0057624C">
        <w:rPr>
          <w:rFonts w:ascii="var(--jp-code-font-family)" w:eastAsia="Times New Roman" w:hAnsi="var(--jp-code-font-family)" w:cs="Courier New"/>
          <w:sz w:val="20"/>
          <w:szCs w:val="20"/>
        </w:rPr>
        <w:t>Country: iraq, Years: [1990, 2000, 2014, 2015, 2016, 2017, 2018, 2019, 2020, 2021, 2022, 2023], Values: [0.0e+00 0.0e+00 1.3e+08 0.0e+00 0.0e+00 1.2e+08 0.0e+00 0.0e+00 0.0e+00</w:t>
      </w:r>
    </w:p>
    <w:p w14:paraId="29D038AA" w14:textId="77777777" w:rsidR="0057624C" w:rsidRPr="0057624C" w:rsidRDefault="0057624C" w:rsidP="005762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rPr>
      </w:pPr>
      <w:r w:rsidRPr="0057624C">
        <w:rPr>
          <w:rFonts w:ascii="var(--jp-code-font-family)" w:eastAsia="Times New Roman" w:hAnsi="var(--jp-code-font-family)" w:cs="Courier New"/>
          <w:sz w:val="20"/>
          <w:szCs w:val="20"/>
        </w:rPr>
        <w:t xml:space="preserve"> 2.0e+08 0.0e+00 0.0e+00]</w:t>
      </w:r>
    </w:p>
    <w:p w14:paraId="341A98F1" w14:textId="77777777" w:rsidR="0057624C" w:rsidRPr="0057624C" w:rsidRDefault="0057624C" w:rsidP="005762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rPr>
      </w:pPr>
      <w:r w:rsidRPr="0057624C">
        <w:rPr>
          <w:rFonts w:ascii="var(--jp-code-font-family)" w:eastAsia="Times New Roman" w:hAnsi="var(--jp-code-font-family)" w:cs="Courier New"/>
          <w:sz w:val="20"/>
          <w:szCs w:val="20"/>
        </w:rPr>
        <w:lastRenderedPageBreak/>
        <w:t>Country: jamaica, Years: [1990, 2000, 2014, 2015, 2016, 2017, 2018, 2019, 2020, 2021, 2022, 2023], Values: [0.00e+00 0.00e+00 0.00e+00 0.00e+00 4.52e+08 0.00e+00 0.00e+00 1.10e+08</w:t>
      </w:r>
    </w:p>
    <w:p w14:paraId="7B6A1E74" w14:textId="77777777" w:rsidR="0057624C" w:rsidRPr="0057624C" w:rsidRDefault="0057624C" w:rsidP="005762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rPr>
      </w:pPr>
      <w:r w:rsidRPr="0057624C">
        <w:rPr>
          <w:rFonts w:ascii="var(--jp-code-font-family)" w:eastAsia="Times New Roman" w:hAnsi="var(--jp-code-font-family)" w:cs="Courier New"/>
          <w:sz w:val="20"/>
          <w:szCs w:val="20"/>
        </w:rPr>
        <w:t xml:space="preserve"> 0.00e+00 0.00e+00 0.00e+00 0.00e+00]</w:t>
      </w:r>
    </w:p>
    <w:p w14:paraId="311F3E3B" w14:textId="77777777" w:rsidR="0057624C" w:rsidRPr="0057624C" w:rsidRDefault="0057624C" w:rsidP="005762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rPr>
      </w:pPr>
      <w:r w:rsidRPr="0057624C">
        <w:rPr>
          <w:rFonts w:ascii="var(--jp-code-font-family)" w:eastAsia="Times New Roman" w:hAnsi="var(--jp-code-font-family)" w:cs="Courier New"/>
          <w:sz w:val="20"/>
          <w:szCs w:val="20"/>
        </w:rPr>
        <w:t>Country: japan, Years: [1990, 2000, 2014, 2015, 2016, 2017, 2018, 2019, 2020, 2021, 2022, 2023], Values: [0. 0. 0. 0. 0. 0. 0. 0. 0. 0. 0. 0.]</w:t>
      </w:r>
    </w:p>
    <w:p w14:paraId="16A31B1A" w14:textId="77777777" w:rsidR="0057624C" w:rsidRPr="0057624C" w:rsidRDefault="0057624C" w:rsidP="005762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rPr>
      </w:pPr>
      <w:r w:rsidRPr="0057624C">
        <w:rPr>
          <w:rFonts w:ascii="var(--jp-code-font-family)" w:eastAsia="Times New Roman" w:hAnsi="var(--jp-code-font-family)" w:cs="Courier New"/>
          <w:sz w:val="20"/>
          <w:szCs w:val="20"/>
        </w:rPr>
        <w:t>Country: jordan, Years: [1990, 2000, 2014, 2015, 2016, 2017, 2018, 2019, 2020, 2021, 2022, 2023], Values: [       0.        0. 94000000.        0.        0.        0.        0.</w:t>
      </w:r>
    </w:p>
    <w:p w14:paraId="0A537ABB" w14:textId="77777777" w:rsidR="0057624C" w:rsidRPr="0057624C" w:rsidRDefault="0057624C" w:rsidP="005762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rPr>
      </w:pPr>
      <w:r w:rsidRPr="0057624C">
        <w:rPr>
          <w:rFonts w:ascii="var(--jp-code-font-family)" w:eastAsia="Times New Roman" w:hAnsi="var(--jp-code-font-family)" w:cs="Courier New"/>
          <w:sz w:val="20"/>
          <w:szCs w:val="20"/>
        </w:rPr>
        <w:t xml:space="preserve">        0.        0.        0.        0.        0.]</w:t>
      </w:r>
    </w:p>
    <w:p w14:paraId="3F9819F2" w14:textId="77777777" w:rsidR="0057624C" w:rsidRPr="0057624C" w:rsidRDefault="0057624C" w:rsidP="005762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rPr>
      </w:pPr>
      <w:r w:rsidRPr="0057624C">
        <w:rPr>
          <w:rFonts w:ascii="var(--jp-code-font-family)" w:eastAsia="Times New Roman" w:hAnsi="var(--jp-code-font-family)" w:cs="Courier New"/>
          <w:sz w:val="20"/>
          <w:szCs w:val="20"/>
        </w:rPr>
        <w:t>Country: kazakhstan, Years: [1990, 2000, 2014, 2015, 2016, 2017, 2018, 2019, 2020, 2021, 2022, 2023], Values: [0.00e+00 0.00e+00 0.00e+00 0.00e+00 0.00e+00 7.50e+07 0.00e+00 0.00e+00</w:t>
      </w:r>
    </w:p>
    <w:p w14:paraId="492833BA" w14:textId="77777777" w:rsidR="0057624C" w:rsidRPr="0057624C" w:rsidRDefault="0057624C" w:rsidP="005762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rPr>
      </w:pPr>
      <w:r w:rsidRPr="0057624C">
        <w:rPr>
          <w:rFonts w:ascii="var(--jp-code-font-family)" w:eastAsia="Times New Roman" w:hAnsi="var(--jp-code-font-family)" w:cs="Courier New"/>
          <w:sz w:val="20"/>
          <w:szCs w:val="20"/>
        </w:rPr>
        <w:t xml:space="preserve"> 5.85e+08 3.00e+08 0.00e+00 0.00e+00]</w:t>
      </w:r>
    </w:p>
    <w:p w14:paraId="2655461B" w14:textId="77777777" w:rsidR="0057624C" w:rsidRPr="0057624C" w:rsidRDefault="0057624C" w:rsidP="005762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rPr>
      </w:pPr>
      <w:r w:rsidRPr="0057624C">
        <w:rPr>
          <w:rFonts w:ascii="var(--jp-code-font-family)" w:eastAsia="Times New Roman" w:hAnsi="var(--jp-code-font-family)" w:cs="Courier New"/>
          <w:sz w:val="20"/>
          <w:szCs w:val="20"/>
        </w:rPr>
        <w:t>Country: kenya, Years: [1990, 2000, 2014, 2015, 2016, 2017, 2018, 2019, 2020, 2021, 2022, 2023], Values: [0.0000e+00 0.0000e+00 0.0000e+00 0.0000e+00 0.0000e+00 9.6890e+07</w:t>
      </w:r>
    </w:p>
    <w:p w14:paraId="306F43FD" w14:textId="77777777" w:rsidR="0057624C" w:rsidRPr="0057624C" w:rsidRDefault="0057624C" w:rsidP="005762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rPr>
      </w:pPr>
      <w:r w:rsidRPr="0057624C">
        <w:rPr>
          <w:rFonts w:ascii="var(--jp-code-font-family)" w:eastAsia="Times New Roman" w:hAnsi="var(--jp-code-font-family)" w:cs="Courier New"/>
          <w:sz w:val="20"/>
          <w:szCs w:val="20"/>
        </w:rPr>
        <w:t xml:space="preserve"> 2.1392e+08 0.0000e+00 5.7597e+08 0.0000e+00 1.3080e+08 0.0000e+00]</w:t>
      </w:r>
    </w:p>
    <w:p w14:paraId="37901402" w14:textId="77777777" w:rsidR="0057624C" w:rsidRPr="0057624C" w:rsidRDefault="0057624C" w:rsidP="005762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rPr>
      </w:pPr>
      <w:r w:rsidRPr="0057624C">
        <w:rPr>
          <w:rFonts w:ascii="var(--jp-code-font-family)" w:eastAsia="Times New Roman" w:hAnsi="var(--jp-code-font-family)" w:cs="Courier New"/>
          <w:sz w:val="20"/>
          <w:szCs w:val="20"/>
        </w:rPr>
        <w:t>Country: lao pdr, Years: [1990, 2000, 2014, 2015, 2016, 2017, 2018, 2019, 2020, 2021, 2022, 2023], Values: [0.00e+00 1.50e+06 0.00e+00 0.00e+00 0.00e+00 0.00e+00 0.00e+00 5.70e+09</w:t>
      </w:r>
    </w:p>
    <w:p w14:paraId="2D5C5510" w14:textId="77777777" w:rsidR="0057624C" w:rsidRPr="0057624C" w:rsidRDefault="0057624C" w:rsidP="005762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rPr>
      </w:pPr>
      <w:r w:rsidRPr="0057624C">
        <w:rPr>
          <w:rFonts w:ascii="var(--jp-code-font-family)" w:eastAsia="Times New Roman" w:hAnsi="var(--jp-code-font-family)" w:cs="Courier New"/>
          <w:sz w:val="20"/>
          <w:szCs w:val="20"/>
        </w:rPr>
        <w:t xml:space="preserve"> 0.00e+00 0.00e+00 9.15e+07 0.00e+00]</w:t>
      </w:r>
    </w:p>
    <w:p w14:paraId="4A381377" w14:textId="77777777" w:rsidR="0057624C" w:rsidRPr="0057624C" w:rsidRDefault="0057624C" w:rsidP="005762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rPr>
      </w:pPr>
      <w:r w:rsidRPr="0057624C">
        <w:rPr>
          <w:rFonts w:ascii="var(--jp-code-font-family)" w:eastAsia="Times New Roman" w:hAnsi="var(--jp-code-font-family)" w:cs="Courier New"/>
          <w:sz w:val="20"/>
          <w:szCs w:val="20"/>
        </w:rPr>
        <w:t>Country: late-demographic dividend, Years: [1990, 2000, 2014, 2015, 2016, 2017, 2018, 2019, 2020, 2021, 2022, 2023], Values: [0.000000e+00 5.722700e+09 4.300654e+10 1.164764e+10 1.090017e+10</w:t>
      </w:r>
    </w:p>
    <w:p w14:paraId="644F8F19" w14:textId="77777777" w:rsidR="0057624C" w:rsidRPr="0057624C" w:rsidRDefault="0057624C" w:rsidP="005762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rPr>
      </w:pPr>
      <w:r w:rsidRPr="0057624C">
        <w:rPr>
          <w:rFonts w:ascii="var(--jp-code-font-family)" w:eastAsia="Times New Roman" w:hAnsi="var(--jp-code-font-family)" w:cs="Courier New"/>
          <w:sz w:val="20"/>
          <w:szCs w:val="20"/>
        </w:rPr>
        <w:t xml:space="preserve"> 2.097154e+10 3.161211e+10 3.255189e+10 5.581760e+09 1.612467e+10</w:t>
      </w:r>
    </w:p>
    <w:p w14:paraId="5B31AE3D" w14:textId="77777777" w:rsidR="0057624C" w:rsidRPr="0057624C" w:rsidRDefault="0057624C" w:rsidP="005762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rPr>
      </w:pPr>
      <w:r w:rsidRPr="0057624C">
        <w:rPr>
          <w:rFonts w:ascii="var(--jp-code-font-family)" w:eastAsia="Times New Roman" w:hAnsi="var(--jp-code-font-family)" w:cs="Courier New"/>
          <w:sz w:val="20"/>
          <w:szCs w:val="20"/>
        </w:rPr>
        <w:t xml:space="preserve"> 4.289407e+10 0.000000e+00]</w:t>
      </w:r>
    </w:p>
    <w:p w14:paraId="1BF6332D" w14:textId="77777777" w:rsidR="0057624C" w:rsidRPr="0057624C" w:rsidRDefault="0057624C" w:rsidP="005762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rPr>
      </w:pPr>
      <w:r w:rsidRPr="0057624C">
        <w:rPr>
          <w:rFonts w:ascii="var(--jp-code-font-family)" w:eastAsia="Times New Roman" w:hAnsi="var(--jp-code-font-family)" w:cs="Courier New"/>
          <w:sz w:val="20"/>
          <w:szCs w:val="20"/>
        </w:rPr>
        <w:t>Country: latin america &amp; caribbean, Years: [1990, 2000, 2014, 2015, 2016, 2017, 2018, 2019, 2020, 2021, 2022, 2023], Values: [0.000000e+00 4.488000e+09 3.944584e+10 1.478370e+10 8.453240e+09</w:t>
      </w:r>
    </w:p>
    <w:p w14:paraId="4F161718" w14:textId="77777777" w:rsidR="0057624C" w:rsidRPr="0057624C" w:rsidRDefault="0057624C" w:rsidP="005762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rPr>
      </w:pPr>
      <w:r w:rsidRPr="0057624C">
        <w:rPr>
          <w:rFonts w:ascii="var(--jp-code-font-family)" w:eastAsia="Times New Roman" w:hAnsi="var(--jp-code-font-family)" w:cs="Courier New"/>
          <w:sz w:val="20"/>
          <w:szCs w:val="20"/>
        </w:rPr>
        <w:t xml:space="preserve"> 0.000000e+00 4.087500e+09 0.000000e+00 2.357860e+09 0.000000e+00</w:t>
      </w:r>
    </w:p>
    <w:p w14:paraId="1D80D414" w14:textId="77777777" w:rsidR="0057624C" w:rsidRPr="0057624C" w:rsidRDefault="0057624C" w:rsidP="005762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rPr>
      </w:pPr>
      <w:r w:rsidRPr="0057624C">
        <w:rPr>
          <w:rFonts w:ascii="var(--jp-code-font-family)" w:eastAsia="Times New Roman" w:hAnsi="var(--jp-code-font-family)" w:cs="Courier New"/>
          <w:sz w:val="20"/>
          <w:szCs w:val="20"/>
        </w:rPr>
        <w:t xml:space="preserve"> 0.000000e+00 0.000000e+00]</w:t>
      </w:r>
    </w:p>
    <w:p w14:paraId="7254CD5E" w14:textId="77777777" w:rsidR="0057624C" w:rsidRPr="0057624C" w:rsidRDefault="0057624C" w:rsidP="005762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rPr>
      </w:pPr>
      <w:r w:rsidRPr="0057624C">
        <w:rPr>
          <w:rFonts w:ascii="var(--jp-code-font-family)" w:eastAsia="Times New Roman" w:hAnsi="var(--jp-code-font-family)" w:cs="Courier New"/>
          <w:sz w:val="20"/>
          <w:szCs w:val="20"/>
        </w:rPr>
        <w:t>Country: latin america &amp; caribbean (excluding high income), Years: [1990, 2000, 2014, 2015, 2016, 2017, 2018, 2019, 2020, 2021, 2022, 2023], Values: [0.000000e+00 4.488000e+09 3.944584e+10 1.478370e+10 8.453240e+09</w:t>
      </w:r>
    </w:p>
    <w:p w14:paraId="3A5781A4" w14:textId="77777777" w:rsidR="0057624C" w:rsidRPr="0057624C" w:rsidRDefault="0057624C" w:rsidP="005762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rPr>
      </w:pPr>
      <w:r w:rsidRPr="0057624C">
        <w:rPr>
          <w:rFonts w:ascii="var(--jp-code-font-family)" w:eastAsia="Times New Roman" w:hAnsi="var(--jp-code-font-family)" w:cs="Courier New"/>
          <w:sz w:val="20"/>
          <w:szCs w:val="20"/>
        </w:rPr>
        <w:t xml:space="preserve"> 2.340100e+09 4.087500e+09 8.496010e+09 2.357860e+09 8.158650e+09</w:t>
      </w:r>
    </w:p>
    <w:p w14:paraId="4A153909" w14:textId="77777777" w:rsidR="0057624C" w:rsidRPr="0057624C" w:rsidRDefault="0057624C" w:rsidP="005762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rPr>
      </w:pPr>
      <w:r w:rsidRPr="0057624C">
        <w:rPr>
          <w:rFonts w:ascii="var(--jp-code-font-family)" w:eastAsia="Times New Roman" w:hAnsi="var(--jp-code-font-family)" w:cs="Courier New"/>
          <w:sz w:val="20"/>
          <w:szCs w:val="20"/>
        </w:rPr>
        <w:t xml:space="preserve"> 1.352516e+10 0.000000e+00]</w:t>
      </w:r>
    </w:p>
    <w:p w14:paraId="2B39DA8C" w14:textId="77777777" w:rsidR="0057624C" w:rsidRPr="0057624C" w:rsidRDefault="0057624C" w:rsidP="005762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rPr>
      </w:pPr>
      <w:r w:rsidRPr="0057624C">
        <w:rPr>
          <w:rFonts w:ascii="var(--jp-code-font-family)" w:eastAsia="Times New Roman" w:hAnsi="var(--jp-code-font-family)" w:cs="Courier New"/>
          <w:sz w:val="20"/>
          <w:szCs w:val="20"/>
        </w:rPr>
        <w:t>Country: latin america &amp; the caribbean (ida &amp; ibrd countries), Years: [1990, 2000, 2014, 2015, 2016, 2017, 2018, 2019, 2020, 2021, 2022, 2023], Values: [0.000000e+00 4.488000e+09 3.944584e+10 1.478370e+10 8.453240e+09</w:t>
      </w:r>
    </w:p>
    <w:p w14:paraId="65820340" w14:textId="77777777" w:rsidR="0057624C" w:rsidRPr="0057624C" w:rsidRDefault="0057624C" w:rsidP="005762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rPr>
      </w:pPr>
      <w:r w:rsidRPr="0057624C">
        <w:rPr>
          <w:rFonts w:ascii="var(--jp-code-font-family)" w:eastAsia="Times New Roman" w:hAnsi="var(--jp-code-font-family)" w:cs="Courier New"/>
          <w:sz w:val="20"/>
          <w:szCs w:val="20"/>
        </w:rPr>
        <w:t xml:space="preserve"> 0.000000e+00 4.087500e+09 0.000000e+00 2.357860e+09 0.000000e+00</w:t>
      </w:r>
    </w:p>
    <w:p w14:paraId="47C398A6" w14:textId="77777777" w:rsidR="0057624C" w:rsidRPr="0057624C" w:rsidRDefault="0057624C" w:rsidP="005762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rPr>
      </w:pPr>
      <w:r w:rsidRPr="0057624C">
        <w:rPr>
          <w:rFonts w:ascii="var(--jp-code-font-family)" w:eastAsia="Times New Roman" w:hAnsi="var(--jp-code-font-family)" w:cs="Courier New"/>
          <w:sz w:val="20"/>
          <w:szCs w:val="20"/>
        </w:rPr>
        <w:t xml:space="preserve"> 1.400116e+10 0.000000e+00]</w:t>
      </w:r>
    </w:p>
    <w:p w14:paraId="35C3EF72" w14:textId="77777777" w:rsidR="0057624C" w:rsidRPr="0057624C" w:rsidRDefault="0057624C" w:rsidP="005762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rPr>
      </w:pPr>
      <w:r w:rsidRPr="0057624C">
        <w:rPr>
          <w:rFonts w:ascii="var(--jp-code-font-family)" w:eastAsia="Times New Roman" w:hAnsi="var(--jp-code-font-family)" w:cs="Courier New"/>
          <w:sz w:val="20"/>
          <w:szCs w:val="20"/>
        </w:rPr>
        <w:t>Country: least developed countries: un classification, Years: [1990, 2000, 2014, 2015, 2016, 2017, 2018, 2019, 2020, 2021, 2022, 2023], Values: [0. 0. 0. 0. 0. 0. 0. 0. 0. 0. 0. 0.]</w:t>
      </w:r>
    </w:p>
    <w:p w14:paraId="38C5CBC5" w14:textId="77777777" w:rsidR="0057624C" w:rsidRPr="0057624C" w:rsidRDefault="0057624C" w:rsidP="005762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rPr>
      </w:pPr>
      <w:r w:rsidRPr="0057624C">
        <w:rPr>
          <w:rFonts w:ascii="var(--jp-code-font-family)" w:eastAsia="Times New Roman" w:hAnsi="var(--jp-code-font-family)" w:cs="Courier New"/>
          <w:sz w:val="20"/>
          <w:szCs w:val="20"/>
        </w:rPr>
        <w:t>Country: low &amp; middle income, Years: [1990, 2000, 2014, 2015, 2016, 2017, 2018, 2019, 2020, 2021, 2022, 2023], Values: [0.000000e+00 0.000000e+00 0.000000e+00 0.000000e+00 0.000000e+00</w:t>
      </w:r>
    </w:p>
    <w:p w14:paraId="172718DD" w14:textId="77777777" w:rsidR="0057624C" w:rsidRPr="0057624C" w:rsidRDefault="0057624C" w:rsidP="005762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rPr>
      </w:pPr>
      <w:r w:rsidRPr="0057624C">
        <w:rPr>
          <w:rFonts w:ascii="var(--jp-code-font-family)" w:eastAsia="Times New Roman" w:hAnsi="var(--jp-code-font-family)" w:cs="Courier New"/>
          <w:sz w:val="20"/>
          <w:szCs w:val="20"/>
        </w:rPr>
        <w:t xml:space="preserve"> 3.722164e+10 0.000000e+00 5.328791e+10 0.000000e+00 4.275850e+10</w:t>
      </w:r>
    </w:p>
    <w:p w14:paraId="51F19706" w14:textId="77777777" w:rsidR="0057624C" w:rsidRPr="0057624C" w:rsidRDefault="0057624C" w:rsidP="005762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rPr>
      </w:pPr>
      <w:r w:rsidRPr="0057624C">
        <w:rPr>
          <w:rFonts w:ascii="var(--jp-code-font-family)" w:eastAsia="Times New Roman" w:hAnsi="var(--jp-code-font-family)" w:cs="Courier New"/>
          <w:sz w:val="20"/>
          <w:szCs w:val="20"/>
        </w:rPr>
        <w:t xml:space="preserve"> 0.000000e+00 0.000000e+00]</w:t>
      </w:r>
    </w:p>
    <w:p w14:paraId="3C3B989F" w14:textId="77777777" w:rsidR="0057624C" w:rsidRPr="0057624C" w:rsidRDefault="0057624C" w:rsidP="005762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rPr>
      </w:pPr>
      <w:r w:rsidRPr="0057624C">
        <w:rPr>
          <w:rFonts w:ascii="var(--jp-code-font-family)" w:eastAsia="Times New Roman" w:hAnsi="var(--jp-code-font-family)" w:cs="Courier New"/>
          <w:sz w:val="20"/>
          <w:szCs w:val="20"/>
        </w:rPr>
        <w:t>Country: low income, Years: [1990, 2000, 2014, 2015, 2016, 2017, 2018, 2019, 2020, 2021, 2022, 2023], Values: [0. 0. 0. 0. 0. 0. 0. 0. 0. 0. 0. 0.]</w:t>
      </w:r>
    </w:p>
    <w:p w14:paraId="555AE4A0" w14:textId="77777777" w:rsidR="0057624C" w:rsidRPr="0057624C" w:rsidRDefault="0057624C" w:rsidP="005762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rPr>
      </w:pPr>
      <w:r w:rsidRPr="0057624C">
        <w:rPr>
          <w:rFonts w:ascii="var(--jp-code-font-family)" w:eastAsia="Times New Roman" w:hAnsi="var(--jp-code-font-family)" w:cs="Courier New"/>
          <w:sz w:val="20"/>
          <w:szCs w:val="20"/>
        </w:rPr>
        <w:t>Country: lower middle income, Years: [1990, 2000, 2014, 2015, 2016, 2017, 2018, 2019, 2020, 2021, 2022, 2023], Values: [0.00000e+00 0.00000e+00 0.00000e+00 0.00000e+00 0.00000e+00 0.00000e+00</w:t>
      </w:r>
    </w:p>
    <w:p w14:paraId="1B01B84D" w14:textId="77777777" w:rsidR="0057624C" w:rsidRPr="0057624C" w:rsidRDefault="0057624C" w:rsidP="005762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rPr>
      </w:pPr>
      <w:r w:rsidRPr="0057624C">
        <w:rPr>
          <w:rFonts w:ascii="var(--jp-code-font-family)" w:eastAsia="Times New Roman" w:hAnsi="var(--jp-code-font-family)" w:cs="Courier New"/>
          <w:sz w:val="20"/>
          <w:szCs w:val="20"/>
        </w:rPr>
        <w:t xml:space="preserve"> 0.00000e+00 1.75874e+10 0.00000e+00 0.00000e+00 0.00000e+00 0.00000e+00]</w:t>
      </w:r>
    </w:p>
    <w:p w14:paraId="2C082436" w14:textId="77777777" w:rsidR="0057624C" w:rsidRPr="0057624C" w:rsidRDefault="0057624C" w:rsidP="005762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rPr>
      </w:pPr>
      <w:r w:rsidRPr="0057624C">
        <w:rPr>
          <w:rFonts w:ascii="var(--jp-code-font-family)" w:eastAsia="Times New Roman" w:hAnsi="var(--jp-code-font-family)" w:cs="Courier New"/>
          <w:sz w:val="20"/>
          <w:szCs w:val="20"/>
        </w:rPr>
        <w:t>Country: malaysia, Years: [1990, 2000, 2014, 2015, 2016, 2017, 2018, 2019, 2020, 2021, 2022, 2023], Values: [7.0000e+05 1.0797e+09 0.0000e+00 0.0000e+00 0.0000e+00 1.5430e+09</w:t>
      </w:r>
    </w:p>
    <w:p w14:paraId="4F61F4F9" w14:textId="77777777" w:rsidR="0057624C" w:rsidRPr="0057624C" w:rsidRDefault="0057624C" w:rsidP="005762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rPr>
      </w:pPr>
      <w:r w:rsidRPr="0057624C">
        <w:rPr>
          <w:rFonts w:ascii="var(--jp-code-font-family)" w:eastAsia="Times New Roman" w:hAnsi="var(--jp-code-font-family)" w:cs="Courier New"/>
          <w:sz w:val="20"/>
          <w:szCs w:val="20"/>
        </w:rPr>
        <w:t xml:space="preserve"> 0.0000e+00 0.0000e+00 0.0000e+00 0.0000e+00 0.0000e+00 0.0000e+00]</w:t>
      </w:r>
    </w:p>
    <w:p w14:paraId="7BFFC7A0" w14:textId="77777777" w:rsidR="0057624C" w:rsidRPr="0057624C" w:rsidRDefault="0057624C" w:rsidP="005762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rPr>
      </w:pPr>
      <w:r w:rsidRPr="0057624C">
        <w:rPr>
          <w:rFonts w:ascii="var(--jp-code-font-family)" w:eastAsia="Times New Roman" w:hAnsi="var(--jp-code-font-family)" w:cs="Courier New"/>
          <w:sz w:val="20"/>
          <w:szCs w:val="20"/>
        </w:rPr>
        <w:t>Country: mexico, Years: [1990, 2000, 2014, 2015, 2016, 2017, 2018, 2019, 2020, 2021, 2022, 2023], Values: [4.6034e+09 7.9360e+08 6.2940e+08 7.8710e+08 4.2270e+08 1.0069e+09</w:t>
      </w:r>
    </w:p>
    <w:p w14:paraId="1E9A36CB" w14:textId="77777777" w:rsidR="0057624C" w:rsidRPr="0057624C" w:rsidRDefault="0057624C" w:rsidP="005762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rPr>
      </w:pPr>
      <w:r w:rsidRPr="0057624C">
        <w:rPr>
          <w:rFonts w:ascii="var(--jp-code-font-family)" w:eastAsia="Times New Roman" w:hAnsi="var(--jp-code-font-family)" w:cs="Courier New"/>
          <w:sz w:val="20"/>
          <w:szCs w:val="20"/>
        </w:rPr>
        <w:t xml:space="preserve"> 5.8936e+08 2.6000e+08 1.3770e+08 6.5540e+08 2.2800e+08 0.0000e+00]</w:t>
      </w:r>
    </w:p>
    <w:p w14:paraId="1D34D25B" w14:textId="77777777" w:rsidR="0057624C" w:rsidRPr="0057624C" w:rsidRDefault="0057624C" w:rsidP="005762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rPr>
      </w:pPr>
      <w:r w:rsidRPr="0057624C">
        <w:rPr>
          <w:rFonts w:ascii="var(--jp-code-font-family)" w:eastAsia="Times New Roman" w:hAnsi="var(--jp-code-font-family)" w:cs="Courier New"/>
          <w:sz w:val="20"/>
          <w:szCs w:val="20"/>
        </w:rPr>
        <w:t>Country: middle income, Years: [1990, 2000, 2014, 2015, 2016, 2017, 2018, 2019, 2020, 2021, 2022, 2023], Values: [0.000000e+00 8.088090e+09 0.000000e+00 0.000000e+00 2.042749e+10</w:t>
      </w:r>
    </w:p>
    <w:p w14:paraId="0E76A0EA" w14:textId="77777777" w:rsidR="0057624C" w:rsidRPr="0057624C" w:rsidRDefault="0057624C" w:rsidP="005762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rPr>
      </w:pPr>
      <w:r w:rsidRPr="0057624C">
        <w:rPr>
          <w:rFonts w:ascii="var(--jp-code-font-family)" w:eastAsia="Times New Roman" w:hAnsi="var(--jp-code-font-family)" w:cs="Courier New"/>
          <w:sz w:val="20"/>
          <w:szCs w:val="20"/>
        </w:rPr>
        <w:t xml:space="preserve"> 3.650524e+10 0.000000e+00 5.268354e+10 0.000000e+00 4.152900e+10</w:t>
      </w:r>
    </w:p>
    <w:p w14:paraId="7807D8CB" w14:textId="77777777" w:rsidR="0057624C" w:rsidRPr="0057624C" w:rsidRDefault="0057624C" w:rsidP="005762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rPr>
      </w:pPr>
      <w:r w:rsidRPr="0057624C">
        <w:rPr>
          <w:rFonts w:ascii="var(--jp-code-font-family)" w:eastAsia="Times New Roman" w:hAnsi="var(--jp-code-font-family)" w:cs="Courier New"/>
          <w:sz w:val="20"/>
          <w:szCs w:val="20"/>
        </w:rPr>
        <w:lastRenderedPageBreak/>
        <w:t xml:space="preserve"> 5.697062e+10 0.000000e+00]</w:t>
      </w:r>
    </w:p>
    <w:p w14:paraId="6014CEE4" w14:textId="77777777" w:rsidR="0057624C" w:rsidRPr="0057624C" w:rsidRDefault="0057624C" w:rsidP="005762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rPr>
      </w:pPr>
      <w:r w:rsidRPr="0057624C">
        <w:rPr>
          <w:rFonts w:ascii="var(--jp-code-font-family)" w:eastAsia="Times New Roman" w:hAnsi="var(--jp-code-font-family)" w:cs="Courier New"/>
          <w:sz w:val="20"/>
          <w:szCs w:val="20"/>
        </w:rPr>
        <w:t>Country: peru, Years: [1990, 2000, 2014, 2015, 2016, 2017, 2018, 2019, 2020, 2021, 2022, 2023], Values: [0.000e+00 0.000e+00 6.196e+08 6.997e+09 1.890e+07 4.151e+08 2.150e+08</w:t>
      </w:r>
    </w:p>
    <w:p w14:paraId="1951F771" w14:textId="77777777" w:rsidR="0057624C" w:rsidRPr="0057624C" w:rsidRDefault="0057624C" w:rsidP="005762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rPr>
      </w:pPr>
      <w:r w:rsidRPr="0057624C">
        <w:rPr>
          <w:rFonts w:ascii="var(--jp-code-font-family)" w:eastAsia="Times New Roman" w:hAnsi="var(--jp-code-font-family)" w:cs="Courier New"/>
          <w:sz w:val="20"/>
          <w:szCs w:val="20"/>
        </w:rPr>
        <w:t xml:space="preserve"> 0.000e+00 2.290e+08 0.000e+00 8.000e+08 0.000e+00]</w:t>
      </w:r>
    </w:p>
    <w:p w14:paraId="788E7221" w14:textId="77777777" w:rsidR="0057624C" w:rsidRPr="0057624C" w:rsidRDefault="0057624C" w:rsidP="005762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rPr>
      </w:pPr>
      <w:r w:rsidRPr="0057624C">
        <w:rPr>
          <w:rFonts w:ascii="var(--jp-code-font-family)" w:eastAsia="Times New Roman" w:hAnsi="var(--jp-code-font-family)" w:cs="Courier New"/>
          <w:sz w:val="20"/>
          <w:szCs w:val="20"/>
        </w:rPr>
        <w:t>Country: philippines, Years: [1990, 2000, 2014, 2015, 2016, 2017, 2018, 2019, 2020, 2021, 2022, 2023], Values: [0.00000e+00 4.90000e+06 8.37100e+08 1.02390e+09 2.47190e+09 5.35500e+07</w:t>
      </w:r>
    </w:p>
    <w:p w14:paraId="0BBD5227" w14:textId="77777777" w:rsidR="0057624C" w:rsidRPr="0057624C" w:rsidRDefault="0057624C" w:rsidP="005762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rPr>
      </w:pPr>
      <w:r w:rsidRPr="0057624C">
        <w:rPr>
          <w:rFonts w:ascii="var(--jp-code-font-family)" w:eastAsia="Times New Roman" w:hAnsi="var(--jp-code-font-family)" w:cs="Courier New"/>
          <w:sz w:val="20"/>
          <w:szCs w:val="20"/>
        </w:rPr>
        <w:t xml:space="preserve"> 0.00000e+00 1.73325e+09 0.00000e+00 1.86000e+09 2.17000e+09 0.00000e+00]</w:t>
      </w:r>
    </w:p>
    <w:p w14:paraId="790566E0" w14:textId="77777777" w:rsidR="0057624C" w:rsidRPr="0057624C" w:rsidRDefault="0057624C" w:rsidP="005762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rPr>
      </w:pPr>
      <w:r w:rsidRPr="0057624C">
        <w:rPr>
          <w:rFonts w:ascii="var(--jp-code-font-family)" w:eastAsia="Times New Roman" w:hAnsi="var(--jp-code-font-family)" w:cs="Courier New"/>
          <w:sz w:val="20"/>
          <w:szCs w:val="20"/>
        </w:rPr>
        <w:t>Country: russian federation, Years: [1990, 2000, 2014, 2015, 2016, 2017, 2018, 2019, 2020, 2021, 2022, 2023], Values: [0.00000e+00 1.09400e+08 0.00000e+00 1.82220e+09 7.94000e+07 2.03700e+09</w:t>
      </w:r>
    </w:p>
    <w:p w14:paraId="5F488EDE" w14:textId="77777777" w:rsidR="0057624C" w:rsidRPr="0057624C" w:rsidRDefault="0057624C" w:rsidP="005762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rPr>
      </w:pPr>
      <w:r w:rsidRPr="0057624C">
        <w:rPr>
          <w:rFonts w:ascii="var(--jp-code-font-family)" w:eastAsia="Times New Roman" w:hAnsi="var(--jp-code-font-family)" w:cs="Courier New"/>
          <w:sz w:val="20"/>
          <w:szCs w:val="20"/>
        </w:rPr>
        <w:t xml:space="preserve"> 1.62270e+09 3.35777e+09 9.25710e+08 1.09000e+08 0.00000e+00 0.00000e+00]</w:t>
      </w:r>
    </w:p>
    <w:p w14:paraId="7D9DBF46" w14:textId="77777777" w:rsidR="0057624C" w:rsidRPr="0057624C" w:rsidRDefault="0057624C" w:rsidP="005762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rPr>
      </w:pPr>
      <w:r w:rsidRPr="0057624C">
        <w:rPr>
          <w:rFonts w:ascii="var(--jp-code-font-family)" w:eastAsia="Times New Roman" w:hAnsi="var(--jp-code-font-family)" w:cs="Courier New"/>
          <w:sz w:val="20"/>
          <w:szCs w:val="20"/>
        </w:rPr>
        <w:t>Country: south asia, Years: [1990, 2000, 2014, 2015, 2016, 2017, 2018, 2019, 2020, 2021, 2022, 2023], Values: [1.90000e+06 9.64000e+07 2.93165e+09 2.39722e+09 2.62312e+09 3.78248e+09</w:t>
      </w:r>
    </w:p>
    <w:p w14:paraId="27BFDE76" w14:textId="77777777" w:rsidR="0057624C" w:rsidRPr="0057624C" w:rsidRDefault="0057624C" w:rsidP="005762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rPr>
      </w:pPr>
      <w:r w:rsidRPr="0057624C">
        <w:rPr>
          <w:rFonts w:ascii="var(--jp-code-font-family)" w:eastAsia="Times New Roman" w:hAnsi="var(--jp-code-font-family)" w:cs="Courier New"/>
          <w:sz w:val="20"/>
          <w:szCs w:val="20"/>
        </w:rPr>
        <w:t xml:space="preserve"> 6.60752e+09 7.61910e+09 2.72286e+09 6.47331e+09 9.64917e+09 0.00000e+00]</w:t>
      </w:r>
    </w:p>
    <w:p w14:paraId="06C61C6D" w14:textId="77777777" w:rsidR="0057624C" w:rsidRPr="0057624C" w:rsidRDefault="0057624C" w:rsidP="005762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rPr>
      </w:pPr>
      <w:r w:rsidRPr="0057624C">
        <w:rPr>
          <w:rFonts w:ascii="var(--jp-code-font-family)" w:eastAsia="Times New Roman" w:hAnsi="var(--jp-code-font-family)" w:cs="Courier New"/>
          <w:sz w:val="20"/>
          <w:szCs w:val="20"/>
        </w:rPr>
        <w:t>Country: south asia (ida &amp; ibrd), Years: [1990, 2000, 2014, 2015, 2016, 2017, 2018, 2019, 2020, 2021, 2022, 2023], Values: [1.90000e+06 9.64000e+07 2.93165e+09 2.39722e+09 2.62312e+09 3.78248e+09</w:t>
      </w:r>
    </w:p>
    <w:p w14:paraId="793D46FA" w14:textId="77777777" w:rsidR="0057624C" w:rsidRPr="0057624C" w:rsidRDefault="0057624C" w:rsidP="005762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rPr>
      </w:pPr>
      <w:r w:rsidRPr="0057624C">
        <w:rPr>
          <w:rFonts w:ascii="var(--jp-code-font-family)" w:eastAsia="Times New Roman" w:hAnsi="var(--jp-code-font-family)" w:cs="Courier New"/>
          <w:sz w:val="20"/>
          <w:szCs w:val="20"/>
        </w:rPr>
        <w:t xml:space="preserve"> 6.60752e+09 7.61910e+09 2.72286e+09 6.47331e+09 9.64917e+09 0.00000e+00]</w:t>
      </w:r>
    </w:p>
    <w:p w14:paraId="3ED8ECAA" w14:textId="77777777" w:rsidR="0057624C" w:rsidRPr="0057624C" w:rsidRDefault="0057624C" w:rsidP="005762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rPr>
      </w:pPr>
      <w:r w:rsidRPr="0057624C">
        <w:rPr>
          <w:rFonts w:ascii="var(--jp-code-font-family)" w:eastAsia="Times New Roman" w:hAnsi="var(--jp-code-font-family)" w:cs="Courier New"/>
          <w:sz w:val="20"/>
          <w:szCs w:val="20"/>
        </w:rPr>
        <w:t>Country: turkiye, Years: [1990, 2000, 2014, 2015, 2016, 2017, 2018, 2019, 2020, 2021, 2022, 2023], Values: [0.00000e+00 0.00000e+00 4.74340e+09 4.31032e+10 7.79000e+08 9.91880e+08</w:t>
      </w:r>
    </w:p>
    <w:p w14:paraId="22FC1BBD" w14:textId="77777777" w:rsidR="0057624C" w:rsidRPr="0057624C" w:rsidRDefault="0057624C" w:rsidP="005762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rPr>
      </w:pPr>
      <w:r w:rsidRPr="0057624C">
        <w:rPr>
          <w:rFonts w:ascii="var(--jp-code-font-family)" w:eastAsia="Times New Roman" w:hAnsi="var(--jp-code-font-family)" w:cs="Courier New"/>
          <w:sz w:val="20"/>
          <w:szCs w:val="20"/>
        </w:rPr>
        <w:t xml:space="preserve"> 6.92390e+09 2.37800e+08 0.00000e+00 8.22200e+09 3.00000e+07 0.00000e+00]</w:t>
      </w:r>
    </w:p>
    <w:p w14:paraId="3CC0DD4E" w14:textId="77777777" w:rsidR="0057624C" w:rsidRPr="0057624C" w:rsidRDefault="0057624C" w:rsidP="005762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rPr>
      </w:pPr>
      <w:r w:rsidRPr="0057624C">
        <w:rPr>
          <w:rFonts w:ascii="var(--jp-code-font-family)" w:eastAsia="Times New Roman" w:hAnsi="var(--jp-code-font-family)" w:cs="Courier New"/>
          <w:sz w:val="20"/>
          <w:szCs w:val="20"/>
        </w:rPr>
        <w:t>Country: turkmenistan, Years: [1990, 2000, 2014, 2015, 2016, 2017, 2018, 2019, 2020, 2021, 2022, 2023], Values: [0. 0. 0. 0. 0. 0. 0. 0. 0. 0. 0. 0.]</w:t>
      </w:r>
    </w:p>
    <w:p w14:paraId="4DF6C34A" w14:textId="77777777" w:rsidR="0057624C" w:rsidRPr="0057624C" w:rsidRDefault="0057624C" w:rsidP="005762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rPr>
      </w:pPr>
      <w:r w:rsidRPr="0057624C">
        <w:rPr>
          <w:rFonts w:ascii="var(--jp-code-font-family)" w:eastAsia="Times New Roman" w:hAnsi="var(--jp-code-font-family)" w:cs="Courier New"/>
          <w:sz w:val="20"/>
          <w:szCs w:val="20"/>
        </w:rPr>
        <w:t>Country: turks and caicos islands, Years: [1990, 2000, 2014, 2015, 2016, 2017, 2018, 2019, 2020, 2021, 2022, 2023], Values: [0. 0. 0. 0. 0. 0. 0. 0. 0. 0. 0. 0.]</w:t>
      </w:r>
    </w:p>
    <w:p w14:paraId="0EAED271" w14:textId="77777777" w:rsidR="0057624C" w:rsidRPr="0057624C" w:rsidRDefault="0057624C" w:rsidP="005762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rPr>
      </w:pPr>
      <w:r w:rsidRPr="0057624C">
        <w:rPr>
          <w:rFonts w:ascii="var(--jp-code-font-family)" w:eastAsia="Times New Roman" w:hAnsi="var(--jp-code-font-family)" w:cs="Courier New"/>
          <w:sz w:val="20"/>
          <w:szCs w:val="20"/>
        </w:rPr>
        <w:t>Country: tuvalu, Years: [1990, 2000, 2014, 2015, 2016, 2017, 2018, 2019, 2020, 2021, 2022, 2023], Values: [0. 0. 0. 0. 0. 0. 0. 0. 0. 0. 0. 0.]</w:t>
      </w:r>
    </w:p>
    <w:p w14:paraId="63CBE362" w14:textId="77777777" w:rsidR="0057624C" w:rsidRPr="0057624C" w:rsidRDefault="0057624C" w:rsidP="005762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rPr>
      </w:pPr>
      <w:r w:rsidRPr="0057624C">
        <w:rPr>
          <w:rFonts w:ascii="var(--jp-code-font-family)" w:eastAsia="Times New Roman" w:hAnsi="var(--jp-code-font-family)" w:cs="Courier New"/>
          <w:sz w:val="20"/>
          <w:szCs w:val="20"/>
        </w:rPr>
        <w:t>Country: uganda, Years: [1990, 2000, 2014, 2015, 2016, 2017, 2018, 2019, 2020, 2021, 2022, 2023], Values: [0.000e+00 0.000e+00 0.000e+00 0.000e+00 0.000e+00 0.000e+00 0.000e+00</w:t>
      </w:r>
    </w:p>
    <w:p w14:paraId="1FDF187F" w14:textId="77777777" w:rsidR="0057624C" w:rsidRPr="0057624C" w:rsidRDefault="0057624C" w:rsidP="005762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rPr>
      </w:pPr>
      <w:r w:rsidRPr="0057624C">
        <w:rPr>
          <w:rFonts w:ascii="var(--jp-code-font-family)" w:eastAsia="Times New Roman" w:hAnsi="var(--jp-code-font-family)" w:cs="Courier New"/>
          <w:sz w:val="20"/>
          <w:szCs w:val="20"/>
        </w:rPr>
        <w:t xml:space="preserve"> 0.000e+00 0.000e+00 2.295e+08 0.000e+00 0.000e+00]</w:t>
      </w:r>
    </w:p>
    <w:p w14:paraId="4CBB7735" w14:textId="77777777" w:rsidR="0057624C" w:rsidRPr="0057624C" w:rsidRDefault="0057624C" w:rsidP="005762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rPr>
      </w:pPr>
      <w:r w:rsidRPr="0057624C">
        <w:rPr>
          <w:rFonts w:ascii="var(--jp-code-font-family)" w:eastAsia="Times New Roman" w:hAnsi="var(--jp-code-font-family)" w:cs="Courier New"/>
          <w:sz w:val="20"/>
          <w:szCs w:val="20"/>
        </w:rPr>
        <w:t>Country: ukraine, Years: [1990, 2000, 2014, 2015, 2016, 2017, 2018, 2019, 2020, 2021, 2022, 2023], Values: [0.0e+00 0.0e+00 0.0e+00 0.0e+00 0.0e+00 1.5e+08 0.0e+00 0.0e+00 1.5e+07</w:t>
      </w:r>
    </w:p>
    <w:p w14:paraId="4ED91980" w14:textId="77777777" w:rsidR="0057624C" w:rsidRPr="0057624C" w:rsidRDefault="0057624C" w:rsidP="005762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rPr>
      </w:pPr>
      <w:r w:rsidRPr="0057624C">
        <w:rPr>
          <w:rFonts w:ascii="var(--jp-code-font-family)" w:eastAsia="Times New Roman" w:hAnsi="var(--jp-code-font-family)" w:cs="Courier New"/>
          <w:sz w:val="20"/>
          <w:szCs w:val="20"/>
        </w:rPr>
        <w:t xml:space="preserve"> 1.2e+08 0.0e+00 0.0e+00]</w:t>
      </w:r>
    </w:p>
    <w:p w14:paraId="79B416E4" w14:textId="77777777" w:rsidR="0057624C" w:rsidRPr="0057624C" w:rsidRDefault="0057624C" w:rsidP="005762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rPr>
      </w:pPr>
      <w:r w:rsidRPr="0057624C">
        <w:rPr>
          <w:rFonts w:ascii="var(--jp-code-font-family)" w:eastAsia="Times New Roman" w:hAnsi="var(--jp-code-font-family)" w:cs="Courier New"/>
          <w:sz w:val="20"/>
          <w:szCs w:val="20"/>
        </w:rPr>
        <w:t>Country: united arab emirates, Years: [1990, 2000, 2014, 2015, 2016, 2017, 2018, 2019, 2020, 2021, 2022, 2023], Values: [0. 0. 0. 0. 0. 0. 0. 0. 0. 0. 0. 0.]</w:t>
      </w:r>
    </w:p>
    <w:p w14:paraId="0CDF2F67" w14:textId="77777777" w:rsidR="0057624C" w:rsidRPr="0057624C" w:rsidRDefault="0057624C" w:rsidP="005762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rPr>
      </w:pPr>
      <w:r w:rsidRPr="0057624C">
        <w:rPr>
          <w:rFonts w:ascii="var(--jp-code-font-family)" w:eastAsia="Times New Roman" w:hAnsi="var(--jp-code-font-family)" w:cs="Courier New"/>
          <w:sz w:val="20"/>
          <w:szCs w:val="20"/>
        </w:rPr>
        <w:t xml:space="preserve">Country: </w:t>
      </w:r>
      <w:proofErr w:type="gramStart"/>
      <w:r w:rsidRPr="0057624C">
        <w:rPr>
          <w:rFonts w:ascii="var(--jp-code-font-family)" w:eastAsia="Times New Roman" w:hAnsi="var(--jp-code-font-family)" w:cs="Courier New"/>
          <w:sz w:val="20"/>
          <w:szCs w:val="20"/>
        </w:rPr>
        <w:t>united kingdom</w:t>
      </w:r>
      <w:proofErr w:type="gramEnd"/>
      <w:r w:rsidRPr="0057624C">
        <w:rPr>
          <w:rFonts w:ascii="var(--jp-code-font-family)" w:eastAsia="Times New Roman" w:hAnsi="var(--jp-code-font-family)" w:cs="Courier New"/>
          <w:sz w:val="20"/>
          <w:szCs w:val="20"/>
        </w:rPr>
        <w:t>, Years: [1990, 2000, 2014, 2015, 2016, 2017, 2018, 2019, 2020, 2021, 2022, 2023], Values: [0. 0. 0. 0. 0. 0. 0. 0. 0. 0. 0. 0.]</w:t>
      </w:r>
    </w:p>
    <w:p w14:paraId="692A3E95" w14:textId="77777777" w:rsidR="0057624C" w:rsidRPr="0057624C" w:rsidRDefault="0057624C" w:rsidP="005762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rPr>
      </w:pPr>
      <w:r w:rsidRPr="0057624C">
        <w:rPr>
          <w:rFonts w:ascii="var(--jp-code-font-family)" w:eastAsia="Times New Roman" w:hAnsi="var(--jp-code-font-family)" w:cs="Courier New"/>
          <w:sz w:val="20"/>
          <w:szCs w:val="20"/>
        </w:rPr>
        <w:t>Country: united states, Years: [1990, 2000, 2014, 2015, 2016, 2017, 2018, 2019, 2020, 2021, 2022, 2023], Values: [0. 0. 0. 0. 0. 0. 0. 0. 0. 0. 0. 0.]</w:t>
      </w:r>
    </w:p>
    <w:p w14:paraId="14AFD4DD" w14:textId="77777777" w:rsidR="0057624C" w:rsidRPr="0057624C" w:rsidRDefault="0057624C" w:rsidP="005762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rPr>
      </w:pPr>
      <w:r w:rsidRPr="0057624C">
        <w:rPr>
          <w:rFonts w:ascii="var(--jp-code-font-family)" w:eastAsia="Times New Roman" w:hAnsi="var(--jp-code-font-family)" w:cs="Courier New"/>
          <w:sz w:val="20"/>
          <w:szCs w:val="20"/>
        </w:rPr>
        <w:t>Country: upper middle income, Years: [1990, 2000, 2014, 2015, 2016, 2017, 2018, 2019, 2020, 2021, 2022, 2023], Values: [8.618300e+09 6.998700e+09 4.924894e+10 6.253494e+10 1.359297e+10</w:t>
      </w:r>
    </w:p>
    <w:p w14:paraId="3885E9FE" w14:textId="77777777" w:rsidR="0057624C" w:rsidRPr="0057624C" w:rsidRDefault="0057624C" w:rsidP="005762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rPr>
      </w:pPr>
      <w:r w:rsidRPr="0057624C">
        <w:rPr>
          <w:rFonts w:ascii="var(--jp-code-font-family)" w:eastAsia="Times New Roman" w:hAnsi="var(--jp-code-font-family)" w:cs="Courier New"/>
          <w:sz w:val="20"/>
          <w:szCs w:val="20"/>
        </w:rPr>
        <w:t xml:space="preserve"> 2.933502e+10 4.262080e+10 3.509614e+10 6.670490e+09 3.124658e+10</w:t>
      </w:r>
    </w:p>
    <w:p w14:paraId="046E8899" w14:textId="77777777" w:rsidR="0057624C" w:rsidRPr="0057624C" w:rsidRDefault="0057624C" w:rsidP="005762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rPr>
      </w:pPr>
      <w:r w:rsidRPr="0057624C">
        <w:rPr>
          <w:rFonts w:ascii="var(--jp-code-font-family)" w:eastAsia="Times New Roman" w:hAnsi="var(--jp-code-font-family)" w:cs="Courier New"/>
          <w:sz w:val="20"/>
          <w:szCs w:val="20"/>
        </w:rPr>
        <w:t xml:space="preserve"> 4.208205e+10 0.000000e+00]</w:t>
      </w:r>
    </w:p>
    <w:p w14:paraId="1F7B0876" w14:textId="77777777" w:rsidR="0057624C" w:rsidRPr="0057624C" w:rsidRDefault="0057624C" w:rsidP="005762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rPr>
      </w:pPr>
      <w:r w:rsidRPr="0057624C">
        <w:rPr>
          <w:rFonts w:ascii="var(--jp-code-font-family)" w:eastAsia="Times New Roman" w:hAnsi="var(--jp-code-font-family)" w:cs="Courier New"/>
          <w:sz w:val="20"/>
          <w:szCs w:val="20"/>
        </w:rPr>
        <w:t>Country: uruguay, Years: [1990, 2000, 2014, 2015, 2016, 2017, 2018, 2019, 2020, 2021, 2022, 2023], Values: [0.00e+00 0.00e+00 0.00e+00 0.00e+00 0.00e+00 0.00e+00 0.00e+00 0.00e+00</w:t>
      </w:r>
    </w:p>
    <w:p w14:paraId="4E005728" w14:textId="77777777" w:rsidR="0057624C" w:rsidRPr="0057624C" w:rsidRDefault="0057624C" w:rsidP="005762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rPr>
      </w:pPr>
      <w:r w:rsidRPr="0057624C">
        <w:rPr>
          <w:rFonts w:ascii="var(--jp-code-font-family)" w:eastAsia="Times New Roman" w:hAnsi="var(--jp-code-font-family)" w:cs="Courier New"/>
          <w:sz w:val="20"/>
          <w:szCs w:val="20"/>
        </w:rPr>
        <w:t xml:space="preserve"> 0.00e+00 2.20e+08 4.76e+08 0.00e+00]</w:t>
      </w:r>
    </w:p>
    <w:p w14:paraId="7E1C6D86" w14:textId="77777777" w:rsidR="0057624C" w:rsidRPr="0057624C" w:rsidRDefault="0057624C" w:rsidP="005762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rPr>
      </w:pPr>
      <w:r w:rsidRPr="0057624C">
        <w:rPr>
          <w:rFonts w:ascii="var(--jp-code-font-family)" w:eastAsia="Times New Roman" w:hAnsi="var(--jp-code-font-family)" w:cs="Courier New"/>
          <w:sz w:val="20"/>
          <w:szCs w:val="20"/>
        </w:rPr>
        <w:t>Country: uzbekistan, Years: [1990, 2000, 2014, 2015, 2016, 2017, 2018, 2019, 2020, 2021, 2022, 2023], Values: [0. 0. 0. 0. 0. 0. 0. 0. 0. 0. 0. 0.]</w:t>
      </w:r>
    </w:p>
    <w:p w14:paraId="23A29F46" w14:textId="77777777" w:rsidR="0057624C" w:rsidRPr="0057624C" w:rsidRDefault="0057624C" w:rsidP="005762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rPr>
      </w:pPr>
      <w:r w:rsidRPr="0057624C">
        <w:rPr>
          <w:rFonts w:ascii="var(--jp-code-font-family)" w:eastAsia="Times New Roman" w:hAnsi="var(--jp-code-font-family)" w:cs="Courier New"/>
          <w:sz w:val="20"/>
          <w:szCs w:val="20"/>
        </w:rPr>
        <w:t>Country: vanuatu, Years: [1990, 2000, 2014, 2015, 2016, 2017, 2018, 2019, 2020, 2021, 2022, 2023], Values: [0. 0. 0. 0. 0. 0. 0. 0. 0. 0. 0. 0.]</w:t>
      </w:r>
    </w:p>
    <w:p w14:paraId="30C501FE" w14:textId="77777777" w:rsidR="0057624C" w:rsidRPr="0057624C" w:rsidRDefault="0057624C" w:rsidP="005762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rPr>
      </w:pPr>
      <w:r w:rsidRPr="0057624C">
        <w:rPr>
          <w:rFonts w:ascii="var(--jp-code-font-family)" w:eastAsia="Times New Roman" w:hAnsi="var(--jp-code-font-family)" w:cs="Courier New"/>
          <w:sz w:val="20"/>
          <w:szCs w:val="20"/>
        </w:rPr>
        <w:t>Country: venezuela, rb, Years: [1990, 2000, 2014, 2015, 2016, 2017, 2018, 2019, 2020, 2021, 2022, 2023], Values: [0. 0. 0. 0. 0. 0. 0. 0. 0. 0. 0. 0.]</w:t>
      </w:r>
    </w:p>
    <w:p w14:paraId="10EA44A5" w14:textId="77777777" w:rsidR="0057624C" w:rsidRPr="0057624C" w:rsidRDefault="0057624C" w:rsidP="005762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rPr>
      </w:pPr>
      <w:r w:rsidRPr="0057624C">
        <w:rPr>
          <w:rFonts w:ascii="var(--jp-code-font-family)" w:eastAsia="Times New Roman" w:hAnsi="var(--jp-code-font-family)" w:cs="Courier New"/>
          <w:sz w:val="20"/>
          <w:szCs w:val="20"/>
        </w:rPr>
        <w:t>Country: viet nam, Years: [1990, 2000, 2014, 2015, 2016, 2017, 2018, 2019, 2020, 2021, 2022, 2023], Values: [0.00000e+00 0.00000e+00 0.00000e+00 0.00000e+00 4.50000e+06 0.00000e+00</w:t>
      </w:r>
    </w:p>
    <w:p w14:paraId="0658197B" w14:textId="77777777" w:rsidR="0057624C" w:rsidRPr="0057624C" w:rsidRDefault="0057624C" w:rsidP="005762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rPr>
      </w:pPr>
      <w:r w:rsidRPr="0057624C">
        <w:rPr>
          <w:rFonts w:ascii="var(--jp-code-font-family)" w:eastAsia="Times New Roman" w:hAnsi="var(--jp-code-font-family)" w:cs="Courier New"/>
          <w:sz w:val="20"/>
          <w:szCs w:val="20"/>
        </w:rPr>
        <w:t xml:space="preserve"> 0.00000e+00 1.02505e+09 0.00000e+00 8.90300e+08 1.49450e+09 0.00000e+00]</w:t>
      </w:r>
    </w:p>
    <w:p w14:paraId="7CD62540" w14:textId="77777777" w:rsidR="0057624C" w:rsidRPr="0057624C" w:rsidRDefault="0057624C" w:rsidP="005762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rPr>
      </w:pPr>
      <w:r w:rsidRPr="0057624C">
        <w:rPr>
          <w:rFonts w:ascii="var(--jp-code-font-family)" w:eastAsia="Times New Roman" w:hAnsi="var(--jp-code-font-family)" w:cs="Courier New"/>
          <w:sz w:val="20"/>
          <w:szCs w:val="20"/>
        </w:rPr>
        <w:t xml:space="preserve">Country: </w:t>
      </w:r>
      <w:proofErr w:type="gramStart"/>
      <w:r w:rsidRPr="0057624C">
        <w:rPr>
          <w:rFonts w:ascii="var(--jp-code-font-family)" w:eastAsia="Times New Roman" w:hAnsi="var(--jp-code-font-family)" w:cs="Courier New"/>
          <w:sz w:val="20"/>
          <w:szCs w:val="20"/>
        </w:rPr>
        <w:t>virgin islands</w:t>
      </w:r>
      <w:proofErr w:type="gramEnd"/>
      <w:r w:rsidRPr="0057624C">
        <w:rPr>
          <w:rFonts w:ascii="var(--jp-code-font-family)" w:eastAsia="Times New Roman" w:hAnsi="var(--jp-code-font-family)" w:cs="Courier New"/>
          <w:sz w:val="20"/>
          <w:szCs w:val="20"/>
        </w:rPr>
        <w:t xml:space="preserve"> (u.s.), Years: [1990, 2000, 2014, 2015, 2016, 2017, 2018, 2019, 2020, 2021, 2022, 2023], Values: [0. 0. 0. 0. 0. 0. 0. 0. 0. 0. 0. 0.]</w:t>
      </w:r>
    </w:p>
    <w:p w14:paraId="3E5FF07A" w14:textId="77777777" w:rsidR="0057624C" w:rsidRPr="0057624C" w:rsidRDefault="0057624C" w:rsidP="005762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rPr>
      </w:pPr>
      <w:r w:rsidRPr="0057624C">
        <w:rPr>
          <w:rFonts w:ascii="var(--jp-code-font-family)" w:eastAsia="Times New Roman" w:hAnsi="var(--jp-code-font-family)" w:cs="Courier New"/>
          <w:sz w:val="20"/>
          <w:szCs w:val="20"/>
        </w:rPr>
        <w:lastRenderedPageBreak/>
        <w:t>Country: west bank and gaza, Years: [1990, 2000, 2014, 2015, 2016, 2017, 2018, 2019, 2020, 2021, 2022, 2023], Values: [0. 0. 0. 0. 0. 0. 0. 0. 0. 0. 0. 0.]</w:t>
      </w:r>
    </w:p>
    <w:p w14:paraId="01994547" w14:textId="77777777" w:rsidR="0057624C" w:rsidRPr="0057624C" w:rsidRDefault="0057624C" w:rsidP="005762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rPr>
      </w:pPr>
      <w:r w:rsidRPr="0057624C">
        <w:rPr>
          <w:rFonts w:ascii="var(--jp-code-font-family)" w:eastAsia="Times New Roman" w:hAnsi="var(--jp-code-font-family)" w:cs="Courier New"/>
          <w:sz w:val="20"/>
          <w:szCs w:val="20"/>
        </w:rPr>
        <w:t>Country: yemen, rep., Years: [1990, 2000, 2014, 2015, 2016, 2017, 2018, 2019, 2020, 2021, 2022, 2023], Values: [0. 0. 0. 0. 0. 0. 0. 0. 0. 0. 0. 0.]</w:t>
      </w:r>
    </w:p>
    <w:p w14:paraId="700356CF" w14:textId="77777777" w:rsidR="0057624C" w:rsidRPr="0057624C" w:rsidRDefault="0057624C" w:rsidP="005762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rPr>
      </w:pPr>
      <w:r w:rsidRPr="0057624C">
        <w:rPr>
          <w:rFonts w:ascii="var(--jp-code-font-family)" w:eastAsia="Times New Roman" w:hAnsi="var(--jp-code-font-family)" w:cs="Courier New"/>
          <w:sz w:val="20"/>
          <w:szCs w:val="20"/>
        </w:rPr>
        <w:t>Country: zambia, Years: [1990, 2000, 2014, 2015, 2016, 2017, 2018, 2019, 2020, 2021, 2022, 2023], Values: [0. 0. 0. 0. 0. 0. 0. 0. 0. 0. 0. 0.]</w:t>
      </w:r>
    </w:p>
    <w:p w14:paraId="4B262EDF" w14:textId="77777777" w:rsidR="0057624C" w:rsidRPr="0057624C" w:rsidRDefault="0057624C" w:rsidP="005762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rPr>
      </w:pPr>
      <w:r w:rsidRPr="0057624C">
        <w:rPr>
          <w:rFonts w:ascii="var(--jp-code-font-family)" w:eastAsia="Times New Roman" w:hAnsi="var(--jp-code-font-family)" w:cs="Courier New"/>
          <w:sz w:val="20"/>
          <w:szCs w:val="20"/>
        </w:rPr>
        <w:t>Country: zimbabwe, Years: [1990, 2000, 2014, 2015, 2016, 2017, 2018, 2019, 2020, 2021, 2022, 2023], Values: [0. 0. 0. 0. 0. 0. 0. 0. 0. 0. 0. 0.]</w:t>
      </w:r>
    </w:p>
    <w:p w14:paraId="12E10724" w14:textId="77777777" w:rsidR="0057624C" w:rsidRPr="0057624C" w:rsidRDefault="0057624C" w:rsidP="005762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rPr>
      </w:pPr>
      <w:r w:rsidRPr="0057624C">
        <w:rPr>
          <w:rFonts w:ascii="var(--jp-code-font-family)" w:eastAsia="Times New Roman" w:hAnsi="var(--jp-code-font-family)" w:cs="Courier New"/>
          <w:sz w:val="20"/>
          <w:szCs w:val="20"/>
        </w:rPr>
        <w:t>Investment analysis completed and saved to 'investment_analysis_summary.xlsx'.</w:t>
      </w:r>
    </w:p>
    <w:p w14:paraId="5DDBB9A8" w14:textId="77777777" w:rsidR="0057624C" w:rsidRPr="0057624C" w:rsidRDefault="0057624C" w:rsidP="005762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rPr>
      </w:pPr>
      <w:r w:rsidRPr="0057624C">
        <w:rPr>
          <w:rFonts w:ascii="var(--jp-code-font-family)" w:eastAsia="Times New Roman" w:hAnsi="var(--jp-code-font-family)" w:cs="Courier New"/>
          <w:sz w:val="20"/>
          <w:szCs w:val="20"/>
        </w:rPr>
        <w:t xml:space="preserve">                   Country </w:t>
      </w:r>
      <w:proofErr w:type="gramStart"/>
      <w:r w:rsidRPr="0057624C">
        <w:rPr>
          <w:rFonts w:ascii="var(--jp-code-font-family)" w:eastAsia="Times New Roman" w:hAnsi="var(--jp-code-font-family)" w:cs="Courier New"/>
          <w:sz w:val="20"/>
          <w:szCs w:val="20"/>
        </w:rPr>
        <w:t>Name  Mean</w:t>
      </w:r>
      <w:proofErr w:type="gramEnd"/>
      <w:r w:rsidRPr="0057624C">
        <w:rPr>
          <w:rFonts w:ascii="var(--jp-code-font-family)" w:eastAsia="Times New Roman" w:hAnsi="var(--jp-code-font-family)" w:cs="Courier New"/>
          <w:sz w:val="20"/>
          <w:szCs w:val="20"/>
        </w:rPr>
        <w:t xml:space="preserve"> Investment  Median Investment  \</w:t>
      </w:r>
    </w:p>
    <w:p w14:paraId="516E4A1B" w14:textId="77777777" w:rsidR="0057624C" w:rsidRPr="0057624C" w:rsidRDefault="0057624C" w:rsidP="005762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rPr>
      </w:pPr>
      <w:r w:rsidRPr="0057624C">
        <w:rPr>
          <w:rFonts w:ascii="var(--jp-code-font-family)" w:eastAsia="Times New Roman" w:hAnsi="var(--jp-code-font-family)" w:cs="Courier New"/>
          <w:sz w:val="20"/>
          <w:szCs w:val="20"/>
        </w:rPr>
        <w:t xml:space="preserve">0   africa eastern and southern     0.000000e+00                0.0   </w:t>
      </w:r>
    </w:p>
    <w:p w14:paraId="0F1DD31D" w14:textId="77777777" w:rsidR="0057624C" w:rsidRPr="0057624C" w:rsidRDefault="0057624C" w:rsidP="005762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rPr>
      </w:pPr>
      <w:r w:rsidRPr="0057624C">
        <w:rPr>
          <w:rFonts w:ascii="var(--jp-code-font-family)" w:eastAsia="Times New Roman" w:hAnsi="var(--jp-code-font-family)" w:cs="Courier New"/>
          <w:sz w:val="20"/>
          <w:szCs w:val="20"/>
        </w:rPr>
        <w:t xml:space="preserve">1    africa western and central     0.000000e+00                0.0   </w:t>
      </w:r>
    </w:p>
    <w:p w14:paraId="0638C932" w14:textId="77777777" w:rsidR="0057624C" w:rsidRPr="0057624C" w:rsidRDefault="0057624C" w:rsidP="005762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rPr>
      </w:pPr>
      <w:r w:rsidRPr="0057624C">
        <w:rPr>
          <w:rFonts w:ascii="var(--jp-code-font-family)" w:eastAsia="Times New Roman" w:hAnsi="var(--jp-code-font-family)" w:cs="Courier New"/>
          <w:sz w:val="20"/>
          <w:szCs w:val="20"/>
        </w:rPr>
        <w:t xml:space="preserve">2                       albania     3.411667e+07                0.0   </w:t>
      </w:r>
    </w:p>
    <w:p w14:paraId="4B8B257B" w14:textId="77777777" w:rsidR="0057624C" w:rsidRPr="0057624C" w:rsidRDefault="0057624C" w:rsidP="005762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rPr>
      </w:pPr>
      <w:r w:rsidRPr="0057624C">
        <w:rPr>
          <w:rFonts w:ascii="var(--jp-code-font-family)" w:eastAsia="Times New Roman" w:hAnsi="var(--jp-code-font-family)" w:cs="Courier New"/>
          <w:sz w:val="20"/>
          <w:szCs w:val="20"/>
        </w:rPr>
        <w:t xml:space="preserve">3                    arab world     0.000000e+00                0.0   </w:t>
      </w:r>
    </w:p>
    <w:p w14:paraId="3429C0DE" w14:textId="77777777" w:rsidR="0057624C" w:rsidRPr="0057624C" w:rsidRDefault="0057624C" w:rsidP="005762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rPr>
      </w:pPr>
      <w:r w:rsidRPr="0057624C">
        <w:rPr>
          <w:rFonts w:ascii="var(--jp-code-font-family)" w:eastAsia="Times New Roman" w:hAnsi="var(--jp-code-font-family)" w:cs="Courier New"/>
          <w:sz w:val="20"/>
          <w:szCs w:val="20"/>
        </w:rPr>
        <w:t xml:space="preserve">4                     argentina     1.848167e+08                0.0   </w:t>
      </w:r>
    </w:p>
    <w:p w14:paraId="40D8CEAE" w14:textId="77777777" w:rsidR="0057624C" w:rsidRPr="0057624C" w:rsidRDefault="0057624C" w:rsidP="005762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rPr>
      </w:pPr>
      <w:r w:rsidRPr="0057624C">
        <w:rPr>
          <w:rFonts w:ascii="var(--jp-code-font-family)" w:eastAsia="Times New Roman" w:hAnsi="var(--jp-code-font-family)" w:cs="Courier New"/>
          <w:sz w:val="20"/>
          <w:szCs w:val="20"/>
        </w:rPr>
        <w:t xml:space="preserve">..                          ...              ...                ...   </w:t>
      </w:r>
    </w:p>
    <w:p w14:paraId="587DAE5E" w14:textId="77777777" w:rsidR="0057624C" w:rsidRPr="0057624C" w:rsidRDefault="0057624C" w:rsidP="005762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rPr>
      </w:pPr>
      <w:r w:rsidRPr="0057624C">
        <w:rPr>
          <w:rFonts w:ascii="var(--jp-code-font-family)" w:eastAsia="Times New Roman" w:hAnsi="var(--jp-code-font-family)" w:cs="Courier New"/>
          <w:sz w:val="20"/>
          <w:szCs w:val="20"/>
        </w:rPr>
        <w:t xml:space="preserve">73        </w:t>
      </w:r>
      <w:proofErr w:type="gramStart"/>
      <w:r w:rsidRPr="0057624C">
        <w:rPr>
          <w:rFonts w:ascii="var(--jp-code-font-family)" w:eastAsia="Times New Roman" w:hAnsi="var(--jp-code-font-family)" w:cs="Courier New"/>
          <w:sz w:val="20"/>
          <w:szCs w:val="20"/>
        </w:rPr>
        <w:t>virgin islands</w:t>
      </w:r>
      <w:proofErr w:type="gramEnd"/>
      <w:r w:rsidRPr="0057624C">
        <w:rPr>
          <w:rFonts w:ascii="var(--jp-code-font-family)" w:eastAsia="Times New Roman" w:hAnsi="var(--jp-code-font-family)" w:cs="Courier New"/>
          <w:sz w:val="20"/>
          <w:szCs w:val="20"/>
        </w:rPr>
        <w:t xml:space="preserve"> (u.s.)     0.000000e+00                0.0   </w:t>
      </w:r>
    </w:p>
    <w:p w14:paraId="68973F16" w14:textId="77777777" w:rsidR="0057624C" w:rsidRPr="0057624C" w:rsidRDefault="0057624C" w:rsidP="005762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rPr>
      </w:pPr>
      <w:r w:rsidRPr="0057624C">
        <w:rPr>
          <w:rFonts w:ascii="var(--jp-code-font-family)" w:eastAsia="Times New Roman" w:hAnsi="var(--jp-code-font-family)" w:cs="Courier New"/>
          <w:sz w:val="20"/>
          <w:szCs w:val="20"/>
        </w:rPr>
        <w:t xml:space="preserve">74           west bank and gaza     0.000000e+00                0.0   </w:t>
      </w:r>
    </w:p>
    <w:p w14:paraId="0D5C2143" w14:textId="77777777" w:rsidR="0057624C" w:rsidRPr="0057624C" w:rsidRDefault="0057624C" w:rsidP="005762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rPr>
      </w:pPr>
      <w:r w:rsidRPr="0057624C">
        <w:rPr>
          <w:rFonts w:ascii="var(--jp-code-font-family)" w:eastAsia="Times New Roman" w:hAnsi="var(--jp-code-font-family)" w:cs="Courier New"/>
          <w:sz w:val="20"/>
          <w:szCs w:val="20"/>
        </w:rPr>
        <w:t xml:space="preserve">75                  yemen, rep.     0.000000e+00                0.0   </w:t>
      </w:r>
    </w:p>
    <w:p w14:paraId="2274BAE5" w14:textId="77777777" w:rsidR="0057624C" w:rsidRPr="0057624C" w:rsidRDefault="0057624C" w:rsidP="005762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rPr>
      </w:pPr>
      <w:r w:rsidRPr="0057624C">
        <w:rPr>
          <w:rFonts w:ascii="var(--jp-code-font-family)" w:eastAsia="Times New Roman" w:hAnsi="var(--jp-code-font-family)" w:cs="Courier New"/>
          <w:sz w:val="20"/>
          <w:szCs w:val="20"/>
        </w:rPr>
        <w:t xml:space="preserve">76                       zambia     0.000000e+00                0.0   </w:t>
      </w:r>
    </w:p>
    <w:p w14:paraId="73329577" w14:textId="77777777" w:rsidR="0057624C" w:rsidRPr="0057624C" w:rsidRDefault="0057624C" w:rsidP="005762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rPr>
      </w:pPr>
      <w:r w:rsidRPr="0057624C">
        <w:rPr>
          <w:rFonts w:ascii="var(--jp-code-font-family)" w:eastAsia="Times New Roman" w:hAnsi="var(--jp-code-font-family)" w:cs="Courier New"/>
          <w:sz w:val="20"/>
          <w:szCs w:val="20"/>
        </w:rPr>
        <w:t xml:space="preserve">77                     zimbabwe     0.000000e+00                0.0   </w:t>
      </w:r>
    </w:p>
    <w:p w14:paraId="769CF1DC" w14:textId="77777777" w:rsidR="0057624C" w:rsidRPr="0057624C" w:rsidRDefault="0057624C" w:rsidP="005762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rPr>
      </w:pPr>
    </w:p>
    <w:p w14:paraId="7DF77A08" w14:textId="77777777" w:rsidR="0057624C" w:rsidRPr="0057624C" w:rsidRDefault="0057624C" w:rsidP="005762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rPr>
      </w:pPr>
      <w:r w:rsidRPr="0057624C">
        <w:rPr>
          <w:rFonts w:ascii="var(--jp-code-font-family)" w:eastAsia="Times New Roman" w:hAnsi="var(--jp-code-font-family)" w:cs="Courier New"/>
          <w:sz w:val="20"/>
          <w:szCs w:val="20"/>
        </w:rPr>
        <w:t xml:space="preserve">    Growth Rate (%)  </w:t>
      </w:r>
    </w:p>
    <w:p w14:paraId="1A118184" w14:textId="77777777" w:rsidR="0057624C" w:rsidRPr="0057624C" w:rsidRDefault="0057624C" w:rsidP="005762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rPr>
      </w:pPr>
      <w:r w:rsidRPr="0057624C">
        <w:rPr>
          <w:rFonts w:ascii="var(--jp-code-font-family)" w:eastAsia="Times New Roman" w:hAnsi="var(--jp-code-font-family)" w:cs="Courier New"/>
          <w:sz w:val="20"/>
          <w:szCs w:val="20"/>
        </w:rPr>
        <w:t xml:space="preserve">0      0.000000e+00  </w:t>
      </w:r>
    </w:p>
    <w:p w14:paraId="2CA25B21" w14:textId="77777777" w:rsidR="0057624C" w:rsidRPr="0057624C" w:rsidRDefault="0057624C" w:rsidP="005762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rPr>
      </w:pPr>
      <w:r w:rsidRPr="0057624C">
        <w:rPr>
          <w:rFonts w:ascii="var(--jp-code-font-family)" w:eastAsia="Times New Roman" w:hAnsi="var(--jp-code-font-family)" w:cs="Courier New"/>
          <w:sz w:val="20"/>
          <w:szCs w:val="20"/>
        </w:rPr>
        <w:t xml:space="preserve">1      0.000000e+00  </w:t>
      </w:r>
    </w:p>
    <w:p w14:paraId="6B8EC0FA" w14:textId="77777777" w:rsidR="0057624C" w:rsidRPr="0057624C" w:rsidRDefault="0057624C" w:rsidP="005762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rPr>
      </w:pPr>
      <w:r w:rsidRPr="0057624C">
        <w:rPr>
          <w:rFonts w:ascii="var(--jp-code-font-family)" w:eastAsia="Times New Roman" w:hAnsi="var(--jp-code-font-family)" w:cs="Courier New"/>
          <w:sz w:val="20"/>
          <w:szCs w:val="20"/>
        </w:rPr>
        <w:t xml:space="preserve">2      1.413771e+08  </w:t>
      </w:r>
    </w:p>
    <w:p w14:paraId="5E8E154E" w14:textId="77777777" w:rsidR="0057624C" w:rsidRPr="0057624C" w:rsidRDefault="0057624C" w:rsidP="005762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rPr>
      </w:pPr>
      <w:r w:rsidRPr="0057624C">
        <w:rPr>
          <w:rFonts w:ascii="var(--jp-code-font-family)" w:eastAsia="Times New Roman" w:hAnsi="var(--jp-code-font-family)" w:cs="Courier New"/>
          <w:sz w:val="20"/>
          <w:szCs w:val="20"/>
        </w:rPr>
        <w:t xml:space="preserve">3      0.000000e+00  </w:t>
      </w:r>
    </w:p>
    <w:p w14:paraId="0BD42D20" w14:textId="77777777" w:rsidR="0057624C" w:rsidRPr="0057624C" w:rsidRDefault="0057624C" w:rsidP="005762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rPr>
      </w:pPr>
      <w:r w:rsidRPr="0057624C">
        <w:rPr>
          <w:rFonts w:ascii="var(--jp-code-font-family)" w:eastAsia="Times New Roman" w:hAnsi="var(--jp-code-font-family)" w:cs="Courier New"/>
          <w:sz w:val="20"/>
          <w:szCs w:val="20"/>
        </w:rPr>
        <w:t xml:space="preserve">4     -5.054808e+09  </w:t>
      </w:r>
    </w:p>
    <w:p w14:paraId="65D3EBA8" w14:textId="77777777" w:rsidR="0057624C" w:rsidRPr="0057624C" w:rsidRDefault="0057624C" w:rsidP="005762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rPr>
      </w:pPr>
      <w:r w:rsidRPr="0057624C">
        <w:rPr>
          <w:rFonts w:ascii="var(--jp-code-font-family)" w:eastAsia="Times New Roman" w:hAnsi="var(--jp-code-font-family)" w:cs="Courier New"/>
          <w:sz w:val="20"/>
          <w:szCs w:val="20"/>
        </w:rPr>
        <w:t xml:space="preserve">..              ...  </w:t>
      </w:r>
    </w:p>
    <w:p w14:paraId="0E046D5E" w14:textId="77777777" w:rsidR="0057624C" w:rsidRPr="0057624C" w:rsidRDefault="0057624C" w:rsidP="005762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rPr>
      </w:pPr>
      <w:r w:rsidRPr="0057624C">
        <w:rPr>
          <w:rFonts w:ascii="var(--jp-code-font-family)" w:eastAsia="Times New Roman" w:hAnsi="var(--jp-code-font-family)" w:cs="Courier New"/>
          <w:sz w:val="20"/>
          <w:szCs w:val="20"/>
        </w:rPr>
        <w:t xml:space="preserve">73     0.000000e+00  </w:t>
      </w:r>
    </w:p>
    <w:p w14:paraId="5AE460C0" w14:textId="77777777" w:rsidR="0057624C" w:rsidRPr="0057624C" w:rsidRDefault="0057624C" w:rsidP="005762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rPr>
      </w:pPr>
      <w:r w:rsidRPr="0057624C">
        <w:rPr>
          <w:rFonts w:ascii="var(--jp-code-font-family)" w:eastAsia="Times New Roman" w:hAnsi="var(--jp-code-font-family)" w:cs="Courier New"/>
          <w:sz w:val="20"/>
          <w:szCs w:val="20"/>
        </w:rPr>
        <w:t xml:space="preserve">74     0.000000e+00  </w:t>
      </w:r>
    </w:p>
    <w:p w14:paraId="06608909" w14:textId="77777777" w:rsidR="0057624C" w:rsidRPr="0057624C" w:rsidRDefault="0057624C" w:rsidP="005762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rPr>
      </w:pPr>
      <w:r w:rsidRPr="0057624C">
        <w:rPr>
          <w:rFonts w:ascii="var(--jp-code-font-family)" w:eastAsia="Times New Roman" w:hAnsi="var(--jp-code-font-family)" w:cs="Courier New"/>
          <w:sz w:val="20"/>
          <w:szCs w:val="20"/>
        </w:rPr>
        <w:t xml:space="preserve">75     0.000000e+00  </w:t>
      </w:r>
    </w:p>
    <w:p w14:paraId="4075C53C" w14:textId="77777777" w:rsidR="0057624C" w:rsidRPr="0057624C" w:rsidRDefault="0057624C" w:rsidP="005762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rPr>
      </w:pPr>
      <w:r w:rsidRPr="0057624C">
        <w:rPr>
          <w:rFonts w:ascii="var(--jp-code-font-family)" w:eastAsia="Times New Roman" w:hAnsi="var(--jp-code-font-family)" w:cs="Courier New"/>
          <w:sz w:val="20"/>
          <w:szCs w:val="20"/>
        </w:rPr>
        <w:t xml:space="preserve">76     0.000000e+00  </w:t>
      </w:r>
    </w:p>
    <w:p w14:paraId="011C53A9" w14:textId="77777777" w:rsidR="0057624C" w:rsidRPr="0057624C" w:rsidRDefault="0057624C" w:rsidP="005762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rPr>
      </w:pPr>
      <w:r w:rsidRPr="0057624C">
        <w:rPr>
          <w:rFonts w:ascii="var(--jp-code-font-family)" w:eastAsia="Times New Roman" w:hAnsi="var(--jp-code-font-family)" w:cs="Courier New"/>
          <w:sz w:val="20"/>
          <w:szCs w:val="20"/>
        </w:rPr>
        <w:t xml:space="preserve">77     0.000000e+00  </w:t>
      </w:r>
    </w:p>
    <w:p w14:paraId="0B100B58" w14:textId="5665800B" w:rsidR="0057624C" w:rsidRDefault="0057624C" w:rsidP="0057624C">
      <w:pPr>
        <w:pStyle w:val="Heading1"/>
      </w:pPr>
      <w:r>
        <w:br/>
      </w:r>
      <w:r>
        <w:br/>
        <w:t>CODE:</w:t>
      </w:r>
    </w:p>
    <w:p w14:paraId="0EEE1A83" w14:textId="5F7BD85F" w:rsidR="0057624C" w:rsidRDefault="0057624C" w:rsidP="0057624C"/>
    <w:p w14:paraId="4C487C2F" w14:textId="77777777" w:rsidR="0057624C" w:rsidRDefault="0057624C" w:rsidP="0057624C">
      <w:r>
        <w:t>import pandas as pd</w:t>
      </w:r>
    </w:p>
    <w:p w14:paraId="13D0FFFF" w14:textId="77777777" w:rsidR="0057624C" w:rsidRDefault="0057624C" w:rsidP="0057624C">
      <w:r>
        <w:t>import numpy as np</w:t>
      </w:r>
    </w:p>
    <w:p w14:paraId="53F990A2" w14:textId="77777777" w:rsidR="0057624C" w:rsidRDefault="0057624C" w:rsidP="0057624C">
      <w:r>
        <w:t xml:space="preserve">import </w:t>
      </w:r>
      <w:proofErr w:type="gramStart"/>
      <w:r>
        <w:t>matplotlib.pyplot</w:t>
      </w:r>
      <w:proofErr w:type="gramEnd"/>
      <w:r>
        <w:t xml:space="preserve"> as plt</w:t>
      </w:r>
    </w:p>
    <w:p w14:paraId="282E7D21" w14:textId="77777777" w:rsidR="0057624C" w:rsidRDefault="0057624C" w:rsidP="0057624C"/>
    <w:p w14:paraId="1A833282" w14:textId="77777777" w:rsidR="0057624C" w:rsidRDefault="0057624C" w:rsidP="0057624C">
      <w:r>
        <w:t># Load the mortality data</w:t>
      </w:r>
    </w:p>
    <w:p w14:paraId="36355EB3" w14:textId="77777777" w:rsidR="0057624C" w:rsidRDefault="0057624C" w:rsidP="0057624C">
      <w:r>
        <w:t>mortality_file = 'fmortality.xlsx'</w:t>
      </w:r>
    </w:p>
    <w:p w14:paraId="387EB8B8" w14:textId="77777777" w:rsidR="0057624C" w:rsidRDefault="0057624C" w:rsidP="0057624C">
      <w:r>
        <w:t xml:space="preserve">df = </w:t>
      </w:r>
      <w:proofErr w:type="gramStart"/>
      <w:r>
        <w:t>pd.read</w:t>
      </w:r>
      <w:proofErr w:type="gramEnd"/>
      <w:r>
        <w:t>_excel(mortality_file)</w:t>
      </w:r>
    </w:p>
    <w:p w14:paraId="70812D74" w14:textId="77777777" w:rsidR="0057624C" w:rsidRDefault="0057624C" w:rsidP="0057624C"/>
    <w:p w14:paraId="26B9A757" w14:textId="77777777" w:rsidR="0057624C" w:rsidRDefault="0057624C" w:rsidP="0057624C">
      <w:r>
        <w:t># Convert columns starting with 'YR' to numerical type</w:t>
      </w:r>
    </w:p>
    <w:p w14:paraId="3B55732C" w14:textId="77777777" w:rsidR="0057624C" w:rsidRDefault="0057624C" w:rsidP="0057624C">
      <w:r>
        <w:t xml:space="preserve">for col in </w:t>
      </w:r>
      <w:proofErr w:type="gramStart"/>
      <w:r>
        <w:t>df.columns</w:t>
      </w:r>
      <w:proofErr w:type="gramEnd"/>
      <w:r>
        <w:t>:</w:t>
      </w:r>
    </w:p>
    <w:p w14:paraId="58302C29" w14:textId="77777777" w:rsidR="0057624C" w:rsidRDefault="0057624C" w:rsidP="0057624C">
      <w:r>
        <w:t xml:space="preserve">    if </w:t>
      </w:r>
      <w:proofErr w:type="gramStart"/>
      <w:r>
        <w:t>col.startswith</w:t>
      </w:r>
      <w:proofErr w:type="gramEnd"/>
      <w:r>
        <w:t>('YR'):</w:t>
      </w:r>
    </w:p>
    <w:p w14:paraId="4B1AFE2E" w14:textId="77777777" w:rsidR="0057624C" w:rsidRDefault="0057624C" w:rsidP="0057624C">
      <w:r>
        <w:t xml:space="preserve">        df[col] = pd.to_numeric(df[col], errors='coerce')</w:t>
      </w:r>
    </w:p>
    <w:p w14:paraId="65960A05" w14:textId="77777777" w:rsidR="0057624C" w:rsidRDefault="0057624C" w:rsidP="0057624C"/>
    <w:p w14:paraId="480B3D74" w14:textId="77777777" w:rsidR="0057624C" w:rsidRDefault="0057624C" w:rsidP="0057624C">
      <w:r>
        <w:t># Calculate average mortality rate for each country</w:t>
      </w:r>
    </w:p>
    <w:p w14:paraId="72416A99" w14:textId="77777777" w:rsidR="0057624C" w:rsidRDefault="0057624C" w:rsidP="0057624C">
      <w:proofErr w:type="gramStart"/>
      <w:r>
        <w:t>df[</w:t>
      </w:r>
      <w:proofErr w:type="gramEnd"/>
      <w:r>
        <w:t>'Average Mortality Rate'] = df.filter(like='YR').mean(axis=1)</w:t>
      </w:r>
    </w:p>
    <w:p w14:paraId="52A35928" w14:textId="77777777" w:rsidR="0057624C" w:rsidRDefault="0057624C" w:rsidP="0057624C"/>
    <w:p w14:paraId="5FA02AD2" w14:textId="77777777" w:rsidR="0057624C" w:rsidRDefault="0057624C" w:rsidP="0057624C">
      <w:r>
        <w:t># Initialize lists to store results</w:t>
      </w:r>
    </w:p>
    <w:p w14:paraId="1E97AB95" w14:textId="77777777" w:rsidR="0057624C" w:rsidRDefault="0057624C" w:rsidP="0057624C">
      <w:r>
        <w:t xml:space="preserve">countries = </w:t>
      </w:r>
      <w:proofErr w:type="gramStart"/>
      <w:r>
        <w:t>df[</w:t>
      </w:r>
      <w:proofErr w:type="gramEnd"/>
      <w:r>
        <w:t>'Country Name'].unique()</w:t>
      </w:r>
    </w:p>
    <w:p w14:paraId="3B9E3F2F" w14:textId="77777777" w:rsidR="0057624C" w:rsidRDefault="0057624C" w:rsidP="0057624C">
      <w:r>
        <w:t>trends = []</w:t>
      </w:r>
    </w:p>
    <w:p w14:paraId="40EAAF90" w14:textId="77777777" w:rsidR="0057624C" w:rsidRDefault="0057624C" w:rsidP="0057624C"/>
    <w:p w14:paraId="065DF7B7" w14:textId="77777777" w:rsidR="0057624C" w:rsidRDefault="0057624C" w:rsidP="0057624C">
      <w:r>
        <w:t># Analyze trends over time</w:t>
      </w:r>
    </w:p>
    <w:p w14:paraId="5DF4D722" w14:textId="77777777" w:rsidR="0057624C" w:rsidRDefault="0057624C" w:rsidP="0057624C">
      <w:r>
        <w:t>for country in countries:</w:t>
      </w:r>
    </w:p>
    <w:p w14:paraId="14EE2146" w14:textId="77777777" w:rsidR="0057624C" w:rsidRDefault="0057624C" w:rsidP="0057624C">
      <w:r>
        <w:t xml:space="preserve">    country_data = </w:t>
      </w:r>
      <w:proofErr w:type="gramStart"/>
      <w:r>
        <w:t>df[</w:t>
      </w:r>
      <w:proofErr w:type="gramEnd"/>
      <w:r>
        <w:t>df['Country Name'] == country]</w:t>
      </w:r>
    </w:p>
    <w:p w14:paraId="0E7F3FD1" w14:textId="77777777" w:rsidR="0057624C" w:rsidRDefault="0057624C" w:rsidP="0057624C">
      <w:r>
        <w:t xml:space="preserve">    years = [</w:t>
      </w:r>
      <w:proofErr w:type="gramStart"/>
      <w:r>
        <w:t>int(</w:t>
      </w:r>
      <w:proofErr w:type="gramEnd"/>
      <w:r>
        <w:t>col.replace('YR', '')) for col in df.columns if col.startswith('YR')]</w:t>
      </w:r>
    </w:p>
    <w:p w14:paraId="42BFF00B" w14:textId="77777777" w:rsidR="0057624C" w:rsidRDefault="0057624C" w:rsidP="0057624C">
      <w:r>
        <w:t xml:space="preserve">    mortality_rates = country_</w:t>
      </w:r>
      <w:proofErr w:type="gramStart"/>
      <w:r>
        <w:t>data.filter</w:t>
      </w:r>
      <w:proofErr w:type="gramEnd"/>
      <w:r>
        <w:t>(like='YR').values.flatten()</w:t>
      </w:r>
    </w:p>
    <w:p w14:paraId="5868BBE6" w14:textId="77777777" w:rsidR="0057624C" w:rsidRDefault="0057624C" w:rsidP="0057624C">
      <w:r>
        <w:t xml:space="preserve">    </w:t>
      </w:r>
    </w:p>
    <w:p w14:paraId="44FD4198" w14:textId="77777777" w:rsidR="0057624C" w:rsidRDefault="0057624C" w:rsidP="0057624C">
      <w:r>
        <w:t xml:space="preserve">    # Remove NaN values</w:t>
      </w:r>
    </w:p>
    <w:p w14:paraId="42CA324B" w14:textId="77777777" w:rsidR="0057624C" w:rsidRDefault="0057624C" w:rsidP="0057624C">
      <w:r>
        <w:t xml:space="preserve">    valid_indices = ~</w:t>
      </w:r>
      <w:proofErr w:type="gramStart"/>
      <w:r>
        <w:t>np.isnan</w:t>
      </w:r>
      <w:proofErr w:type="gramEnd"/>
      <w:r>
        <w:t>(mortality_rates)</w:t>
      </w:r>
    </w:p>
    <w:p w14:paraId="61F84B6C" w14:textId="77777777" w:rsidR="0057624C" w:rsidRDefault="0057624C" w:rsidP="0057624C">
      <w:r>
        <w:t xml:space="preserve">    valid_years = </w:t>
      </w:r>
      <w:proofErr w:type="gramStart"/>
      <w:r>
        <w:t>np.array</w:t>
      </w:r>
      <w:proofErr w:type="gramEnd"/>
      <w:r>
        <w:t>(years * len(country_data))[valid_indices]</w:t>
      </w:r>
    </w:p>
    <w:p w14:paraId="0D7268D2" w14:textId="77777777" w:rsidR="0057624C" w:rsidRDefault="0057624C" w:rsidP="0057624C">
      <w:r>
        <w:t xml:space="preserve">    valid_mortality_rates = mortality_rates[valid_indices]</w:t>
      </w:r>
    </w:p>
    <w:p w14:paraId="792BFA0E" w14:textId="77777777" w:rsidR="0057624C" w:rsidRDefault="0057624C" w:rsidP="0057624C">
      <w:r>
        <w:t xml:space="preserve">    </w:t>
      </w:r>
    </w:p>
    <w:p w14:paraId="2724ED03" w14:textId="77777777" w:rsidR="0057624C" w:rsidRDefault="0057624C" w:rsidP="0057624C">
      <w:r>
        <w:t xml:space="preserve">    # Plot trend</w:t>
      </w:r>
    </w:p>
    <w:p w14:paraId="4EA564BB" w14:textId="77777777" w:rsidR="0057624C" w:rsidRDefault="0057624C" w:rsidP="0057624C">
      <w:r>
        <w:t xml:space="preserve">    </w:t>
      </w:r>
      <w:proofErr w:type="gramStart"/>
      <w:r>
        <w:t>plt.figure</w:t>
      </w:r>
      <w:proofErr w:type="gramEnd"/>
      <w:r>
        <w:t>(figsize=(10, 6))</w:t>
      </w:r>
    </w:p>
    <w:p w14:paraId="3A162F34" w14:textId="77777777" w:rsidR="0057624C" w:rsidRDefault="0057624C" w:rsidP="0057624C">
      <w:r>
        <w:t xml:space="preserve">    </w:t>
      </w:r>
      <w:proofErr w:type="gramStart"/>
      <w:r>
        <w:t>plt.plot</w:t>
      </w:r>
      <w:proofErr w:type="gramEnd"/>
      <w:r>
        <w:t>(valid_years, valid_mortality_rates, marker='o', linestyle='-', label=country)</w:t>
      </w:r>
    </w:p>
    <w:p w14:paraId="001DAC7F" w14:textId="77777777" w:rsidR="0057624C" w:rsidRDefault="0057624C" w:rsidP="0057624C">
      <w:r>
        <w:t xml:space="preserve">    </w:t>
      </w:r>
      <w:proofErr w:type="gramStart"/>
      <w:r>
        <w:t>plt.xlabel</w:t>
      </w:r>
      <w:proofErr w:type="gramEnd"/>
      <w:r>
        <w:t>('Year')</w:t>
      </w:r>
    </w:p>
    <w:p w14:paraId="0D6F2602" w14:textId="77777777" w:rsidR="0057624C" w:rsidRDefault="0057624C" w:rsidP="0057624C">
      <w:r>
        <w:t xml:space="preserve">    </w:t>
      </w:r>
      <w:proofErr w:type="gramStart"/>
      <w:r>
        <w:t>plt.ylabel</w:t>
      </w:r>
      <w:proofErr w:type="gramEnd"/>
      <w:r>
        <w:t>('Mortality Rate (per 100,000 population)')</w:t>
      </w:r>
    </w:p>
    <w:p w14:paraId="7C11D219" w14:textId="77777777" w:rsidR="0057624C" w:rsidRDefault="0057624C" w:rsidP="0057624C">
      <w:r>
        <w:lastRenderedPageBreak/>
        <w:t xml:space="preserve">    </w:t>
      </w:r>
      <w:proofErr w:type="gramStart"/>
      <w:r>
        <w:t>plt.title</w:t>
      </w:r>
      <w:proofErr w:type="gramEnd"/>
      <w:r>
        <w:t>(f'Mortality Rate Trends for {country}')</w:t>
      </w:r>
    </w:p>
    <w:p w14:paraId="52B5FA34" w14:textId="77777777" w:rsidR="0057624C" w:rsidRDefault="0057624C" w:rsidP="0057624C">
      <w:r>
        <w:t xml:space="preserve">    </w:t>
      </w:r>
      <w:proofErr w:type="gramStart"/>
      <w:r>
        <w:t>plt.legend</w:t>
      </w:r>
      <w:proofErr w:type="gramEnd"/>
      <w:r>
        <w:t>()</w:t>
      </w:r>
    </w:p>
    <w:p w14:paraId="2A4C8950" w14:textId="77777777" w:rsidR="0057624C" w:rsidRDefault="0057624C" w:rsidP="0057624C">
      <w:r>
        <w:t xml:space="preserve">    </w:t>
      </w:r>
      <w:proofErr w:type="gramStart"/>
      <w:r>
        <w:t>plt.grid</w:t>
      </w:r>
      <w:proofErr w:type="gramEnd"/>
      <w:r>
        <w:t>(True)</w:t>
      </w:r>
    </w:p>
    <w:p w14:paraId="553C9588" w14:textId="77777777" w:rsidR="0057624C" w:rsidRDefault="0057624C" w:rsidP="0057624C">
      <w:r>
        <w:t xml:space="preserve">    </w:t>
      </w:r>
      <w:proofErr w:type="gramStart"/>
      <w:r>
        <w:t>plt.savefig</w:t>
      </w:r>
      <w:proofErr w:type="gramEnd"/>
      <w:r>
        <w:t>(f'{country}_mortality_trends.png')</w:t>
      </w:r>
    </w:p>
    <w:p w14:paraId="10416996" w14:textId="77777777" w:rsidR="0057624C" w:rsidRDefault="0057624C" w:rsidP="0057624C">
      <w:r>
        <w:t xml:space="preserve">    </w:t>
      </w:r>
      <w:proofErr w:type="gramStart"/>
      <w:r>
        <w:t>plt.close</w:t>
      </w:r>
      <w:proofErr w:type="gramEnd"/>
      <w:r>
        <w:t>()</w:t>
      </w:r>
    </w:p>
    <w:p w14:paraId="387C578A" w14:textId="77777777" w:rsidR="0057624C" w:rsidRDefault="0057624C" w:rsidP="0057624C"/>
    <w:p w14:paraId="15371DE1" w14:textId="77777777" w:rsidR="0057624C" w:rsidRDefault="0057624C" w:rsidP="0057624C">
      <w:r>
        <w:t># Print average mortality rates</w:t>
      </w:r>
    </w:p>
    <w:p w14:paraId="7E8204EB" w14:textId="77777777" w:rsidR="0057624C" w:rsidRDefault="0057624C" w:rsidP="0057624C">
      <w:proofErr w:type="gramStart"/>
      <w:r>
        <w:t>print(</w:t>
      </w:r>
      <w:proofErr w:type="gramEnd"/>
      <w:r>
        <w:t>"Average Mortality Rates:")</w:t>
      </w:r>
    </w:p>
    <w:p w14:paraId="5D03B6D0" w14:textId="77777777" w:rsidR="0057624C" w:rsidRDefault="0057624C" w:rsidP="0057624C">
      <w:proofErr w:type="gramStart"/>
      <w:r>
        <w:t>print(</w:t>
      </w:r>
      <w:proofErr w:type="gramEnd"/>
      <w:r>
        <w:t>df[['Country Name', 'Average Mortality Rate']])</w:t>
      </w:r>
    </w:p>
    <w:p w14:paraId="728924BF" w14:textId="77777777" w:rsidR="0057624C" w:rsidRDefault="0057624C" w:rsidP="0057624C"/>
    <w:p w14:paraId="1253B5C4" w14:textId="77777777" w:rsidR="0057624C" w:rsidRDefault="0057624C" w:rsidP="0057624C">
      <w:r>
        <w:t># Save the results to an Excel file</w:t>
      </w:r>
    </w:p>
    <w:p w14:paraId="3070D5C7" w14:textId="77777777" w:rsidR="0057624C" w:rsidRDefault="0057624C" w:rsidP="0057624C">
      <w:proofErr w:type="gramStart"/>
      <w:r>
        <w:t>df[</w:t>
      </w:r>
      <w:proofErr w:type="gramEnd"/>
      <w:r>
        <w:t>['Country Name', 'Average Mortality Rate']].to_excel('average_mortality_rates.xlsx', index=False)</w:t>
      </w:r>
    </w:p>
    <w:p w14:paraId="73C60842" w14:textId="77777777" w:rsidR="0057624C" w:rsidRDefault="0057624C" w:rsidP="0057624C"/>
    <w:p w14:paraId="2D28AAFA" w14:textId="006E50B5" w:rsidR="0057624C" w:rsidRDefault="0057624C" w:rsidP="0057624C">
      <w:proofErr w:type="gramStart"/>
      <w:r>
        <w:t>print(</w:t>
      </w:r>
      <w:proofErr w:type="gramEnd"/>
      <w:r>
        <w:t>"Mortality rates analysis completed and saved to 'average_mortality_rates.xlsx'.")</w:t>
      </w:r>
      <w:r>
        <w:br/>
      </w:r>
      <w:r>
        <w:br/>
      </w:r>
      <w:r>
        <w:br/>
      </w:r>
    </w:p>
    <w:p w14:paraId="231AEEEC" w14:textId="44E95C6C" w:rsidR="0057624C" w:rsidRDefault="0057624C" w:rsidP="0057624C">
      <w:r>
        <w:t>OUTPUT:</w:t>
      </w:r>
    </w:p>
    <w:p w14:paraId="478B7752" w14:textId="4C6D67B2" w:rsidR="0057624C" w:rsidRDefault="0057624C" w:rsidP="0057624C"/>
    <w:tbl>
      <w:tblPr>
        <w:tblW w:w="5586" w:type="dxa"/>
        <w:tblLook w:val="04A0" w:firstRow="1" w:lastRow="0" w:firstColumn="1" w:lastColumn="0" w:noHBand="0" w:noVBand="1"/>
      </w:tblPr>
      <w:tblGrid>
        <w:gridCol w:w="4626"/>
        <w:gridCol w:w="1079"/>
      </w:tblGrid>
      <w:tr w:rsidR="0057624C" w:rsidRPr="0057624C" w14:paraId="3627F1E9" w14:textId="77777777" w:rsidTr="0057624C">
        <w:trPr>
          <w:trHeight w:val="290"/>
        </w:trPr>
        <w:tc>
          <w:tcPr>
            <w:tcW w:w="4626" w:type="dxa"/>
            <w:tcBorders>
              <w:top w:val="single" w:sz="4" w:space="0" w:color="auto"/>
              <w:left w:val="single" w:sz="4" w:space="0" w:color="auto"/>
              <w:bottom w:val="single" w:sz="4" w:space="0" w:color="auto"/>
              <w:right w:val="single" w:sz="4" w:space="0" w:color="auto"/>
            </w:tcBorders>
            <w:shd w:val="clear" w:color="auto" w:fill="auto"/>
            <w:noWrap/>
            <w:hideMark/>
          </w:tcPr>
          <w:p w14:paraId="3CCE5E06" w14:textId="77777777" w:rsidR="0057624C" w:rsidRPr="0057624C" w:rsidRDefault="0057624C" w:rsidP="0057624C">
            <w:pPr>
              <w:spacing w:after="0" w:line="240" w:lineRule="auto"/>
              <w:jc w:val="center"/>
              <w:rPr>
                <w:rFonts w:ascii="Calibri" w:eastAsia="Times New Roman" w:hAnsi="Calibri" w:cs="Calibri"/>
                <w:b/>
                <w:bCs/>
              </w:rPr>
            </w:pPr>
            <w:r w:rsidRPr="0057624C">
              <w:rPr>
                <w:rFonts w:ascii="Calibri" w:eastAsia="Times New Roman" w:hAnsi="Calibri" w:cs="Calibri"/>
                <w:b/>
                <w:bCs/>
              </w:rPr>
              <w:t>Country Name</w:t>
            </w:r>
          </w:p>
        </w:tc>
        <w:tc>
          <w:tcPr>
            <w:tcW w:w="960" w:type="dxa"/>
            <w:tcBorders>
              <w:top w:val="single" w:sz="4" w:space="0" w:color="auto"/>
              <w:left w:val="nil"/>
              <w:bottom w:val="single" w:sz="4" w:space="0" w:color="auto"/>
              <w:right w:val="single" w:sz="4" w:space="0" w:color="auto"/>
            </w:tcBorders>
            <w:shd w:val="clear" w:color="auto" w:fill="auto"/>
            <w:noWrap/>
            <w:hideMark/>
          </w:tcPr>
          <w:p w14:paraId="53F9EDE3" w14:textId="77777777" w:rsidR="0057624C" w:rsidRPr="0057624C" w:rsidRDefault="0057624C" w:rsidP="0057624C">
            <w:pPr>
              <w:spacing w:after="0" w:line="240" w:lineRule="auto"/>
              <w:jc w:val="center"/>
              <w:rPr>
                <w:rFonts w:ascii="Calibri" w:eastAsia="Times New Roman" w:hAnsi="Calibri" w:cs="Calibri"/>
                <w:b/>
                <w:bCs/>
              </w:rPr>
            </w:pPr>
            <w:r w:rsidRPr="0057624C">
              <w:rPr>
                <w:rFonts w:ascii="Calibri" w:eastAsia="Times New Roman" w:hAnsi="Calibri" w:cs="Calibri"/>
                <w:b/>
                <w:bCs/>
              </w:rPr>
              <w:t>Average Mortality Rate</w:t>
            </w:r>
          </w:p>
        </w:tc>
      </w:tr>
      <w:tr w:rsidR="0057624C" w:rsidRPr="0057624C" w14:paraId="2DFD7187" w14:textId="77777777" w:rsidTr="0057624C">
        <w:trPr>
          <w:trHeight w:val="290"/>
        </w:trPr>
        <w:tc>
          <w:tcPr>
            <w:tcW w:w="4626" w:type="dxa"/>
            <w:tcBorders>
              <w:top w:val="nil"/>
              <w:left w:val="nil"/>
              <w:bottom w:val="nil"/>
              <w:right w:val="nil"/>
            </w:tcBorders>
            <w:shd w:val="clear" w:color="auto" w:fill="auto"/>
            <w:noWrap/>
            <w:vAlign w:val="bottom"/>
            <w:hideMark/>
          </w:tcPr>
          <w:p w14:paraId="35784652" w14:textId="77777777" w:rsidR="0057624C" w:rsidRPr="0057624C" w:rsidRDefault="0057624C" w:rsidP="0057624C">
            <w:pPr>
              <w:spacing w:after="0" w:line="240" w:lineRule="auto"/>
              <w:rPr>
                <w:rFonts w:ascii="Calibri" w:eastAsia="Times New Roman" w:hAnsi="Calibri" w:cs="Calibri"/>
                <w:color w:val="000000"/>
              </w:rPr>
            </w:pPr>
            <w:r w:rsidRPr="0057624C">
              <w:rPr>
                <w:rFonts w:ascii="Calibri" w:eastAsia="Times New Roman" w:hAnsi="Calibri" w:cs="Calibri"/>
                <w:color w:val="000000"/>
              </w:rPr>
              <w:t>albania</w:t>
            </w:r>
          </w:p>
        </w:tc>
        <w:tc>
          <w:tcPr>
            <w:tcW w:w="960" w:type="dxa"/>
            <w:tcBorders>
              <w:top w:val="nil"/>
              <w:left w:val="nil"/>
              <w:bottom w:val="nil"/>
              <w:right w:val="nil"/>
            </w:tcBorders>
            <w:shd w:val="clear" w:color="auto" w:fill="auto"/>
            <w:noWrap/>
            <w:vAlign w:val="bottom"/>
            <w:hideMark/>
          </w:tcPr>
          <w:p w14:paraId="622E86FD" w14:textId="77777777" w:rsidR="0057624C" w:rsidRPr="0057624C" w:rsidRDefault="0057624C" w:rsidP="0057624C">
            <w:pPr>
              <w:spacing w:after="0" w:line="240" w:lineRule="auto"/>
              <w:jc w:val="right"/>
              <w:rPr>
                <w:rFonts w:ascii="Calibri" w:eastAsia="Times New Roman" w:hAnsi="Calibri" w:cs="Calibri"/>
                <w:color w:val="000000"/>
              </w:rPr>
            </w:pPr>
            <w:r w:rsidRPr="0057624C">
              <w:rPr>
                <w:rFonts w:ascii="Calibri" w:eastAsia="Times New Roman" w:hAnsi="Calibri" w:cs="Calibri"/>
                <w:color w:val="000000"/>
              </w:rPr>
              <w:t>7.466667</w:t>
            </w:r>
          </w:p>
        </w:tc>
      </w:tr>
      <w:tr w:rsidR="0057624C" w:rsidRPr="0057624C" w14:paraId="745983E4" w14:textId="77777777" w:rsidTr="0057624C">
        <w:trPr>
          <w:trHeight w:val="290"/>
        </w:trPr>
        <w:tc>
          <w:tcPr>
            <w:tcW w:w="4626" w:type="dxa"/>
            <w:tcBorders>
              <w:top w:val="nil"/>
              <w:left w:val="nil"/>
              <w:bottom w:val="nil"/>
              <w:right w:val="nil"/>
            </w:tcBorders>
            <w:shd w:val="clear" w:color="auto" w:fill="auto"/>
            <w:noWrap/>
            <w:vAlign w:val="bottom"/>
            <w:hideMark/>
          </w:tcPr>
          <w:p w14:paraId="6EF904CF" w14:textId="77777777" w:rsidR="0057624C" w:rsidRPr="0057624C" w:rsidRDefault="0057624C" w:rsidP="0057624C">
            <w:pPr>
              <w:spacing w:after="0" w:line="240" w:lineRule="auto"/>
              <w:rPr>
                <w:rFonts w:ascii="Calibri" w:eastAsia="Times New Roman" w:hAnsi="Calibri" w:cs="Calibri"/>
                <w:color w:val="000000"/>
              </w:rPr>
            </w:pPr>
            <w:r w:rsidRPr="0057624C">
              <w:rPr>
                <w:rFonts w:ascii="Calibri" w:eastAsia="Times New Roman" w:hAnsi="Calibri" w:cs="Calibri"/>
                <w:color w:val="000000"/>
              </w:rPr>
              <w:t>argentina</w:t>
            </w:r>
          </w:p>
        </w:tc>
        <w:tc>
          <w:tcPr>
            <w:tcW w:w="960" w:type="dxa"/>
            <w:tcBorders>
              <w:top w:val="nil"/>
              <w:left w:val="nil"/>
              <w:bottom w:val="nil"/>
              <w:right w:val="nil"/>
            </w:tcBorders>
            <w:shd w:val="clear" w:color="auto" w:fill="auto"/>
            <w:noWrap/>
            <w:vAlign w:val="bottom"/>
            <w:hideMark/>
          </w:tcPr>
          <w:p w14:paraId="623A5EF3" w14:textId="77777777" w:rsidR="0057624C" w:rsidRPr="0057624C" w:rsidRDefault="0057624C" w:rsidP="0057624C">
            <w:pPr>
              <w:spacing w:after="0" w:line="240" w:lineRule="auto"/>
              <w:jc w:val="right"/>
              <w:rPr>
                <w:rFonts w:ascii="Calibri" w:eastAsia="Times New Roman" w:hAnsi="Calibri" w:cs="Calibri"/>
                <w:color w:val="000000"/>
              </w:rPr>
            </w:pPr>
            <w:r w:rsidRPr="0057624C">
              <w:rPr>
                <w:rFonts w:ascii="Calibri" w:eastAsia="Times New Roman" w:hAnsi="Calibri" w:cs="Calibri"/>
                <w:color w:val="000000"/>
              </w:rPr>
              <w:t>7.883333</w:t>
            </w:r>
          </w:p>
        </w:tc>
      </w:tr>
      <w:tr w:rsidR="0057624C" w:rsidRPr="0057624C" w14:paraId="441F43AE" w14:textId="77777777" w:rsidTr="0057624C">
        <w:trPr>
          <w:trHeight w:val="290"/>
        </w:trPr>
        <w:tc>
          <w:tcPr>
            <w:tcW w:w="4626" w:type="dxa"/>
            <w:tcBorders>
              <w:top w:val="nil"/>
              <w:left w:val="nil"/>
              <w:bottom w:val="nil"/>
              <w:right w:val="nil"/>
            </w:tcBorders>
            <w:shd w:val="clear" w:color="auto" w:fill="auto"/>
            <w:noWrap/>
            <w:vAlign w:val="bottom"/>
            <w:hideMark/>
          </w:tcPr>
          <w:p w14:paraId="2925A615" w14:textId="77777777" w:rsidR="0057624C" w:rsidRPr="0057624C" w:rsidRDefault="0057624C" w:rsidP="0057624C">
            <w:pPr>
              <w:spacing w:after="0" w:line="240" w:lineRule="auto"/>
              <w:rPr>
                <w:rFonts w:ascii="Calibri" w:eastAsia="Times New Roman" w:hAnsi="Calibri" w:cs="Calibri"/>
                <w:color w:val="000000"/>
              </w:rPr>
            </w:pPr>
            <w:r w:rsidRPr="0057624C">
              <w:rPr>
                <w:rFonts w:ascii="Calibri" w:eastAsia="Times New Roman" w:hAnsi="Calibri" w:cs="Calibri"/>
                <w:color w:val="000000"/>
              </w:rPr>
              <w:t>bangladesh</w:t>
            </w:r>
          </w:p>
        </w:tc>
        <w:tc>
          <w:tcPr>
            <w:tcW w:w="960" w:type="dxa"/>
            <w:tcBorders>
              <w:top w:val="nil"/>
              <w:left w:val="nil"/>
              <w:bottom w:val="nil"/>
              <w:right w:val="nil"/>
            </w:tcBorders>
            <w:shd w:val="clear" w:color="auto" w:fill="auto"/>
            <w:noWrap/>
            <w:vAlign w:val="bottom"/>
            <w:hideMark/>
          </w:tcPr>
          <w:p w14:paraId="24614EF8" w14:textId="77777777" w:rsidR="0057624C" w:rsidRPr="0057624C" w:rsidRDefault="0057624C" w:rsidP="0057624C">
            <w:pPr>
              <w:spacing w:after="0" w:line="240" w:lineRule="auto"/>
              <w:jc w:val="right"/>
              <w:rPr>
                <w:rFonts w:ascii="Calibri" w:eastAsia="Times New Roman" w:hAnsi="Calibri" w:cs="Calibri"/>
                <w:color w:val="000000"/>
              </w:rPr>
            </w:pPr>
            <w:r w:rsidRPr="0057624C">
              <w:rPr>
                <w:rFonts w:ascii="Calibri" w:eastAsia="Times New Roman" w:hAnsi="Calibri" w:cs="Calibri"/>
                <w:color w:val="000000"/>
              </w:rPr>
              <w:t>8.725</w:t>
            </w:r>
          </w:p>
        </w:tc>
      </w:tr>
      <w:tr w:rsidR="0057624C" w:rsidRPr="0057624C" w14:paraId="2980A90C" w14:textId="77777777" w:rsidTr="0057624C">
        <w:trPr>
          <w:trHeight w:val="290"/>
        </w:trPr>
        <w:tc>
          <w:tcPr>
            <w:tcW w:w="4626" w:type="dxa"/>
            <w:tcBorders>
              <w:top w:val="nil"/>
              <w:left w:val="nil"/>
              <w:bottom w:val="nil"/>
              <w:right w:val="nil"/>
            </w:tcBorders>
            <w:shd w:val="clear" w:color="auto" w:fill="auto"/>
            <w:noWrap/>
            <w:vAlign w:val="bottom"/>
            <w:hideMark/>
          </w:tcPr>
          <w:p w14:paraId="7E743DE7" w14:textId="77777777" w:rsidR="0057624C" w:rsidRPr="0057624C" w:rsidRDefault="0057624C" w:rsidP="0057624C">
            <w:pPr>
              <w:spacing w:after="0" w:line="240" w:lineRule="auto"/>
              <w:rPr>
                <w:rFonts w:ascii="Calibri" w:eastAsia="Times New Roman" w:hAnsi="Calibri" w:cs="Calibri"/>
                <w:color w:val="000000"/>
              </w:rPr>
            </w:pPr>
            <w:r w:rsidRPr="0057624C">
              <w:rPr>
                <w:rFonts w:ascii="Calibri" w:eastAsia="Times New Roman" w:hAnsi="Calibri" w:cs="Calibri"/>
                <w:color w:val="000000"/>
              </w:rPr>
              <w:t>brazil</w:t>
            </w:r>
          </w:p>
        </w:tc>
        <w:tc>
          <w:tcPr>
            <w:tcW w:w="960" w:type="dxa"/>
            <w:tcBorders>
              <w:top w:val="nil"/>
              <w:left w:val="nil"/>
              <w:bottom w:val="nil"/>
              <w:right w:val="nil"/>
            </w:tcBorders>
            <w:shd w:val="clear" w:color="auto" w:fill="auto"/>
            <w:noWrap/>
            <w:vAlign w:val="bottom"/>
            <w:hideMark/>
          </w:tcPr>
          <w:p w14:paraId="4C77C300" w14:textId="77777777" w:rsidR="0057624C" w:rsidRPr="0057624C" w:rsidRDefault="0057624C" w:rsidP="0057624C">
            <w:pPr>
              <w:spacing w:after="0" w:line="240" w:lineRule="auto"/>
              <w:jc w:val="right"/>
              <w:rPr>
                <w:rFonts w:ascii="Calibri" w:eastAsia="Times New Roman" w:hAnsi="Calibri" w:cs="Calibri"/>
                <w:color w:val="000000"/>
              </w:rPr>
            </w:pPr>
            <w:r w:rsidRPr="0057624C">
              <w:rPr>
                <w:rFonts w:ascii="Calibri" w:eastAsia="Times New Roman" w:hAnsi="Calibri" w:cs="Calibri"/>
                <w:color w:val="000000"/>
              </w:rPr>
              <w:t>11.31667</w:t>
            </w:r>
          </w:p>
        </w:tc>
      </w:tr>
      <w:tr w:rsidR="0057624C" w:rsidRPr="0057624C" w14:paraId="2E0D12B7" w14:textId="77777777" w:rsidTr="0057624C">
        <w:trPr>
          <w:trHeight w:val="290"/>
        </w:trPr>
        <w:tc>
          <w:tcPr>
            <w:tcW w:w="4626" w:type="dxa"/>
            <w:tcBorders>
              <w:top w:val="nil"/>
              <w:left w:val="nil"/>
              <w:bottom w:val="nil"/>
              <w:right w:val="nil"/>
            </w:tcBorders>
            <w:shd w:val="clear" w:color="auto" w:fill="auto"/>
            <w:noWrap/>
            <w:vAlign w:val="bottom"/>
            <w:hideMark/>
          </w:tcPr>
          <w:p w14:paraId="47E2073A" w14:textId="77777777" w:rsidR="0057624C" w:rsidRPr="0057624C" w:rsidRDefault="0057624C" w:rsidP="0057624C">
            <w:pPr>
              <w:spacing w:after="0" w:line="240" w:lineRule="auto"/>
              <w:rPr>
                <w:rFonts w:ascii="Calibri" w:eastAsia="Times New Roman" w:hAnsi="Calibri" w:cs="Calibri"/>
                <w:color w:val="000000"/>
              </w:rPr>
            </w:pPr>
            <w:r w:rsidRPr="0057624C">
              <w:rPr>
                <w:rFonts w:ascii="Calibri" w:eastAsia="Times New Roman" w:hAnsi="Calibri" w:cs="Calibri"/>
                <w:color w:val="000000"/>
              </w:rPr>
              <w:t>cameroon</w:t>
            </w:r>
          </w:p>
        </w:tc>
        <w:tc>
          <w:tcPr>
            <w:tcW w:w="960" w:type="dxa"/>
            <w:tcBorders>
              <w:top w:val="nil"/>
              <w:left w:val="nil"/>
              <w:bottom w:val="nil"/>
              <w:right w:val="nil"/>
            </w:tcBorders>
            <w:shd w:val="clear" w:color="auto" w:fill="auto"/>
            <w:noWrap/>
            <w:vAlign w:val="bottom"/>
            <w:hideMark/>
          </w:tcPr>
          <w:p w14:paraId="453C1C0E" w14:textId="77777777" w:rsidR="0057624C" w:rsidRPr="0057624C" w:rsidRDefault="0057624C" w:rsidP="0057624C">
            <w:pPr>
              <w:spacing w:after="0" w:line="240" w:lineRule="auto"/>
              <w:jc w:val="right"/>
              <w:rPr>
                <w:rFonts w:ascii="Calibri" w:eastAsia="Times New Roman" w:hAnsi="Calibri" w:cs="Calibri"/>
                <w:color w:val="000000"/>
              </w:rPr>
            </w:pPr>
            <w:r w:rsidRPr="0057624C">
              <w:rPr>
                <w:rFonts w:ascii="Calibri" w:eastAsia="Times New Roman" w:hAnsi="Calibri" w:cs="Calibri"/>
                <w:color w:val="000000"/>
              </w:rPr>
              <w:t>17.05</w:t>
            </w:r>
          </w:p>
        </w:tc>
      </w:tr>
      <w:tr w:rsidR="0057624C" w:rsidRPr="0057624C" w14:paraId="7C57ED2D" w14:textId="77777777" w:rsidTr="0057624C">
        <w:trPr>
          <w:trHeight w:val="290"/>
        </w:trPr>
        <w:tc>
          <w:tcPr>
            <w:tcW w:w="4626" w:type="dxa"/>
            <w:tcBorders>
              <w:top w:val="nil"/>
              <w:left w:val="nil"/>
              <w:bottom w:val="nil"/>
              <w:right w:val="nil"/>
            </w:tcBorders>
            <w:shd w:val="clear" w:color="auto" w:fill="auto"/>
            <w:noWrap/>
            <w:vAlign w:val="bottom"/>
            <w:hideMark/>
          </w:tcPr>
          <w:p w14:paraId="4693B0D9" w14:textId="77777777" w:rsidR="0057624C" w:rsidRPr="0057624C" w:rsidRDefault="0057624C" w:rsidP="0057624C">
            <w:pPr>
              <w:spacing w:after="0" w:line="240" w:lineRule="auto"/>
              <w:rPr>
                <w:rFonts w:ascii="Calibri" w:eastAsia="Times New Roman" w:hAnsi="Calibri" w:cs="Calibri"/>
                <w:color w:val="000000"/>
              </w:rPr>
            </w:pPr>
            <w:r w:rsidRPr="0057624C">
              <w:rPr>
                <w:rFonts w:ascii="Calibri" w:eastAsia="Times New Roman" w:hAnsi="Calibri" w:cs="Calibri"/>
                <w:color w:val="000000"/>
              </w:rPr>
              <w:t>china</w:t>
            </w:r>
          </w:p>
        </w:tc>
        <w:tc>
          <w:tcPr>
            <w:tcW w:w="960" w:type="dxa"/>
            <w:tcBorders>
              <w:top w:val="nil"/>
              <w:left w:val="nil"/>
              <w:bottom w:val="nil"/>
              <w:right w:val="nil"/>
            </w:tcBorders>
            <w:shd w:val="clear" w:color="auto" w:fill="auto"/>
            <w:noWrap/>
            <w:vAlign w:val="bottom"/>
            <w:hideMark/>
          </w:tcPr>
          <w:p w14:paraId="2AF461C8" w14:textId="77777777" w:rsidR="0057624C" w:rsidRPr="0057624C" w:rsidRDefault="0057624C" w:rsidP="0057624C">
            <w:pPr>
              <w:spacing w:after="0" w:line="240" w:lineRule="auto"/>
              <w:jc w:val="right"/>
              <w:rPr>
                <w:rFonts w:ascii="Calibri" w:eastAsia="Times New Roman" w:hAnsi="Calibri" w:cs="Calibri"/>
                <w:color w:val="000000"/>
              </w:rPr>
            </w:pPr>
            <w:r w:rsidRPr="0057624C">
              <w:rPr>
                <w:rFonts w:ascii="Calibri" w:eastAsia="Times New Roman" w:hAnsi="Calibri" w:cs="Calibri"/>
                <w:color w:val="000000"/>
              </w:rPr>
              <w:t>10.775</w:t>
            </w:r>
          </w:p>
        </w:tc>
      </w:tr>
      <w:tr w:rsidR="0057624C" w:rsidRPr="0057624C" w14:paraId="63264436" w14:textId="77777777" w:rsidTr="0057624C">
        <w:trPr>
          <w:trHeight w:val="290"/>
        </w:trPr>
        <w:tc>
          <w:tcPr>
            <w:tcW w:w="4626" w:type="dxa"/>
            <w:tcBorders>
              <w:top w:val="nil"/>
              <w:left w:val="nil"/>
              <w:bottom w:val="nil"/>
              <w:right w:val="nil"/>
            </w:tcBorders>
            <w:shd w:val="clear" w:color="auto" w:fill="auto"/>
            <w:noWrap/>
            <w:vAlign w:val="bottom"/>
            <w:hideMark/>
          </w:tcPr>
          <w:p w14:paraId="5432C80A" w14:textId="77777777" w:rsidR="0057624C" w:rsidRPr="0057624C" w:rsidRDefault="0057624C" w:rsidP="0057624C">
            <w:pPr>
              <w:spacing w:after="0" w:line="240" w:lineRule="auto"/>
              <w:rPr>
                <w:rFonts w:ascii="Calibri" w:eastAsia="Times New Roman" w:hAnsi="Calibri" w:cs="Calibri"/>
                <w:color w:val="000000"/>
              </w:rPr>
            </w:pPr>
            <w:r w:rsidRPr="0057624C">
              <w:rPr>
                <w:rFonts w:ascii="Calibri" w:eastAsia="Times New Roman" w:hAnsi="Calibri" w:cs="Calibri"/>
                <w:color w:val="000000"/>
              </w:rPr>
              <w:t>colombia</w:t>
            </w:r>
          </w:p>
        </w:tc>
        <w:tc>
          <w:tcPr>
            <w:tcW w:w="960" w:type="dxa"/>
            <w:tcBorders>
              <w:top w:val="nil"/>
              <w:left w:val="nil"/>
              <w:bottom w:val="nil"/>
              <w:right w:val="nil"/>
            </w:tcBorders>
            <w:shd w:val="clear" w:color="auto" w:fill="auto"/>
            <w:noWrap/>
            <w:vAlign w:val="bottom"/>
            <w:hideMark/>
          </w:tcPr>
          <w:p w14:paraId="3B3108AA" w14:textId="77777777" w:rsidR="0057624C" w:rsidRPr="0057624C" w:rsidRDefault="0057624C" w:rsidP="0057624C">
            <w:pPr>
              <w:spacing w:after="0" w:line="240" w:lineRule="auto"/>
              <w:jc w:val="right"/>
              <w:rPr>
                <w:rFonts w:ascii="Calibri" w:eastAsia="Times New Roman" w:hAnsi="Calibri" w:cs="Calibri"/>
                <w:color w:val="000000"/>
              </w:rPr>
            </w:pPr>
            <w:r w:rsidRPr="0057624C">
              <w:rPr>
                <w:rFonts w:ascii="Calibri" w:eastAsia="Times New Roman" w:hAnsi="Calibri" w:cs="Calibri"/>
                <w:color w:val="000000"/>
              </w:rPr>
              <w:t>10.2</w:t>
            </w:r>
          </w:p>
        </w:tc>
      </w:tr>
      <w:tr w:rsidR="0057624C" w:rsidRPr="0057624C" w14:paraId="6ADEF4E7" w14:textId="77777777" w:rsidTr="0057624C">
        <w:trPr>
          <w:trHeight w:val="290"/>
        </w:trPr>
        <w:tc>
          <w:tcPr>
            <w:tcW w:w="4626" w:type="dxa"/>
            <w:tcBorders>
              <w:top w:val="nil"/>
              <w:left w:val="nil"/>
              <w:bottom w:val="nil"/>
              <w:right w:val="nil"/>
            </w:tcBorders>
            <w:shd w:val="clear" w:color="auto" w:fill="auto"/>
            <w:noWrap/>
            <w:vAlign w:val="bottom"/>
            <w:hideMark/>
          </w:tcPr>
          <w:p w14:paraId="4E13BF62" w14:textId="77777777" w:rsidR="0057624C" w:rsidRPr="0057624C" w:rsidRDefault="0057624C" w:rsidP="0057624C">
            <w:pPr>
              <w:spacing w:after="0" w:line="240" w:lineRule="auto"/>
              <w:rPr>
                <w:rFonts w:ascii="Calibri" w:eastAsia="Times New Roman" w:hAnsi="Calibri" w:cs="Calibri"/>
                <w:color w:val="000000"/>
              </w:rPr>
            </w:pPr>
            <w:r w:rsidRPr="0057624C">
              <w:rPr>
                <w:rFonts w:ascii="Calibri" w:eastAsia="Times New Roman" w:hAnsi="Calibri" w:cs="Calibri"/>
                <w:color w:val="000000"/>
              </w:rPr>
              <w:t>costa rica</w:t>
            </w:r>
          </w:p>
        </w:tc>
        <w:tc>
          <w:tcPr>
            <w:tcW w:w="960" w:type="dxa"/>
            <w:tcBorders>
              <w:top w:val="nil"/>
              <w:left w:val="nil"/>
              <w:bottom w:val="nil"/>
              <w:right w:val="nil"/>
            </w:tcBorders>
            <w:shd w:val="clear" w:color="auto" w:fill="auto"/>
            <w:noWrap/>
            <w:vAlign w:val="bottom"/>
            <w:hideMark/>
          </w:tcPr>
          <w:p w14:paraId="66A1DE6D" w14:textId="77777777" w:rsidR="0057624C" w:rsidRPr="0057624C" w:rsidRDefault="0057624C" w:rsidP="0057624C">
            <w:pPr>
              <w:spacing w:after="0" w:line="240" w:lineRule="auto"/>
              <w:jc w:val="right"/>
              <w:rPr>
                <w:rFonts w:ascii="Calibri" w:eastAsia="Times New Roman" w:hAnsi="Calibri" w:cs="Calibri"/>
                <w:color w:val="000000"/>
              </w:rPr>
            </w:pPr>
            <w:r w:rsidRPr="0057624C">
              <w:rPr>
                <w:rFonts w:ascii="Calibri" w:eastAsia="Times New Roman" w:hAnsi="Calibri" w:cs="Calibri"/>
                <w:color w:val="000000"/>
              </w:rPr>
              <w:t>9.083333</w:t>
            </w:r>
          </w:p>
        </w:tc>
      </w:tr>
      <w:tr w:rsidR="0057624C" w:rsidRPr="0057624C" w14:paraId="17D03BB2" w14:textId="77777777" w:rsidTr="0057624C">
        <w:trPr>
          <w:trHeight w:val="290"/>
        </w:trPr>
        <w:tc>
          <w:tcPr>
            <w:tcW w:w="4626" w:type="dxa"/>
            <w:tcBorders>
              <w:top w:val="nil"/>
              <w:left w:val="nil"/>
              <w:bottom w:val="nil"/>
              <w:right w:val="nil"/>
            </w:tcBorders>
            <w:shd w:val="clear" w:color="auto" w:fill="auto"/>
            <w:noWrap/>
            <w:vAlign w:val="bottom"/>
            <w:hideMark/>
          </w:tcPr>
          <w:p w14:paraId="0666450C" w14:textId="77777777" w:rsidR="0057624C" w:rsidRPr="0057624C" w:rsidRDefault="0057624C" w:rsidP="0057624C">
            <w:pPr>
              <w:spacing w:after="0" w:line="240" w:lineRule="auto"/>
              <w:rPr>
                <w:rFonts w:ascii="Calibri" w:eastAsia="Times New Roman" w:hAnsi="Calibri" w:cs="Calibri"/>
                <w:color w:val="000000"/>
              </w:rPr>
            </w:pPr>
            <w:r w:rsidRPr="0057624C">
              <w:rPr>
                <w:rFonts w:ascii="Calibri" w:eastAsia="Times New Roman" w:hAnsi="Calibri" w:cs="Calibri"/>
                <w:color w:val="000000"/>
              </w:rPr>
              <w:t>cote d'ivoire</w:t>
            </w:r>
          </w:p>
        </w:tc>
        <w:tc>
          <w:tcPr>
            <w:tcW w:w="960" w:type="dxa"/>
            <w:tcBorders>
              <w:top w:val="nil"/>
              <w:left w:val="nil"/>
              <w:bottom w:val="nil"/>
              <w:right w:val="nil"/>
            </w:tcBorders>
            <w:shd w:val="clear" w:color="auto" w:fill="auto"/>
            <w:noWrap/>
            <w:vAlign w:val="bottom"/>
            <w:hideMark/>
          </w:tcPr>
          <w:p w14:paraId="1C738C0B" w14:textId="77777777" w:rsidR="0057624C" w:rsidRPr="0057624C" w:rsidRDefault="0057624C" w:rsidP="0057624C">
            <w:pPr>
              <w:spacing w:after="0" w:line="240" w:lineRule="auto"/>
              <w:jc w:val="right"/>
              <w:rPr>
                <w:rFonts w:ascii="Calibri" w:eastAsia="Times New Roman" w:hAnsi="Calibri" w:cs="Calibri"/>
                <w:color w:val="000000"/>
              </w:rPr>
            </w:pPr>
            <w:r w:rsidRPr="0057624C">
              <w:rPr>
                <w:rFonts w:ascii="Calibri" w:eastAsia="Times New Roman" w:hAnsi="Calibri" w:cs="Calibri"/>
                <w:color w:val="000000"/>
              </w:rPr>
              <w:t>13.88333</w:t>
            </w:r>
          </w:p>
        </w:tc>
      </w:tr>
      <w:tr w:rsidR="0057624C" w:rsidRPr="0057624C" w14:paraId="477DCFCB" w14:textId="77777777" w:rsidTr="0057624C">
        <w:trPr>
          <w:trHeight w:val="290"/>
        </w:trPr>
        <w:tc>
          <w:tcPr>
            <w:tcW w:w="4626" w:type="dxa"/>
            <w:tcBorders>
              <w:top w:val="nil"/>
              <w:left w:val="nil"/>
              <w:bottom w:val="nil"/>
              <w:right w:val="nil"/>
            </w:tcBorders>
            <w:shd w:val="clear" w:color="auto" w:fill="auto"/>
            <w:noWrap/>
            <w:vAlign w:val="bottom"/>
            <w:hideMark/>
          </w:tcPr>
          <w:p w14:paraId="2A8EC9E5" w14:textId="77777777" w:rsidR="0057624C" w:rsidRPr="0057624C" w:rsidRDefault="0057624C" w:rsidP="0057624C">
            <w:pPr>
              <w:spacing w:after="0" w:line="240" w:lineRule="auto"/>
              <w:rPr>
                <w:rFonts w:ascii="Calibri" w:eastAsia="Times New Roman" w:hAnsi="Calibri" w:cs="Calibri"/>
                <w:color w:val="000000"/>
              </w:rPr>
            </w:pPr>
            <w:r w:rsidRPr="0057624C">
              <w:rPr>
                <w:rFonts w:ascii="Calibri" w:eastAsia="Times New Roman" w:hAnsi="Calibri" w:cs="Calibri"/>
                <w:color w:val="000000"/>
              </w:rPr>
              <w:t>ecuador</w:t>
            </w:r>
          </w:p>
        </w:tc>
        <w:tc>
          <w:tcPr>
            <w:tcW w:w="960" w:type="dxa"/>
            <w:tcBorders>
              <w:top w:val="nil"/>
              <w:left w:val="nil"/>
              <w:bottom w:val="nil"/>
              <w:right w:val="nil"/>
            </w:tcBorders>
            <w:shd w:val="clear" w:color="auto" w:fill="auto"/>
            <w:noWrap/>
            <w:vAlign w:val="bottom"/>
            <w:hideMark/>
          </w:tcPr>
          <w:p w14:paraId="42E432CE" w14:textId="77777777" w:rsidR="0057624C" w:rsidRPr="0057624C" w:rsidRDefault="0057624C" w:rsidP="0057624C">
            <w:pPr>
              <w:spacing w:after="0" w:line="240" w:lineRule="auto"/>
              <w:jc w:val="right"/>
              <w:rPr>
                <w:rFonts w:ascii="Calibri" w:eastAsia="Times New Roman" w:hAnsi="Calibri" w:cs="Calibri"/>
                <w:color w:val="000000"/>
              </w:rPr>
            </w:pPr>
            <w:r w:rsidRPr="0057624C">
              <w:rPr>
                <w:rFonts w:ascii="Calibri" w:eastAsia="Times New Roman" w:hAnsi="Calibri" w:cs="Calibri"/>
                <w:color w:val="000000"/>
              </w:rPr>
              <w:t>12.025</w:t>
            </w:r>
          </w:p>
        </w:tc>
      </w:tr>
      <w:tr w:rsidR="0057624C" w:rsidRPr="0057624C" w14:paraId="4631DDE2" w14:textId="77777777" w:rsidTr="0057624C">
        <w:trPr>
          <w:trHeight w:val="290"/>
        </w:trPr>
        <w:tc>
          <w:tcPr>
            <w:tcW w:w="4626" w:type="dxa"/>
            <w:tcBorders>
              <w:top w:val="nil"/>
              <w:left w:val="nil"/>
              <w:bottom w:val="nil"/>
              <w:right w:val="nil"/>
            </w:tcBorders>
            <w:shd w:val="clear" w:color="auto" w:fill="auto"/>
            <w:noWrap/>
            <w:vAlign w:val="bottom"/>
            <w:hideMark/>
          </w:tcPr>
          <w:p w14:paraId="4099791C" w14:textId="77777777" w:rsidR="0057624C" w:rsidRPr="0057624C" w:rsidRDefault="0057624C" w:rsidP="0057624C">
            <w:pPr>
              <w:spacing w:after="0" w:line="240" w:lineRule="auto"/>
              <w:rPr>
                <w:rFonts w:ascii="Calibri" w:eastAsia="Times New Roman" w:hAnsi="Calibri" w:cs="Calibri"/>
                <w:color w:val="000000"/>
              </w:rPr>
            </w:pPr>
            <w:r w:rsidRPr="0057624C">
              <w:rPr>
                <w:rFonts w:ascii="Calibri" w:eastAsia="Times New Roman" w:hAnsi="Calibri" w:cs="Calibri"/>
                <w:color w:val="000000"/>
              </w:rPr>
              <w:t>egypt, arab rep.</w:t>
            </w:r>
          </w:p>
        </w:tc>
        <w:tc>
          <w:tcPr>
            <w:tcW w:w="960" w:type="dxa"/>
            <w:tcBorders>
              <w:top w:val="nil"/>
              <w:left w:val="nil"/>
              <w:bottom w:val="nil"/>
              <w:right w:val="nil"/>
            </w:tcBorders>
            <w:shd w:val="clear" w:color="auto" w:fill="auto"/>
            <w:noWrap/>
            <w:vAlign w:val="bottom"/>
            <w:hideMark/>
          </w:tcPr>
          <w:p w14:paraId="5AC80342" w14:textId="77777777" w:rsidR="0057624C" w:rsidRPr="0057624C" w:rsidRDefault="0057624C" w:rsidP="0057624C">
            <w:pPr>
              <w:spacing w:after="0" w:line="240" w:lineRule="auto"/>
              <w:jc w:val="right"/>
              <w:rPr>
                <w:rFonts w:ascii="Calibri" w:eastAsia="Times New Roman" w:hAnsi="Calibri" w:cs="Calibri"/>
                <w:color w:val="000000"/>
              </w:rPr>
            </w:pPr>
            <w:r w:rsidRPr="0057624C">
              <w:rPr>
                <w:rFonts w:ascii="Calibri" w:eastAsia="Times New Roman" w:hAnsi="Calibri" w:cs="Calibri"/>
                <w:color w:val="000000"/>
              </w:rPr>
              <w:t>6.333333</w:t>
            </w:r>
          </w:p>
        </w:tc>
      </w:tr>
      <w:tr w:rsidR="0057624C" w:rsidRPr="0057624C" w14:paraId="66BE9438" w14:textId="77777777" w:rsidTr="0057624C">
        <w:trPr>
          <w:trHeight w:val="290"/>
        </w:trPr>
        <w:tc>
          <w:tcPr>
            <w:tcW w:w="4626" w:type="dxa"/>
            <w:tcBorders>
              <w:top w:val="nil"/>
              <w:left w:val="nil"/>
              <w:bottom w:val="nil"/>
              <w:right w:val="nil"/>
            </w:tcBorders>
            <w:shd w:val="clear" w:color="auto" w:fill="auto"/>
            <w:noWrap/>
            <w:vAlign w:val="bottom"/>
            <w:hideMark/>
          </w:tcPr>
          <w:p w14:paraId="0219F7F4" w14:textId="77777777" w:rsidR="0057624C" w:rsidRPr="0057624C" w:rsidRDefault="0057624C" w:rsidP="0057624C">
            <w:pPr>
              <w:spacing w:after="0" w:line="240" w:lineRule="auto"/>
              <w:rPr>
                <w:rFonts w:ascii="Calibri" w:eastAsia="Times New Roman" w:hAnsi="Calibri" w:cs="Calibri"/>
                <w:color w:val="000000"/>
              </w:rPr>
            </w:pPr>
            <w:r w:rsidRPr="0057624C">
              <w:rPr>
                <w:rFonts w:ascii="Calibri" w:eastAsia="Times New Roman" w:hAnsi="Calibri" w:cs="Calibri"/>
                <w:color w:val="000000"/>
              </w:rPr>
              <w:t>gabon</w:t>
            </w:r>
          </w:p>
        </w:tc>
        <w:tc>
          <w:tcPr>
            <w:tcW w:w="960" w:type="dxa"/>
            <w:tcBorders>
              <w:top w:val="nil"/>
              <w:left w:val="nil"/>
              <w:bottom w:val="nil"/>
              <w:right w:val="nil"/>
            </w:tcBorders>
            <w:shd w:val="clear" w:color="auto" w:fill="auto"/>
            <w:noWrap/>
            <w:vAlign w:val="bottom"/>
            <w:hideMark/>
          </w:tcPr>
          <w:p w14:paraId="3949FEBE" w14:textId="77777777" w:rsidR="0057624C" w:rsidRPr="0057624C" w:rsidRDefault="0057624C" w:rsidP="0057624C">
            <w:pPr>
              <w:spacing w:after="0" w:line="240" w:lineRule="auto"/>
              <w:jc w:val="right"/>
              <w:rPr>
                <w:rFonts w:ascii="Calibri" w:eastAsia="Times New Roman" w:hAnsi="Calibri" w:cs="Calibri"/>
                <w:color w:val="000000"/>
              </w:rPr>
            </w:pPr>
            <w:r w:rsidRPr="0057624C">
              <w:rPr>
                <w:rFonts w:ascii="Calibri" w:eastAsia="Times New Roman" w:hAnsi="Calibri" w:cs="Calibri"/>
                <w:color w:val="000000"/>
              </w:rPr>
              <w:t>13.46667</w:t>
            </w:r>
          </w:p>
        </w:tc>
      </w:tr>
      <w:tr w:rsidR="0057624C" w:rsidRPr="0057624C" w14:paraId="0B6F6FC8" w14:textId="77777777" w:rsidTr="0057624C">
        <w:trPr>
          <w:trHeight w:val="290"/>
        </w:trPr>
        <w:tc>
          <w:tcPr>
            <w:tcW w:w="4626" w:type="dxa"/>
            <w:tcBorders>
              <w:top w:val="nil"/>
              <w:left w:val="nil"/>
              <w:bottom w:val="nil"/>
              <w:right w:val="nil"/>
            </w:tcBorders>
            <w:shd w:val="clear" w:color="auto" w:fill="auto"/>
            <w:noWrap/>
            <w:vAlign w:val="bottom"/>
            <w:hideMark/>
          </w:tcPr>
          <w:p w14:paraId="384906FB" w14:textId="77777777" w:rsidR="0057624C" w:rsidRPr="0057624C" w:rsidRDefault="0057624C" w:rsidP="0057624C">
            <w:pPr>
              <w:spacing w:after="0" w:line="240" w:lineRule="auto"/>
              <w:rPr>
                <w:rFonts w:ascii="Calibri" w:eastAsia="Times New Roman" w:hAnsi="Calibri" w:cs="Calibri"/>
                <w:color w:val="000000"/>
              </w:rPr>
            </w:pPr>
            <w:r w:rsidRPr="0057624C">
              <w:rPr>
                <w:rFonts w:ascii="Calibri" w:eastAsia="Times New Roman" w:hAnsi="Calibri" w:cs="Calibri"/>
                <w:color w:val="000000"/>
              </w:rPr>
              <w:t>georgia</w:t>
            </w:r>
          </w:p>
        </w:tc>
        <w:tc>
          <w:tcPr>
            <w:tcW w:w="960" w:type="dxa"/>
            <w:tcBorders>
              <w:top w:val="nil"/>
              <w:left w:val="nil"/>
              <w:bottom w:val="nil"/>
              <w:right w:val="nil"/>
            </w:tcBorders>
            <w:shd w:val="clear" w:color="auto" w:fill="auto"/>
            <w:noWrap/>
            <w:vAlign w:val="bottom"/>
            <w:hideMark/>
          </w:tcPr>
          <w:p w14:paraId="649D8E78" w14:textId="77777777" w:rsidR="0057624C" w:rsidRPr="0057624C" w:rsidRDefault="0057624C" w:rsidP="0057624C">
            <w:pPr>
              <w:spacing w:after="0" w:line="240" w:lineRule="auto"/>
              <w:jc w:val="right"/>
              <w:rPr>
                <w:rFonts w:ascii="Calibri" w:eastAsia="Times New Roman" w:hAnsi="Calibri" w:cs="Calibri"/>
                <w:color w:val="000000"/>
              </w:rPr>
            </w:pPr>
            <w:r w:rsidRPr="0057624C">
              <w:rPr>
                <w:rFonts w:ascii="Calibri" w:eastAsia="Times New Roman" w:hAnsi="Calibri" w:cs="Calibri"/>
                <w:color w:val="000000"/>
              </w:rPr>
              <w:t>7.875</w:t>
            </w:r>
          </w:p>
        </w:tc>
      </w:tr>
      <w:tr w:rsidR="0057624C" w:rsidRPr="0057624C" w14:paraId="1B103888" w14:textId="77777777" w:rsidTr="0057624C">
        <w:trPr>
          <w:trHeight w:val="290"/>
        </w:trPr>
        <w:tc>
          <w:tcPr>
            <w:tcW w:w="4626" w:type="dxa"/>
            <w:tcBorders>
              <w:top w:val="nil"/>
              <w:left w:val="nil"/>
              <w:bottom w:val="nil"/>
              <w:right w:val="nil"/>
            </w:tcBorders>
            <w:shd w:val="clear" w:color="auto" w:fill="auto"/>
            <w:noWrap/>
            <w:vAlign w:val="bottom"/>
            <w:hideMark/>
          </w:tcPr>
          <w:p w14:paraId="4D200B7F" w14:textId="77777777" w:rsidR="0057624C" w:rsidRPr="0057624C" w:rsidRDefault="0057624C" w:rsidP="0057624C">
            <w:pPr>
              <w:spacing w:after="0" w:line="240" w:lineRule="auto"/>
              <w:rPr>
                <w:rFonts w:ascii="Calibri" w:eastAsia="Times New Roman" w:hAnsi="Calibri" w:cs="Calibri"/>
                <w:color w:val="000000"/>
              </w:rPr>
            </w:pPr>
            <w:r w:rsidRPr="0057624C">
              <w:rPr>
                <w:rFonts w:ascii="Calibri" w:eastAsia="Times New Roman" w:hAnsi="Calibri" w:cs="Calibri"/>
                <w:color w:val="000000"/>
              </w:rPr>
              <w:t>ghana</w:t>
            </w:r>
          </w:p>
        </w:tc>
        <w:tc>
          <w:tcPr>
            <w:tcW w:w="960" w:type="dxa"/>
            <w:tcBorders>
              <w:top w:val="nil"/>
              <w:left w:val="nil"/>
              <w:bottom w:val="nil"/>
              <w:right w:val="nil"/>
            </w:tcBorders>
            <w:shd w:val="clear" w:color="auto" w:fill="auto"/>
            <w:noWrap/>
            <w:vAlign w:val="bottom"/>
            <w:hideMark/>
          </w:tcPr>
          <w:p w14:paraId="6165D7AF" w14:textId="77777777" w:rsidR="0057624C" w:rsidRPr="0057624C" w:rsidRDefault="0057624C" w:rsidP="0057624C">
            <w:pPr>
              <w:spacing w:after="0" w:line="240" w:lineRule="auto"/>
              <w:jc w:val="right"/>
              <w:rPr>
                <w:rFonts w:ascii="Calibri" w:eastAsia="Times New Roman" w:hAnsi="Calibri" w:cs="Calibri"/>
                <w:color w:val="000000"/>
              </w:rPr>
            </w:pPr>
            <w:r w:rsidRPr="0057624C">
              <w:rPr>
                <w:rFonts w:ascii="Calibri" w:eastAsia="Times New Roman" w:hAnsi="Calibri" w:cs="Calibri"/>
                <w:color w:val="000000"/>
              </w:rPr>
              <w:t>14.55833</w:t>
            </w:r>
          </w:p>
        </w:tc>
      </w:tr>
      <w:tr w:rsidR="0057624C" w:rsidRPr="0057624C" w14:paraId="785D3F0A" w14:textId="77777777" w:rsidTr="0057624C">
        <w:trPr>
          <w:trHeight w:val="290"/>
        </w:trPr>
        <w:tc>
          <w:tcPr>
            <w:tcW w:w="4626" w:type="dxa"/>
            <w:tcBorders>
              <w:top w:val="nil"/>
              <w:left w:val="nil"/>
              <w:bottom w:val="nil"/>
              <w:right w:val="nil"/>
            </w:tcBorders>
            <w:shd w:val="clear" w:color="auto" w:fill="auto"/>
            <w:noWrap/>
            <w:vAlign w:val="bottom"/>
            <w:hideMark/>
          </w:tcPr>
          <w:p w14:paraId="585578B8" w14:textId="77777777" w:rsidR="0057624C" w:rsidRPr="0057624C" w:rsidRDefault="0057624C" w:rsidP="0057624C">
            <w:pPr>
              <w:spacing w:after="0" w:line="240" w:lineRule="auto"/>
              <w:rPr>
                <w:rFonts w:ascii="Calibri" w:eastAsia="Times New Roman" w:hAnsi="Calibri" w:cs="Calibri"/>
                <w:color w:val="000000"/>
              </w:rPr>
            </w:pPr>
            <w:r w:rsidRPr="0057624C">
              <w:rPr>
                <w:rFonts w:ascii="Calibri" w:eastAsia="Times New Roman" w:hAnsi="Calibri" w:cs="Calibri"/>
                <w:color w:val="000000"/>
              </w:rPr>
              <w:lastRenderedPageBreak/>
              <w:t>honduras</w:t>
            </w:r>
          </w:p>
        </w:tc>
        <w:tc>
          <w:tcPr>
            <w:tcW w:w="960" w:type="dxa"/>
            <w:tcBorders>
              <w:top w:val="nil"/>
              <w:left w:val="nil"/>
              <w:bottom w:val="nil"/>
              <w:right w:val="nil"/>
            </w:tcBorders>
            <w:shd w:val="clear" w:color="auto" w:fill="auto"/>
            <w:noWrap/>
            <w:vAlign w:val="bottom"/>
            <w:hideMark/>
          </w:tcPr>
          <w:p w14:paraId="62051757" w14:textId="77777777" w:rsidR="0057624C" w:rsidRPr="0057624C" w:rsidRDefault="0057624C" w:rsidP="0057624C">
            <w:pPr>
              <w:spacing w:after="0" w:line="240" w:lineRule="auto"/>
              <w:jc w:val="right"/>
              <w:rPr>
                <w:rFonts w:ascii="Calibri" w:eastAsia="Times New Roman" w:hAnsi="Calibri" w:cs="Calibri"/>
                <w:color w:val="000000"/>
              </w:rPr>
            </w:pPr>
            <w:r w:rsidRPr="0057624C">
              <w:rPr>
                <w:rFonts w:ascii="Calibri" w:eastAsia="Times New Roman" w:hAnsi="Calibri" w:cs="Calibri"/>
                <w:color w:val="000000"/>
              </w:rPr>
              <w:t>9.358333</w:t>
            </w:r>
          </w:p>
        </w:tc>
      </w:tr>
      <w:tr w:rsidR="0057624C" w:rsidRPr="0057624C" w14:paraId="7326C530" w14:textId="77777777" w:rsidTr="0057624C">
        <w:trPr>
          <w:trHeight w:val="290"/>
        </w:trPr>
        <w:tc>
          <w:tcPr>
            <w:tcW w:w="4626" w:type="dxa"/>
            <w:tcBorders>
              <w:top w:val="nil"/>
              <w:left w:val="nil"/>
              <w:bottom w:val="nil"/>
              <w:right w:val="nil"/>
            </w:tcBorders>
            <w:shd w:val="clear" w:color="auto" w:fill="auto"/>
            <w:noWrap/>
            <w:vAlign w:val="bottom"/>
            <w:hideMark/>
          </w:tcPr>
          <w:p w14:paraId="2C486C0E" w14:textId="77777777" w:rsidR="0057624C" w:rsidRPr="0057624C" w:rsidRDefault="0057624C" w:rsidP="0057624C">
            <w:pPr>
              <w:spacing w:after="0" w:line="240" w:lineRule="auto"/>
              <w:rPr>
                <w:rFonts w:ascii="Calibri" w:eastAsia="Times New Roman" w:hAnsi="Calibri" w:cs="Calibri"/>
                <w:color w:val="000000"/>
              </w:rPr>
            </w:pPr>
            <w:r w:rsidRPr="0057624C">
              <w:rPr>
                <w:rFonts w:ascii="Calibri" w:eastAsia="Times New Roman" w:hAnsi="Calibri" w:cs="Calibri"/>
                <w:color w:val="000000"/>
              </w:rPr>
              <w:t>india</w:t>
            </w:r>
          </w:p>
        </w:tc>
        <w:tc>
          <w:tcPr>
            <w:tcW w:w="960" w:type="dxa"/>
            <w:tcBorders>
              <w:top w:val="nil"/>
              <w:left w:val="nil"/>
              <w:bottom w:val="nil"/>
              <w:right w:val="nil"/>
            </w:tcBorders>
            <w:shd w:val="clear" w:color="auto" w:fill="auto"/>
            <w:noWrap/>
            <w:vAlign w:val="bottom"/>
            <w:hideMark/>
          </w:tcPr>
          <w:p w14:paraId="71660DA7" w14:textId="77777777" w:rsidR="0057624C" w:rsidRPr="0057624C" w:rsidRDefault="0057624C" w:rsidP="0057624C">
            <w:pPr>
              <w:spacing w:after="0" w:line="240" w:lineRule="auto"/>
              <w:jc w:val="right"/>
              <w:rPr>
                <w:rFonts w:ascii="Calibri" w:eastAsia="Times New Roman" w:hAnsi="Calibri" w:cs="Calibri"/>
                <w:color w:val="000000"/>
              </w:rPr>
            </w:pPr>
            <w:r w:rsidRPr="0057624C">
              <w:rPr>
                <w:rFonts w:ascii="Calibri" w:eastAsia="Times New Roman" w:hAnsi="Calibri" w:cs="Calibri"/>
                <w:color w:val="000000"/>
              </w:rPr>
              <w:t>9.183333</w:t>
            </w:r>
          </w:p>
        </w:tc>
      </w:tr>
      <w:tr w:rsidR="0057624C" w:rsidRPr="0057624C" w14:paraId="3B5C2501" w14:textId="77777777" w:rsidTr="0057624C">
        <w:trPr>
          <w:trHeight w:val="290"/>
        </w:trPr>
        <w:tc>
          <w:tcPr>
            <w:tcW w:w="4626" w:type="dxa"/>
            <w:tcBorders>
              <w:top w:val="nil"/>
              <w:left w:val="nil"/>
              <w:bottom w:val="nil"/>
              <w:right w:val="nil"/>
            </w:tcBorders>
            <w:shd w:val="clear" w:color="auto" w:fill="auto"/>
            <w:noWrap/>
            <w:vAlign w:val="bottom"/>
            <w:hideMark/>
          </w:tcPr>
          <w:p w14:paraId="3167B6A7" w14:textId="77777777" w:rsidR="0057624C" w:rsidRPr="0057624C" w:rsidRDefault="0057624C" w:rsidP="0057624C">
            <w:pPr>
              <w:spacing w:after="0" w:line="240" w:lineRule="auto"/>
              <w:rPr>
                <w:rFonts w:ascii="Calibri" w:eastAsia="Times New Roman" w:hAnsi="Calibri" w:cs="Calibri"/>
                <w:color w:val="000000"/>
              </w:rPr>
            </w:pPr>
            <w:r w:rsidRPr="0057624C">
              <w:rPr>
                <w:rFonts w:ascii="Calibri" w:eastAsia="Times New Roman" w:hAnsi="Calibri" w:cs="Calibri"/>
                <w:color w:val="000000"/>
              </w:rPr>
              <w:t>indonesia</w:t>
            </w:r>
          </w:p>
        </w:tc>
        <w:tc>
          <w:tcPr>
            <w:tcW w:w="960" w:type="dxa"/>
            <w:tcBorders>
              <w:top w:val="nil"/>
              <w:left w:val="nil"/>
              <w:bottom w:val="nil"/>
              <w:right w:val="nil"/>
            </w:tcBorders>
            <w:shd w:val="clear" w:color="auto" w:fill="auto"/>
            <w:noWrap/>
            <w:vAlign w:val="bottom"/>
            <w:hideMark/>
          </w:tcPr>
          <w:p w14:paraId="72D6F404" w14:textId="77777777" w:rsidR="0057624C" w:rsidRPr="0057624C" w:rsidRDefault="0057624C" w:rsidP="0057624C">
            <w:pPr>
              <w:spacing w:after="0" w:line="240" w:lineRule="auto"/>
              <w:jc w:val="right"/>
              <w:rPr>
                <w:rFonts w:ascii="Calibri" w:eastAsia="Times New Roman" w:hAnsi="Calibri" w:cs="Calibri"/>
                <w:color w:val="000000"/>
              </w:rPr>
            </w:pPr>
            <w:r w:rsidRPr="0057624C">
              <w:rPr>
                <w:rFonts w:ascii="Calibri" w:eastAsia="Times New Roman" w:hAnsi="Calibri" w:cs="Calibri"/>
                <w:color w:val="000000"/>
              </w:rPr>
              <w:t>7.191667</w:t>
            </w:r>
          </w:p>
        </w:tc>
      </w:tr>
      <w:tr w:rsidR="0057624C" w:rsidRPr="0057624C" w14:paraId="601770F3" w14:textId="77777777" w:rsidTr="0057624C">
        <w:trPr>
          <w:trHeight w:val="290"/>
        </w:trPr>
        <w:tc>
          <w:tcPr>
            <w:tcW w:w="4626" w:type="dxa"/>
            <w:tcBorders>
              <w:top w:val="nil"/>
              <w:left w:val="nil"/>
              <w:bottom w:val="nil"/>
              <w:right w:val="nil"/>
            </w:tcBorders>
            <w:shd w:val="clear" w:color="auto" w:fill="auto"/>
            <w:noWrap/>
            <w:vAlign w:val="bottom"/>
            <w:hideMark/>
          </w:tcPr>
          <w:p w14:paraId="59047266" w14:textId="77777777" w:rsidR="0057624C" w:rsidRPr="0057624C" w:rsidRDefault="0057624C" w:rsidP="0057624C">
            <w:pPr>
              <w:spacing w:after="0" w:line="240" w:lineRule="auto"/>
              <w:rPr>
                <w:rFonts w:ascii="Calibri" w:eastAsia="Times New Roman" w:hAnsi="Calibri" w:cs="Calibri"/>
                <w:color w:val="000000"/>
              </w:rPr>
            </w:pPr>
            <w:r w:rsidRPr="0057624C">
              <w:rPr>
                <w:rFonts w:ascii="Calibri" w:eastAsia="Times New Roman" w:hAnsi="Calibri" w:cs="Calibri"/>
                <w:color w:val="000000"/>
              </w:rPr>
              <w:t>iran, islamic rep.</w:t>
            </w:r>
          </w:p>
        </w:tc>
        <w:tc>
          <w:tcPr>
            <w:tcW w:w="960" w:type="dxa"/>
            <w:tcBorders>
              <w:top w:val="nil"/>
              <w:left w:val="nil"/>
              <w:bottom w:val="nil"/>
              <w:right w:val="nil"/>
            </w:tcBorders>
            <w:shd w:val="clear" w:color="auto" w:fill="auto"/>
            <w:noWrap/>
            <w:vAlign w:val="bottom"/>
            <w:hideMark/>
          </w:tcPr>
          <w:p w14:paraId="1AA5A77F" w14:textId="77777777" w:rsidR="0057624C" w:rsidRPr="0057624C" w:rsidRDefault="0057624C" w:rsidP="0057624C">
            <w:pPr>
              <w:spacing w:after="0" w:line="240" w:lineRule="auto"/>
              <w:jc w:val="right"/>
              <w:rPr>
                <w:rFonts w:ascii="Calibri" w:eastAsia="Times New Roman" w:hAnsi="Calibri" w:cs="Calibri"/>
                <w:color w:val="000000"/>
              </w:rPr>
            </w:pPr>
            <w:r w:rsidRPr="0057624C">
              <w:rPr>
                <w:rFonts w:ascii="Calibri" w:eastAsia="Times New Roman" w:hAnsi="Calibri" w:cs="Calibri"/>
                <w:color w:val="000000"/>
              </w:rPr>
              <w:t>12.96667</w:t>
            </w:r>
          </w:p>
        </w:tc>
      </w:tr>
      <w:tr w:rsidR="0057624C" w:rsidRPr="0057624C" w14:paraId="355720B9" w14:textId="77777777" w:rsidTr="0057624C">
        <w:trPr>
          <w:trHeight w:val="290"/>
        </w:trPr>
        <w:tc>
          <w:tcPr>
            <w:tcW w:w="4626" w:type="dxa"/>
            <w:tcBorders>
              <w:top w:val="nil"/>
              <w:left w:val="nil"/>
              <w:bottom w:val="nil"/>
              <w:right w:val="nil"/>
            </w:tcBorders>
            <w:shd w:val="clear" w:color="auto" w:fill="auto"/>
            <w:noWrap/>
            <w:vAlign w:val="bottom"/>
            <w:hideMark/>
          </w:tcPr>
          <w:p w14:paraId="7E5514DB" w14:textId="77777777" w:rsidR="0057624C" w:rsidRPr="0057624C" w:rsidRDefault="0057624C" w:rsidP="0057624C">
            <w:pPr>
              <w:spacing w:after="0" w:line="240" w:lineRule="auto"/>
              <w:rPr>
                <w:rFonts w:ascii="Calibri" w:eastAsia="Times New Roman" w:hAnsi="Calibri" w:cs="Calibri"/>
                <w:color w:val="000000"/>
              </w:rPr>
            </w:pPr>
            <w:r w:rsidRPr="0057624C">
              <w:rPr>
                <w:rFonts w:ascii="Calibri" w:eastAsia="Times New Roman" w:hAnsi="Calibri" w:cs="Calibri"/>
                <w:color w:val="000000"/>
              </w:rPr>
              <w:t>iraq</w:t>
            </w:r>
          </w:p>
        </w:tc>
        <w:tc>
          <w:tcPr>
            <w:tcW w:w="960" w:type="dxa"/>
            <w:tcBorders>
              <w:top w:val="nil"/>
              <w:left w:val="nil"/>
              <w:bottom w:val="nil"/>
              <w:right w:val="nil"/>
            </w:tcBorders>
            <w:shd w:val="clear" w:color="auto" w:fill="auto"/>
            <w:noWrap/>
            <w:vAlign w:val="bottom"/>
            <w:hideMark/>
          </w:tcPr>
          <w:p w14:paraId="210E1C0F" w14:textId="77777777" w:rsidR="0057624C" w:rsidRPr="0057624C" w:rsidRDefault="0057624C" w:rsidP="0057624C">
            <w:pPr>
              <w:spacing w:after="0" w:line="240" w:lineRule="auto"/>
              <w:jc w:val="right"/>
              <w:rPr>
                <w:rFonts w:ascii="Calibri" w:eastAsia="Times New Roman" w:hAnsi="Calibri" w:cs="Calibri"/>
                <w:color w:val="000000"/>
              </w:rPr>
            </w:pPr>
            <w:r w:rsidRPr="0057624C">
              <w:rPr>
                <w:rFonts w:ascii="Calibri" w:eastAsia="Times New Roman" w:hAnsi="Calibri" w:cs="Calibri"/>
                <w:color w:val="000000"/>
              </w:rPr>
              <w:t>13.075</w:t>
            </w:r>
          </w:p>
        </w:tc>
      </w:tr>
      <w:tr w:rsidR="0057624C" w:rsidRPr="0057624C" w14:paraId="59888318" w14:textId="77777777" w:rsidTr="0057624C">
        <w:trPr>
          <w:trHeight w:val="290"/>
        </w:trPr>
        <w:tc>
          <w:tcPr>
            <w:tcW w:w="4626" w:type="dxa"/>
            <w:tcBorders>
              <w:top w:val="nil"/>
              <w:left w:val="nil"/>
              <w:bottom w:val="nil"/>
              <w:right w:val="nil"/>
            </w:tcBorders>
            <w:shd w:val="clear" w:color="auto" w:fill="auto"/>
            <w:noWrap/>
            <w:vAlign w:val="bottom"/>
            <w:hideMark/>
          </w:tcPr>
          <w:p w14:paraId="6A8F38AA" w14:textId="77777777" w:rsidR="0057624C" w:rsidRPr="0057624C" w:rsidRDefault="0057624C" w:rsidP="0057624C">
            <w:pPr>
              <w:spacing w:after="0" w:line="240" w:lineRule="auto"/>
              <w:rPr>
                <w:rFonts w:ascii="Calibri" w:eastAsia="Times New Roman" w:hAnsi="Calibri" w:cs="Calibri"/>
                <w:color w:val="000000"/>
              </w:rPr>
            </w:pPr>
            <w:r w:rsidRPr="0057624C">
              <w:rPr>
                <w:rFonts w:ascii="Calibri" w:eastAsia="Times New Roman" w:hAnsi="Calibri" w:cs="Calibri"/>
                <w:color w:val="000000"/>
              </w:rPr>
              <w:t>jamaica</w:t>
            </w:r>
          </w:p>
        </w:tc>
        <w:tc>
          <w:tcPr>
            <w:tcW w:w="960" w:type="dxa"/>
            <w:tcBorders>
              <w:top w:val="nil"/>
              <w:left w:val="nil"/>
              <w:bottom w:val="nil"/>
              <w:right w:val="nil"/>
            </w:tcBorders>
            <w:shd w:val="clear" w:color="auto" w:fill="auto"/>
            <w:noWrap/>
            <w:vAlign w:val="bottom"/>
            <w:hideMark/>
          </w:tcPr>
          <w:p w14:paraId="137DBB56" w14:textId="77777777" w:rsidR="0057624C" w:rsidRPr="0057624C" w:rsidRDefault="0057624C" w:rsidP="0057624C">
            <w:pPr>
              <w:spacing w:after="0" w:line="240" w:lineRule="auto"/>
              <w:jc w:val="right"/>
              <w:rPr>
                <w:rFonts w:ascii="Calibri" w:eastAsia="Times New Roman" w:hAnsi="Calibri" w:cs="Calibri"/>
                <w:color w:val="000000"/>
              </w:rPr>
            </w:pPr>
            <w:r w:rsidRPr="0057624C">
              <w:rPr>
                <w:rFonts w:ascii="Calibri" w:eastAsia="Times New Roman" w:hAnsi="Calibri" w:cs="Calibri"/>
                <w:color w:val="000000"/>
              </w:rPr>
              <w:t>7.775</w:t>
            </w:r>
          </w:p>
        </w:tc>
      </w:tr>
      <w:tr w:rsidR="0057624C" w:rsidRPr="0057624C" w14:paraId="2188A119" w14:textId="77777777" w:rsidTr="0057624C">
        <w:trPr>
          <w:trHeight w:val="290"/>
        </w:trPr>
        <w:tc>
          <w:tcPr>
            <w:tcW w:w="4626" w:type="dxa"/>
            <w:tcBorders>
              <w:top w:val="nil"/>
              <w:left w:val="nil"/>
              <w:bottom w:val="nil"/>
              <w:right w:val="nil"/>
            </w:tcBorders>
            <w:shd w:val="clear" w:color="auto" w:fill="auto"/>
            <w:noWrap/>
            <w:vAlign w:val="bottom"/>
            <w:hideMark/>
          </w:tcPr>
          <w:p w14:paraId="651A1A0A" w14:textId="77777777" w:rsidR="0057624C" w:rsidRPr="0057624C" w:rsidRDefault="0057624C" w:rsidP="0057624C">
            <w:pPr>
              <w:spacing w:after="0" w:line="240" w:lineRule="auto"/>
              <w:rPr>
                <w:rFonts w:ascii="Calibri" w:eastAsia="Times New Roman" w:hAnsi="Calibri" w:cs="Calibri"/>
                <w:color w:val="000000"/>
              </w:rPr>
            </w:pPr>
            <w:r w:rsidRPr="0057624C">
              <w:rPr>
                <w:rFonts w:ascii="Calibri" w:eastAsia="Times New Roman" w:hAnsi="Calibri" w:cs="Calibri"/>
                <w:color w:val="000000"/>
              </w:rPr>
              <w:t>japan</w:t>
            </w:r>
          </w:p>
        </w:tc>
        <w:tc>
          <w:tcPr>
            <w:tcW w:w="960" w:type="dxa"/>
            <w:tcBorders>
              <w:top w:val="nil"/>
              <w:left w:val="nil"/>
              <w:bottom w:val="nil"/>
              <w:right w:val="nil"/>
            </w:tcBorders>
            <w:shd w:val="clear" w:color="auto" w:fill="auto"/>
            <w:noWrap/>
            <w:vAlign w:val="bottom"/>
            <w:hideMark/>
          </w:tcPr>
          <w:p w14:paraId="3565E82C" w14:textId="77777777" w:rsidR="0057624C" w:rsidRPr="0057624C" w:rsidRDefault="0057624C" w:rsidP="0057624C">
            <w:pPr>
              <w:spacing w:after="0" w:line="240" w:lineRule="auto"/>
              <w:jc w:val="right"/>
              <w:rPr>
                <w:rFonts w:ascii="Calibri" w:eastAsia="Times New Roman" w:hAnsi="Calibri" w:cs="Calibri"/>
                <w:color w:val="000000"/>
              </w:rPr>
            </w:pPr>
            <w:r w:rsidRPr="0057624C">
              <w:rPr>
                <w:rFonts w:ascii="Calibri" w:eastAsia="Times New Roman" w:hAnsi="Calibri" w:cs="Calibri"/>
                <w:color w:val="000000"/>
              </w:rPr>
              <w:t>3.016667</w:t>
            </w:r>
          </w:p>
        </w:tc>
      </w:tr>
      <w:tr w:rsidR="0057624C" w:rsidRPr="0057624C" w14:paraId="1B8F51D0" w14:textId="77777777" w:rsidTr="0057624C">
        <w:trPr>
          <w:trHeight w:val="290"/>
        </w:trPr>
        <w:tc>
          <w:tcPr>
            <w:tcW w:w="4626" w:type="dxa"/>
            <w:tcBorders>
              <w:top w:val="nil"/>
              <w:left w:val="nil"/>
              <w:bottom w:val="nil"/>
              <w:right w:val="nil"/>
            </w:tcBorders>
            <w:shd w:val="clear" w:color="auto" w:fill="auto"/>
            <w:noWrap/>
            <w:vAlign w:val="bottom"/>
            <w:hideMark/>
          </w:tcPr>
          <w:p w14:paraId="11991001" w14:textId="77777777" w:rsidR="0057624C" w:rsidRPr="0057624C" w:rsidRDefault="0057624C" w:rsidP="0057624C">
            <w:pPr>
              <w:spacing w:after="0" w:line="240" w:lineRule="auto"/>
              <w:rPr>
                <w:rFonts w:ascii="Calibri" w:eastAsia="Times New Roman" w:hAnsi="Calibri" w:cs="Calibri"/>
                <w:color w:val="000000"/>
              </w:rPr>
            </w:pPr>
            <w:r w:rsidRPr="0057624C">
              <w:rPr>
                <w:rFonts w:ascii="Calibri" w:eastAsia="Times New Roman" w:hAnsi="Calibri" w:cs="Calibri"/>
                <w:color w:val="000000"/>
              </w:rPr>
              <w:t>jordan</w:t>
            </w:r>
          </w:p>
        </w:tc>
        <w:tc>
          <w:tcPr>
            <w:tcW w:w="960" w:type="dxa"/>
            <w:tcBorders>
              <w:top w:val="nil"/>
              <w:left w:val="nil"/>
              <w:bottom w:val="nil"/>
              <w:right w:val="nil"/>
            </w:tcBorders>
            <w:shd w:val="clear" w:color="auto" w:fill="auto"/>
            <w:noWrap/>
            <w:vAlign w:val="bottom"/>
            <w:hideMark/>
          </w:tcPr>
          <w:p w14:paraId="3807BAA0" w14:textId="77777777" w:rsidR="0057624C" w:rsidRPr="0057624C" w:rsidRDefault="0057624C" w:rsidP="0057624C">
            <w:pPr>
              <w:spacing w:after="0" w:line="240" w:lineRule="auto"/>
              <w:jc w:val="right"/>
              <w:rPr>
                <w:rFonts w:ascii="Calibri" w:eastAsia="Times New Roman" w:hAnsi="Calibri" w:cs="Calibri"/>
                <w:color w:val="000000"/>
              </w:rPr>
            </w:pPr>
            <w:r w:rsidRPr="0057624C">
              <w:rPr>
                <w:rFonts w:ascii="Calibri" w:eastAsia="Times New Roman" w:hAnsi="Calibri" w:cs="Calibri"/>
                <w:color w:val="000000"/>
              </w:rPr>
              <w:t>12.60833</w:t>
            </w:r>
          </w:p>
        </w:tc>
      </w:tr>
      <w:tr w:rsidR="0057624C" w:rsidRPr="0057624C" w14:paraId="0F07EAE2" w14:textId="77777777" w:rsidTr="0057624C">
        <w:trPr>
          <w:trHeight w:val="290"/>
        </w:trPr>
        <w:tc>
          <w:tcPr>
            <w:tcW w:w="4626" w:type="dxa"/>
            <w:tcBorders>
              <w:top w:val="nil"/>
              <w:left w:val="nil"/>
              <w:bottom w:val="nil"/>
              <w:right w:val="nil"/>
            </w:tcBorders>
            <w:shd w:val="clear" w:color="auto" w:fill="auto"/>
            <w:noWrap/>
            <w:vAlign w:val="bottom"/>
            <w:hideMark/>
          </w:tcPr>
          <w:p w14:paraId="64424930" w14:textId="77777777" w:rsidR="0057624C" w:rsidRPr="0057624C" w:rsidRDefault="0057624C" w:rsidP="0057624C">
            <w:pPr>
              <w:spacing w:after="0" w:line="240" w:lineRule="auto"/>
              <w:rPr>
                <w:rFonts w:ascii="Calibri" w:eastAsia="Times New Roman" w:hAnsi="Calibri" w:cs="Calibri"/>
                <w:color w:val="000000"/>
              </w:rPr>
            </w:pPr>
            <w:r w:rsidRPr="0057624C">
              <w:rPr>
                <w:rFonts w:ascii="Calibri" w:eastAsia="Times New Roman" w:hAnsi="Calibri" w:cs="Calibri"/>
                <w:color w:val="000000"/>
              </w:rPr>
              <w:t>kazakhstan</w:t>
            </w:r>
          </w:p>
        </w:tc>
        <w:tc>
          <w:tcPr>
            <w:tcW w:w="960" w:type="dxa"/>
            <w:tcBorders>
              <w:top w:val="nil"/>
              <w:left w:val="nil"/>
              <w:bottom w:val="nil"/>
              <w:right w:val="nil"/>
            </w:tcBorders>
            <w:shd w:val="clear" w:color="auto" w:fill="auto"/>
            <w:noWrap/>
            <w:vAlign w:val="bottom"/>
            <w:hideMark/>
          </w:tcPr>
          <w:p w14:paraId="5DFEB238" w14:textId="77777777" w:rsidR="0057624C" w:rsidRPr="0057624C" w:rsidRDefault="0057624C" w:rsidP="0057624C">
            <w:pPr>
              <w:spacing w:after="0" w:line="240" w:lineRule="auto"/>
              <w:jc w:val="right"/>
              <w:rPr>
                <w:rFonts w:ascii="Calibri" w:eastAsia="Times New Roman" w:hAnsi="Calibri" w:cs="Calibri"/>
                <w:color w:val="000000"/>
              </w:rPr>
            </w:pPr>
            <w:r w:rsidRPr="0057624C">
              <w:rPr>
                <w:rFonts w:ascii="Calibri" w:eastAsia="Times New Roman" w:hAnsi="Calibri" w:cs="Calibri"/>
                <w:color w:val="000000"/>
              </w:rPr>
              <w:t>9.166667</w:t>
            </w:r>
          </w:p>
        </w:tc>
      </w:tr>
      <w:tr w:rsidR="0057624C" w:rsidRPr="0057624C" w14:paraId="5831C3D1" w14:textId="77777777" w:rsidTr="0057624C">
        <w:trPr>
          <w:trHeight w:val="290"/>
        </w:trPr>
        <w:tc>
          <w:tcPr>
            <w:tcW w:w="4626" w:type="dxa"/>
            <w:tcBorders>
              <w:top w:val="nil"/>
              <w:left w:val="nil"/>
              <w:bottom w:val="nil"/>
              <w:right w:val="nil"/>
            </w:tcBorders>
            <w:shd w:val="clear" w:color="auto" w:fill="auto"/>
            <w:noWrap/>
            <w:vAlign w:val="bottom"/>
            <w:hideMark/>
          </w:tcPr>
          <w:p w14:paraId="3DCAA017" w14:textId="77777777" w:rsidR="0057624C" w:rsidRPr="0057624C" w:rsidRDefault="0057624C" w:rsidP="0057624C">
            <w:pPr>
              <w:spacing w:after="0" w:line="240" w:lineRule="auto"/>
              <w:rPr>
                <w:rFonts w:ascii="Calibri" w:eastAsia="Times New Roman" w:hAnsi="Calibri" w:cs="Calibri"/>
                <w:color w:val="000000"/>
              </w:rPr>
            </w:pPr>
            <w:r w:rsidRPr="0057624C">
              <w:rPr>
                <w:rFonts w:ascii="Calibri" w:eastAsia="Times New Roman" w:hAnsi="Calibri" w:cs="Calibri"/>
                <w:color w:val="000000"/>
              </w:rPr>
              <w:t>kenya</w:t>
            </w:r>
          </w:p>
        </w:tc>
        <w:tc>
          <w:tcPr>
            <w:tcW w:w="960" w:type="dxa"/>
            <w:tcBorders>
              <w:top w:val="nil"/>
              <w:left w:val="nil"/>
              <w:bottom w:val="nil"/>
              <w:right w:val="nil"/>
            </w:tcBorders>
            <w:shd w:val="clear" w:color="auto" w:fill="auto"/>
            <w:noWrap/>
            <w:vAlign w:val="bottom"/>
            <w:hideMark/>
          </w:tcPr>
          <w:p w14:paraId="216C70D8" w14:textId="77777777" w:rsidR="0057624C" w:rsidRPr="0057624C" w:rsidRDefault="0057624C" w:rsidP="0057624C">
            <w:pPr>
              <w:spacing w:after="0" w:line="240" w:lineRule="auto"/>
              <w:jc w:val="right"/>
              <w:rPr>
                <w:rFonts w:ascii="Calibri" w:eastAsia="Times New Roman" w:hAnsi="Calibri" w:cs="Calibri"/>
                <w:color w:val="000000"/>
              </w:rPr>
            </w:pPr>
            <w:r w:rsidRPr="0057624C">
              <w:rPr>
                <w:rFonts w:ascii="Calibri" w:eastAsia="Times New Roman" w:hAnsi="Calibri" w:cs="Calibri"/>
                <w:color w:val="000000"/>
              </w:rPr>
              <w:t>15.975</w:t>
            </w:r>
          </w:p>
        </w:tc>
      </w:tr>
      <w:tr w:rsidR="0057624C" w:rsidRPr="0057624C" w14:paraId="7394EA65" w14:textId="77777777" w:rsidTr="0057624C">
        <w:trPr>
          <w:trHeight w:val="290"/>
        </w:trPr>
        <w:tc>
          <w:tcPr>
            <w:tcW w:w="4626" w:type="dxa"/>
            <w:tcBorders>
              <w:top w:val="nil"/>
              <w:left w:val="nil"/>
              <w:bottom w:val="nil"/>
              <w:right w:val="nil"/>
            </w:tcBorders>
            <w:shd w:val="clear" w:color="auto" w:fill="auto"/>
            <w:noWrap/>
            <w:vAlign w:val="bottom"/>
            <w:hideMark/>
          </w:tcPr>
          <w:p w14:paraId="08320F5B" w14:textId="77777777" w:rsidR="0057624C" w:rsidRPr="0057624C" w:rsidRDefault="0057624C" w:rsidP="0057624C">
            <w:pPr>
              <w:spacing w:after="0" w:line="240" w:lineRule="auto"/>
              <w:rPr>
                <w:rFonts w:ascii="Calibri" w:eastAsia="Times New Roman" w:hAnsi="Calibri" w:cs="Calibri"/>
                <w:color w:val="000000"/>
              </w:rPr>
            </w:pPr>
            <w:r w:rsidRPr="0057624C">
              <w:rPr>
                <w:rFonts w:ascii="Calibri" w:eastAsia="Times New Roman" w:hAnsi="Calibri" w:cs="Calibri"/>
                <w:color w:val="000000"/>
              </w:rPr>
              <w:t>lao pdr</w:t>
            </w:r>
          </w:p>
        </w:tc>
        <w:tc>
          <w:tcPr>
            <w:tcW w:w="960" w:type="dxa"/>
            <w:tcBorders>
              <w:top w:val="nil"/>
              <w:left w:val="nil"/>
              <w:bottom w:val="nil"/>
              <w:right w:val="nil"/>
            </w:tcBorders>
            <w:shd w:val="clear" w:color="auto" w:fill="auto"/>
            <w:noWrap/>
            <w:vAlign w:val="bottom"/>
            <w:hideMark/>
          </w:tcPr>
          <w:p w14:paraId="0383D527" w14:textId="77777777" w:rsidR="0057624C" w:rsidRPr="0057624C" w:rsidRDefault="0057624C" w:rsidP="0057624C">
            <w:pPr>
              <w:spacing w:after="0" w:line="240" w:lineRule="auto"/>
              <w:jc w:val="right"/>
              <w:rPr>
                <w:rFonts w:ascii="Calibri" w:eastAsia="Times New Roman" w:hAnsi="Calibri" w:cs="Calibri"/>
                <w:color w:val="000000"/>
              </w:rPr>
            </w:pPr>
            <w:r w:rsidRPr="0057624C">
              <w:rPr>
                <w:rFonts w:ascii="Calibri" w:eastAsia="Times New Roman" w:hAnsi="Calibri" w:cs="Calibri"/>
                <w:color w:val="000000"/>
              </w:rPr>
              <w:t>9.483333</w:t>
            </w:r>
          </w:p>
        </w:tc>
      </w:tr>
      <w:tr w:rsidR="0057624C" w:rsidRPr="0057624C" w14:paraId="56045CBD" w14:textId="77777777" w:rsidTr="0057624C">
        <w:trPr>
          <w:trHeight w:val="290"/>
        </w:trPr>
        <w:tc>
          <w:tcPr>
            <w:tcW w:w="4626" w:type="dxa"/>
            <w:tcBorders>
              <w:top w:val="nil"/>
              <w:left w:val="nil"/>
              <w:bottom w:val="nil"/>
              <w:right w:val="nil"/>
            </w:tcBorders>
            <w:shd w:val="clear" w:color="auto" w:fill="auto"/>
            <w:noWrap/>
            <w:vAlign w:val="bottom"/>
            <w:hideMark/>
          </w:tcPr>
          <w:p w14:paraId="32F10B7F" w14:textId="77777777" w:rsidR="0057624C" w:rsidRPr="0057624C" w:rsidRDefault="0057624C" w:rsidP="0057624C">
            <w:pPr>
              <w:spacing w:after="0" w:line="240" w:lineRule="auto"/>
              <w:rPr>
                <w:rFonts w:ascii="Calibri" w:eastAsia="Times New Roman" w:hAnsi="Calibri" w:cs="Calibri"/>
                <w:color w:val="000000"/>
              </w:rPr>
            </w:pPr>
            <w:r w:rsidRPr="0057624C">
              <w:rPr>
                <w:rFonts w:ascii="Calibri" w:eastAsia="Times New Roman" w:hAnsi="Calibri" w:cs="Calibri"/>
                <w:color w:val="000000"/>
              </w:rPr>
              <w:t>malaysia</w:t>
            </w:r>
          </w:p>
        </w:tc>
        <w:tc>
          <w:tcPr>
            <w:tcW w:w="960" w:type="dxa"/>
            <w:tcBorders>
              <w:top w:val="nil"/>
              <w:left w:val="nil"/>
              <w:bottom w:val="nil"/>
              <w:right w:val="nil"/>
            </w:tcBorders>
            <w:shd w:val="clear" w:color="auto" w:fill="auto"/>
            <w:noWrap/>
            <w:vAlign w:val="bottom"/>
            <w:hideMark/>
          </w:tcPr>
          <w:p w14:paraId="6452C2B4" w14:textId="77777777" w:rsidR="0057624C" w:rsidRPr="0057624C" w:rsidRDefault="0057624C" w:rsidP="0057624C">
            <w:pPr>
              <w:spacing w:after="0" w:line="240" w:lineRule="auto"/>
              <w:jc w:val="right"/>
              <w:rPr>
                <w:rFonts w:ascii="Calibri" w:eastAsia="Times New Roman" w:hAnsi="Calibri" w:cs="Calibri"/>
                <w:color w:val="000000"/>
              </w:rPr>
            </w:pPr>
            <w:r w:rsidRPr="0057624C">
              <w:rPr>
                <w:rFonts w:ascii="Calibri" w:eastAsia="Times New Roman" w:hAnsi="Calibri" w:cs="Calibri"/>
                <w:color w:val="000000"/>
              </w:rPr>
              <w:t>13.725</w:t>
            </w:r>
          </w:p>
        </w:tc>
      </w:tr>
      <w:tr w:rsidR="0057624C" w:rsidRPr="0057624C" w14:paraId="76EEAFB9" w14:textId="77777777" w:rsidTr="0057624C">
        <w:trPr>
          <w:trHeight w:val="290"/>
        </w:trPr>
        <w:tc>
          <w:tcPr>
            <w:tcW w:w="4626" w:type="dxa"/>
            <w:tcBorders>
              <w:top w:val="nil"/>
              <w:left w:val="nil"/>
              <w:bottom w:val="nil"/>
              <w:right w:val="nil"/>
            </w:tcBorders>
            <w:shd w:val="clear" w:color="auto" w:fill="auto"/>
            <w:noWrap/>
            <w:vAlign w:val="bottom"/>
            <w:hideMark/>
          </w:tcPr>
          <w:p w14:paraId="0066A757" w14:textId="77777777" w:rsidR="0057624C" w:rsidRPr="0057624C" w:rsidRDefault="0057624C" w:rsidP="0057624C">
            <w:pPr>
              <w:spacing w:after="0" w:line="240" w:lineRule="auto"/>
              <w:rPr>
                <w:rFonts w:ascii="Calibri" w:eastAsia="Times New Roman" w:hAnsi="Calibri" w:cs="Calibri"/>
                <w:color w:val="000000"/>
              </w:rPr>
            </w:pPr>
            <w:r w:rsidRPr="0057624C">
              <w:rPr>
                <w:rFonts w:ascii="Calibri" w:eastAsia="Times New Roman" w:hAnsi="Calibri" w:cs="Calibri"/>
                <w:color w:val="000000"/>
              </w:rPr>
              <w:t>mexico</w:t>
            </w:r>
          </w:p>
        </w:tc>
        <w:tc>
          <w:tcPr>
            <w:tcW w:w="960" w:type="dxa"/>
            <w:tcBorders>
              <w:top w:val="nil"/>
              <w:left w:val="nil"/>
              <w:bottom w:val="nil"/>
              <w:right w:val="nil"/>
            </w:tcBorders>
            <w:shd w:val="clear" w:color="auto" w:fill="auto"/>
            <w:noWrap/>
            <w:vAlign w:val="bottom"/>
            <w:hideMark/>
          </w:tcPr>
          <w:p w14:paraId="7D2E5E90" w14:textId="77777777" w:rsidR="0057624C" w:rsidRPr="0057624C" w:rsidRDefault="0057624C" w:rsidP="0057624C">
            <w:pPr>
              <w:spacing w:after="0" w:line="240" w:lineRule="auto"/>
              <w:jc w:val="right"/>
              <w:rPr>
                <w:rFonts w:ascii="Calibri" w:eastAsia="Times New Roman" w:hAnsi="Calibri" w:cs="Calibri"/>
                <w:color w:val="000000"/>
              </w:rPr>
            </w:pPr>
            <w:r w:rsidRPr="0057624C">
              <w:rPr>
                <w:rFonts w:ascii="Calibri" w:eastAsia="Times New Roman" w:hAnsi="Calibri" w:cs="Calibri"/>
                <w:color w:val="000000"/>
              </w:rPr>
              <w:t>7.8</w:t>
            </w:r>
          </w:p>
        </w:tc>
      </w:tr>
      <w:tr w:rsidR="0057624C" w:rsidRPr="0057624C" w14:paraId="5D8597BF" w14:textId="77777777" w:rsidTr="0057624C">
        <w:trPr>
          <w:trHeight w:val="290"/>
        </w:trPr>
        <w:tc>
          <w:tcPr>
            <w:tcW w:w="4626" w:type="dxa"/>
            <w:tcBorders>
              <w:top w:val="nil"/>
              <w:left w:val="nil"/>
              <w:bottom w:val="nil"/>
              <w:right w:val="nil"/>
            </w:tcBorders>
            <w:shd w:val="clear" w:color="auto" w:fill="auto"/>
            <w:noWrap/>
            <w:vAlign w:val="bottom"/>
            <w:hideMark/>
          </w:tcPr>
          <w:p w14:paraId="3DD84CB6" w14:textId="77777777" w:rsidR="0057624C" w:rsidRPr="0057624C" w:rsidRDefault="0057624C" w:rsidP="0057624C">
            <w:pPr>
              <w:spacing w:after="0" w:line="240" w:lineRule="auto"/>
              <w:rPr>
                <w:rFonts w:ascii="Calibri" w:eastAsia="Times New Roman" w:hAnsi="Calibri" w:cs="Calibri"/>
                <w:color w:val="000000"/>
              </w:rPr>
            </w:pPr>
            <w:r w:rsidRPr="0057624C">
              <w:rPr>
                <w:rFonts w:ascii="Calibri" w:eastAsia="Times New Roman" w:hAnsi="Calibri" w:cs="Calibri"/>
                <w:color w:val="000000"/>
              </w:rPr>
              <w:t>peru</w:t>
            </w:r>
          </w:p>
        </w:tc>
        <w:tc>
          <w:tcPr>
            <w:tcW w:w="960" w:type="dxa"/>
            <w:tcBorders>
              <w:top w:val="nil"/>
              <w:left w:val="nil"/>
              <w:bottom w:val="nil"/>
              <w:right w:val="nil"/>
            </w:tcBorders>
            <w:shd w:val="clear" w:color="auto" w:fill="auto"/>
            <w:noWrap/>
            <w:vAlign w:val="bottom"/>
            <w:hideMark/>
          </w:tcPr>
          <w:p w14:paraId="2E03A960" w14:textId="77777777" w:rsidR="0057624C" w:rsidRPr="0057624C" w:rsidRDefault="0057624C" w:rsidP="0057624C">
            <w:pPr>
              <w:spacing w:after="0" w:line="240" w:lineRule="auto"/>
              <w:jc w:val="right"/>
              <w:rPr>
                <w:rFonts w:ascii="Calibri" w:eastAsia="Times New Roman" w:hAnsi="Calibri" w:cs="Calibri"/>
                <w:color w:val="000000"/>
              </w:rPr>
            </w:pPr>
            <w:r w:rsidRPr="0057624C">
              <w:rPr>
                <w:rFonts w:ascii="Calibri" w:eastAsia="Times New Roman" w:hAnsi="Calibri" w:cs="Calibri"/>
                <w:color w:val="000000"/>
              </w:rPr>
              <w:t>8.191667</w:t>
            </w:r>
          </w:p>
        </w:tc>
      </w:tr>
      <w:tr w:rsidR="0057624C" w:rsidRPr="0057624C" w14:paraId="374FB135" w14:textId="77777777" w:rsidTr="0057624C">
        <w:trPr>
          <w:trHeight w:val="290"/>
        </w:trPr>
        <w:tc>
          <w:tcPr>
            <w:tcW w:w="4626" w:type="dxa"/>
            <w:tcBorders>
              <w:top w:val="nil"/>
              <w:left w:val="nil"/>
              <w:bottom w:val="nil"/>
              <w:right w:val="nil"/>
            </w:tcBorders>
            <w:shd w:val="clear" w:color="auto" w:fill="auto"/>
            <w:noWrap/>
            <w:vAlign w:val="bottom"/>
            <w:hideMark/>
          </w:tcPr>
          <w:p w14:paraId="691B6C5A" w14:textId="77777777" w:rsidR="0057624C" w:rsidRPr="0057624C" w:rsidRDefault="0057624C" w:rsidP="0057624C">
            <w:pPr>
              <w:spacing w:after="0" w:line="240" w:lineRule="auto"/>
              <w:rPr>
                <w:rFonts w:ascii="Calibri" w:eastAsia="Times New Roman" w:hAnsi="Calibri" w:cs="Calibri"/>
                <w:color w:val="000000"/>
              </w:rPr>
            </w:pPr>
            <w:r w:rsidRPr="0057624C">
              <w:rPr>
                <w:rFonts w:ascii="Calibri" w:eastAsia="Times New Roman" w:hAnsi="Calibri" w:cs="Calibri"/>
                <w:color w:val="000000"/>
              </w:rPr>
              <w:t>philippines</w:t>
            </w:r>
          </w:p>
        </w:tc>
        <w:tc>
          <w:tcPr>
            <w:tcW w:w="960" w:type="dxa"/>
            <w:tcBorders>
              <w:top w:val="nil"/>
              <w:left w:val="nil"/>
              <w:bottom w:val="nil"/>
              <w:right w:val="nil"/>
            </w:tcBorders>
            <w:shd w:val="clear" w:color="auto" w:fill="auto"/>
            <w:noWrap/>
            <w:vAlign w:val="bottom"/>
            <w:hideMark/>
          </w:tcPr>
          <w:p w14:paraId="5C189D19" w14:textId="77777777" w:rsidR="0057624C" w:rsidRPr="0057624C" w:rsidRDefault="0057624C" w:rsidP="0057624C">
            <w:pPr>
              <w:spacing w:after="0" w:line="240" w:lineRule="auto"/>
              <w:jc w:val="right"/>
              <w:rPr>
                <w:rFonts w:ascii="Calibri" w:eastAsia="Times New Roman" w:hAnsi="Calibri" w:cs="Calibri"/>
                <w:color w:val="000000"/>
              </w:rPr>
            </w:pPr>
            <w:r w:rsidRPr="0057624C">
              <w:rPr>
                <w:rFonts w:ascii="Calibri" w:eastAsia="Times New Roman" w:hAnsi="Calibri" w:cs="Calibri"/>
                <w:color w:val="000000"/>
              </w:rPr>
              <w:t>6.758333</w:t>
            </w:r>
          </w:p>
        </w:tc>
      </w:tr>
      <w:tr w:rsidR="0057624C" w:rsidRPr="0057624C" w14:paraId="478FAE93" w14:textId="77777777" w:rsidTr="0057624C">
        <w:trPr>
          <w:trHeight w:val="290"/>
        </w:trPr>
        <w:tc>
          <w:tcPr>
            <w:tcW w:w="4626" w:type="dxa"/>
            <w:tcBorders>
              <w:top w:val="nil"/>
              <w:left w:val="nil"/>
              <w:bottom w:val="nil"/>
              <w:right w:val="nil"/>
            </w:tcBorders>
            <w:shd w:val="clear" w:color="auto" w:fill="auto"/>
            <w:noWrap/>
            <w:vAlign w:val="bottom"/>
            <w:hideMark/>
          </w:tcPr>
          <w:p w14:paraId="074E1207" w14:textId="77777777" w:rsidR="0057624C" w:rsidRPr="0057624C" w:rsidRDefault="0057624C" w:rsidP="0057624C">
            <w:pPr>
              <w:spacing w:after="0" w:line="240" w:lineRule="auto"/>
              <w:rPr>
                <w:rFonts w:ascii="Calibri" w:eastAsia="Times New Roman" w:hAnsi="Calibri" w:cs="Calibri"/>
                <w:color w:val="000000"/>
              </w:rPr>
            </w:pPr>
            <w:r w:rsidRPr="0057624C">
              <w:rPr>
                <w:rFonts w:ascii="Calibri" w:eastAsia="Times New Roman" w:hAnsi="Calibri" w:cs="Calibri"/>
                <w:color w:val="000000"/>
              </w:rPr>
              <w:t>russian federation</w:t>
            </w:r>
          </w:p>
        </w:tc>
        <w:tc>
          <w:tcPr>
            <w:tcW w:w="960" w:type="dxa"/>
            <w:tcBorders>
              <w:top w:val="nil"/>
              <w:left w:val="nil"/>
              <w:bottom w:val="nil"/>
              <w:right w:val="nil"/>
            </w:tcBorders>
            <w:shd w:val="clear" w:color="auto" w:fill="auto"/>
            <w:noWrap/>
            <w:vAlign w:val="bottom"/>
            <w:hideMark/>
          </w:tcPr>
          <w:p w14:paraId="59164CDD" w14:textId="77777777" w:rsidR="0057624C" w:rsidRPr="0057624C" w:rsidRDefault="0057624C" w:rsidP="0057624C">
            <w:pPr>
              <w:spacing w:after="0" w:line="240" w:lineRule="auto"/>
              <w:jc w:val="right"/>
              <w:rPr>
                <w:rFonts w:ascii="Calibri" w:eastAsia="Times New Roman" w:hAnsi="Calibri" w:cs="Calibri"/>
                <w:color w:val="000000"/>
              </w:rPr>
            </w:pPr>
            <w:r w:rsidRPr="0057624C">
              <w:rPr>
                <w:rFonts w:ascii="Calibri" w:eastAsia="Times New Roman" w:hAnsi="Calibri" w:cs="Calibri"/>
                <w:color w:val="000000"/>
              </w:rPr>
              <w:t>9.875</w:t>
            </w:r>
          </w:p>
        </w:tc>
      </w:tr>
      <w:tr w:rsidR="0057624C" w:rsidRPr="0057624C" w14:paraId="0A4EB7F5" w14:textId="77777777" w:rsidTr="0057624C">
        <w:trPr>
          <w:trHeight w:val="290"/>
        </w:trPr>
        <w:tc>
          <w:tcPr>
            <w:tcW w:w="4626" w:type="dxa"/>
            <w:tcBorders>
              <w:top w:val="nil"/>
              <w:left w:val="nil"/>
              <w:bottom w:val="nil"/>
              <w:right w:val="nil"/>
            </w:tcBorders>
            <w:shd w:val="clear" w:color="auto" w:fill="auto"/>
            <w:noWrap/>
            <w:vAlign w:val="bottom"/>
            <w:hideMark/>
          </w:tcPr>
          <w:p w14:paraId="6E2913A4" w14:textId="77777777" w:rsidR="0057624C" w:rsidRPr="0057624C" w:rsidRDefault="0057624C" w:rsidP="0057624C">
            <w:pPr>
              <w:spacing w:after="0" w:line="240" w:lineRule="auto"/>
              <w:rPr>
                <w:rFonts w:ascii="Calibri" w:eastAsia="Times New Roman" w:hAnsi="Calibri" w:cs="Calibri"/>
                <w:color w:val="000000"/>
              </w:rPr>
            </w:pPr>
            <w:r w:rsidRPr="0057624C">
              <w:rPr>
                <w:rFonts w:ascii="Calibri" w:eastAsia="Times New Roman" w:hAnsi="Calibri" w:cs="Calibri"/>
                <w:color w:val="000000"/>
              </w:rPr>
              <w:t>turkiye</w:t>
            </w:r>
          </w:p>
        </w:tc>
        <w:tc>
          <w:tcPr>
            <w:tcW w:w="960" w:type="dxa"/>
            <w:tcBorders>
              <w:top w:val="nil"/>
              <w:left w:val="nil"/>
              <w:bottom w:val="nil"/>
              <w:right w:val="nil"/>
            </w:tcBorders>
            <w:shd w:val="clear" w:color="auto" w:fill="auto"/>
            <w:noWrap/>
            <w:vAlign w:val="bottom"/>
            <w:hideMark/>
          </w:tcPr>
          <w:p w14:paraId="38E37D67" w14:textId="77777777" w:rsidR="0057624C" w:rsidRPr="0057624C" w:rsidRDefault="0057624C" w:rsidP="0057624C">
            <w:pPr>
              <w:spacing w:after="0" w:line="240" w:lineRule="auto"/>
              <w:jc w:val="right"/>
              <w:rPr>
                <w:rFonts w:ascii="Calibri" w:eastAsia="Times New Roman" w:hAnsi="Calibri" w:cs="Calibri"/>
                <w:color w:val="000000"/>
              </w:rPr>
            </w:pPr>
            <w:r w:rsidRPr="0057624C">
              <w:rPr>
                <w:rFonts w:ascii="Calibri" w:eastAsia="Times New Roman" w:hAnsi="Calibri" w:cs="Calibri"/>
                <w:color w:val="000000"/>
              </w:rPr>
              <w:t>5.2</w:t>
            </w:r>
          </w:p>
        </w:tc>
      </w:tr>
      <w:tr w:rsidR="0057624C" w:rsidRPr="0057624C" w14:paraId="0408164E" w14:textId="77777777" w:rsidTr="0057624C">
        <w:trPr>
          <w:trHeight w:val="290"/>
        </w:trPr>
        <w:tc>
          <w:tcPr>
            <w:tcW w:w="4626" w:type="dxa"/>
            <w:tcBorders>
              <w:top w:val="nil"/>
              <w:left w:val="nil"/>
              <w:bottom w:val="nil"/>
              <w:right w:val="nil"/>
            </w:tcBorders>
            <w:shd w:val="clear" w:color="auto" w:fill="auto"/>
            <w:noWrap/>
            <w:vAlign w:val="bottom"/>
            <w:hideMark/>
          </w:tcPr>
          <w:p w14:paraId="08F3D5D3" w14:textId="77777777" w:rsidR="0057624C" w:rsidRPr="0057624C" w:rsidRDefault="0057624C" w:rsidP="0057624C">
            <w:pPr>
              <w:spacing w:after="0" w:line="240" w:lineRule="auto"/>
              <w:rPr>
                <w:rFonts w:ascii="Calibri" w:eastAsia="Times New Roman" w:hAnsi="Calibri" w:cs="Calibri"/>
                <w:color w:val="000000"/>
              </w:rPr>
            </w:pPr>
            <w:r w:rsidRPr="0057624C">
              <w:rPr>
                <w:rFonts w:ascii="Calibri" w:eastAsia="Times New Roman" w:hAnsi="Calibri" w:cs="Calibri"/>
                <w:color w:val="000000"/>
              </w:rPr>
              <w:t>turkmenistan</w:t>
            </w:r>
          </w:p>
        </w:tc>
        <w:tc>
          <w:tcPr>
            <w:tcW w:w="960" w:type="dxa"/>
            <w:tcBorders>
              <w:top w:val="nil"/>
              <w:left w:val="nil"/>
              <w:bottom w:val="nil"/>
              <w:right w:val="nil"/>
            </w:tcBorders>
            <w:shd w:val="clear" w:color="auto" w:fill="auto"/>
            <w:noWrap/>
            <w:vAlign w:val="bottom"/>
            <w:hideMark/>
          </w:tcPr>
          <w:p w14:paraId="0D5EAC63" w14:textId="77777777" w:rsidR="0057624C" w:rsidRPr="0057624C" w:rsidRDefault="0057624C" w:rsidP="0057624C">
            <w:pPr>
              <w:spacing w:after="0" w:line="240" w:lineRule="auto"/>
              <w:jc w:val="right"/>
              <w:rPr>
                <w:rFonts w:ascii="Calibri" w:eastAsia="Times New Roman" w:hAnsi="Calibri" w:cs="Calibri"/>
                <w:color w:val="000000"/>
              </w:rPr>
            </w:pPr>
            <w:r w:rsidRPr="0057624C">
              <w:rPr>
                <w:rFonts w:ascii="Calibri" w:eastAsia="Times New Roman" w:hAnsi="Calibri" w:cs="Calibri"/>
                <w:color w:val="000000"/>
              </w:rPr>
              <w:t>8.766667</w:t>
            </w:r>
          </w:p>
        </w:tc>
      </w:tr>
      <w:tr w:rsidR="0057624C" w:rsidRPr="0057624C" w14:paraId="5CCB1C6E" w14:textId="77777777" w:rsidTr="0057624C">
        <w:trPr>
          <w:trHeight w:val="290"/>
        </w:trPr>
        <w:tc>
          <w:tcPr>
            <w:tcW w:w="4626" w:type="dxa"/>
            <w:tcBorders>
              <w:top w:val="nil"/>
              <w:left w:val="nil"/>
              <w:bottom w:val="nil"/>
              <w:right w:val="nil"/>
            </w:tcBorders>
            <w:shd w:val="clear" w:color="auto" w:fill="auto"/>
            <w:noWrap/>
            <w:vAlign w:val="bottom"/>
            <w:hideMark/>
          </w:tcPr>
          <w:p w14:paraId="454C54A0" w14:textId="77777777" w:rsidR="0057624C" w:rsidRPr="0057624C" w:rsidRDefault="0057624C" w:rsidP="0057624C">
            <w:pPr>
              <w:spacing w:after="0" w:line="240" w:lineRule="auto"/>
              <w:rPr>
                <w:rFonts w:ascii="Calibri" w:eastAsia="Times New Roman" w:hAnsi="Calibri" w:cs="Calibri"/>
                <w:color w:val="000000"/>
              </w:rPr>
            </w:pPr>
            <w:r w:rsidRPr="0057624C">
              <w:rPr>
                <w:rFonts w:ascii="Calibri" w:eastAsia="Times New Roman" w:hAnsi="Calibri" w:cs="Calibri"/>
                <w:color w:val="000000"/>
              </w:rPr>
              <w:t>turks and caicos islands</w:t>
            </w:r>
          </w:p>
        </w:tc>
        <w:tc>
          <w:tcPr>
            <w:tcW w:w="960" w:type="dxa"/>
            <w:tcBorders>
              <w:top w:val="nil"/>
              <w:left w:val="nil"/>
              <w:bottom w:val="nil"/>
              <w:right w:val="nil"/>
            </w:tcBorders>
            <w:shd w:val="clear" w:color="auto" w:fill="auto"/>
            <w:noWrap/>
            <w:vAlign w:val="bottom"/>
            <w:hideMark/>
          </w:tcPr>
          <w:p w14:paraId="1C575100" w14:textId="77777777" w:rsidR="0057624C" w:rsidRPr="0057624C" w:rsidRDefault="0057624C" w:rsidP="0057624C">
            <w:pPr>
              <w:spacing w:after="0" w:line="240" w:lineRule="auto"/>
              <w:jc w:val="right"/>
              <w:rPr>
                <w:rFonts w:ascii="Calibri" w:eastAsia="Times New Roman" w:hAnsi="Calibri" w:cs="Calibri"/>
                <w:color w:val="000000"/>
              </w:rPr>
            </w:pPr>
            <w:r w:rsidRPr="0057624C">
              <w:rPr>
                <w:rFonts w:ascii="Calibri" w:eastAsia="Times New Roman" w:hAnsi="Calibri" w:cs="Calibri"/>
                <w:color w:val="000000"/>
              </w:rPr>
              <w:t>0</w:t>
            </w:r>
          </w:p>
        </w:tc>
      </w:tr>
      <w:tr w:rsidR="0057624C" w:rsidRPr="0057624C" w14:paraId="21F9431C" w14:textId="77777777" w:rsidTr="0057624C">
        <w:trPr>
          <w:trHeight w:val="290"/>
        </w:trPr>
        <w:tc>
          <w:tcPr>
            <w:tcW w:w="4626" w:type="dxa"/>
            <w:tcBorders>
              <w:top w:val="nil"/>
              <w:left w:val="nil"/>
              <w:bottom w:val="nil"/>
              <w:right w:val="nil"/>
            </w:tcBorders>
            <w:shd w:val="clear" w:color="auto" w:fill="auto"/>
            <w:noWrap/>
            <w:vAlign w:val="bottom"/>
            <w:hideMark/>
          </w:tcPr>
          <w:p w14:paraId="770E80F9" w14:textId="77777777" w:rsidR="0057624C" w:rsidRPr="0057624C" w:rsidRDefault="0057624C" w:rsidP="0057624C">
            <w:pPr>
              <w:spacing w:after="0" w:line="240" w:lineRule="auto"/>
              <w:rPr>
                <w:rFonts w:ascii="Calibri" w:eastAsia="Times New Roman" w:hAnsi="Calibri" w:cs="Calibri"/>
                <w:color w:val="000000"/>
              </w:rPr>
            </w:pPr>
            <w:r w:rsidRPr="0057624C">
              <w:rPr>
                <w:rFonts w:ascii="Calibri" w:eastAsia="Times New Roman" w:hAnsi="Calibri" w:cs="Calibri"/>
                <w:color w:val="000000"/>
              </w:rPr>
              <w:t>tuvalu</w:t>
            </w:r>
          </w:p>
        </w:tc>
        <w:tc>
          <w:tcPr>
            <w:tcW w:w="960" w:type="dxa"/>
            <w:tcBorders>
              <w:top w:val="nil"/>
              <w:left w:val="nil"/>
              <w:bottom w:val="nil"/>
              <w:right w:val="nil"/>
            </w:tcBorders>
            <w:shd w:val="clear" w:color="auto" w:fill="auto"/>
            <w:noWrap/>
            <w:vAlign w:val="bottom"/>
            <w:hideMark/>
          </w:tcPr>
          <w:p w14:paraId="0276C892" w14:textId="77777777" w:rsidR="0057624C" w:rsidRPr="0057624C" w:rsidRDefault="0057624C" w:rsidP="0057624C">
            <w:pPr>
              <w:spacing w:after="0" w:line="240" w:lineRule="auto"/>
              <w:jc w:val="right"/>
              <w:rPr>
                <w:rFonts w:ascii="Calibri" w:eastAsia="Times New Roman" w:hAnsi="Calibri" w:cs="Calibri"/>
                <w:color w:val="000000"/>
              </w:rPr>
            </w:pPr>
            <w:r w:rsidRPr="0057624C">
              <w:rPr>
                <w:rFonts w:ascii="Calibri" w:eastAsia="Times New Roman" w:hAnsi="Calibri" w:cs="Calibri"/>
                <w:color w:val="000000"/>
              </w:rPr>
              <w:t>0</w:t>
            </w:r>
          </w:p>
        </w:tc>
      </w:tr>
      <w:tr w:rsidR="0057624C" w:rsidRPr="0057624C" w14:paraId="6DCC9451" w14:textId="77777777" w:rsidTr="0057624C">
        <w:trPr>
          <w:trHeight w:val="290"/>
        </w:trPr>
        <w:tc>
          <w:tcPr>
            <w:tcW w:w="4626" w:type="dxa"/>
            <w:tcBorders>
              <w:top w:val="nil"/>
              <w:left w:val="nil"/>
              <w:bottom w:val="nil"/>
              <w:right w:val="nil"/>
            </w:tcBorders>
            <w:shd w:val="clear" w:color="auto" w:fill="auto"/>
            <w:noWrap/>
            <w:vAlign w:val="bottom"/>
            <w:hideMark/>
          </w:tcPr>
          <w:p w14:paraId="72905A3E" w14:textId="77777777" w:rsidR="0057624C" w:rsidRPr="0057624C" w:rsidRDefault="0057624C" w:rsidP="0057624C">
            <w:pPr>
              <w:spacing w:after="0" w:line="240" w:lineRule="auto"/>
              <w:rPr>
                <w:rFonts w:ascii="Calibri" w:eastAsia="Times New Roman" w:hAnsi="Calibri" w:cs="Calibri"/>
                <w:color w:val="000000"/>
              </w:rPr>
            </w:pPr>
            <w:r w:rsidRPr="0057624C">
              <w:rPr>
                <w:rFonts w:ascii="Calibri" w:eastAsia="Times New Roman" w:hAnsi="Calibri" w:cs="Calibri"/>
                <w:color w:val="000000"/>
              </w:rPr>
              <w:t>uganda</w:t>
            </w:r>
          </w:p>
        </w:tc>
        <w:tc>
          <w:tcPr>
            <w:tcW w:w="960" w:type="dxa"/>
            <w:tcBorders>
              <w:top w:val="nil"/>
              <w:left w:val="nil"/>
              <w:bottom w:val="nil"/>
              <w:right w:val="nil"/>
            </w:tcBorders>
            <w:shd w:val="clear" w:color="auto" w:fill="auto"/>
            <w:noWrap/>
            <w:vAlign w:val="bottom"/>
            <w:hideMark/>
          </w:tcPr>
          <w:p w14:paraId="26E301E6" w14:textId="77777777" w:rsidR="0057624C" w:rsidRPr="0057624C" w:rsidRDefault="0057624C" w:rsidP="0057624C">
            <w:pPr>
              <w:spacing w:after="0" w:line="240" w:lineRule="auto"/>
              <w:jc w:val="right"/>
              <w:rPr>
                <w:rFonts w:ascii="Calibri" w:eastAsia="Times New Roman" w:hAnsi="Calibri" w:cs="Calibri"/>
                <w:color w:val="000000"/>
              </w:rPr>
            </w:pPr>
            <w:r w:rsidRPr="0057624C">
              <w:rPr>
                <w:rFonts w:ascii="Calibri" w:eastAsia="Times New Roman" w:hAnsi="Calibri" w:cs="Calibri"/>
                <w:color w:val="000000"/>
              </w:rPr>
              <w:t>17.81667</w:t>
            </w:r>
          </w:p>
        </w:tc>
      </w:tr>
      <w:tr w:rsidR="0057624C" w:rsidRPr="0057624C" w14:paraId="60F344C0" w14:textId="77777777" w:rsidTr="0057624C">
        <w:trPr>
          <w:trHeight w:val="290"/>
        </w:trPr>
        <w:tc>
          <w:tcPr>
            <w:tcW w:w="4626" w:type="dxa"/>
            <w:tcBorders>
              <w:top w:val="nil"/>
              <w:left w:val="nil"/>
              <w:bottom w:val="nil"/>
              <w:right w:val="nil"/>
            </w:tcBorders>
            <w:shd w:val="clear" w:color="auto" w:fill="auto"/>
            <w:noWrap/>
            <w:vAlign w:val="bottom"/>
            <w:hideMark/>
          </w:tcPr>
          <w:p w14:paraId="5C62D75E" w14:textId="77777777" w:rsidR="0057624C" w:rsidRPr="0057624C" w:rsidRDefault="0057624C" w:rsidP="0057624C">
            <w:pPr>
              <w:spacing w:after="0" w:line="240" w:lineRule="auto"/>
              <w:rPr>
                <w:rFonts w:ascii="Calibri" w:eastAsia="Times New Roman" w:hAnsi="Calibri" w:cs="Calibri"/>
                <w:color w:val="000000"/>
              </w:rPr>
            </w:pPr>
            <w:r w:rsidRPr="0057624C">
              <w:rPr>
                <w:rFonts w:ascii="Calibri" w:eastAsia="Times New Roman" w:hAnsi="Calibri" w:cs="Calibri"/>
                <w:color w:val="000000"/>
              </w:rPr>
              <w:t>ukraine</w:t>
            </w:r>
          </w:p>
        </w:tc>
        <w:tc>
          <w:tcPr>
            <w:tcW w:w="960" w:type="dxa"/>
            <w:tcBorders>
              <w:top w:val="nil"/>
              <w:left w:val="nil"/>
              <w:bottom w:val="nil"/>
              <w:right w:val="nil"/>
            </w:tcBorders>
            <w:shd w:val="clear" w:color="auto" w:fill="auto"/>
            <w:noWrap/>
            <w:vAlign w:val="bottom"/>
            <w:hideMark/>
          </w:tcPr>
          <w:p w14:paraId="56ED195F" w14:textId="77777777" w:rsidR="0057624C" w:rsidRPr="0057624C" w:rsidRDefault="0057624C" w:rsidP="0057624C">
            <w:pPr>
              <w:spacing w:after="0" w:line="240" w:lineRule="auto"/>
              <w:jc w:val="right"/>
              <w:rPr>
                <w:rFonts w:ascii="Calibri" w:eastAsia="Times New Roman" w:hAnsi="Calibri" w:cs="Calibri"/>
                <w:color w:val="000000"/>
              </w:rPr>
            </w:pPr>
            <w:r w:rsidRPr="0057624C">
              <w:rPr>
                <w:rFonts w:ascii="Calibri" w:eastAsia="Times New Roman" w:hAnsi="Calibri" w:cs="Calibri"/>
                <w:color w:val="000000"/>
              </w:rPr>
              <w:t>7.025</w:t>
            </w:r>
          </w:p>
        </w:tc>
      </w:tr>
      <w:tr w:rsidR="0057624C" w:rsidRPr="0057624C" w14:paraId="0607991A" w14:textId="77777777" w:rsidTr="0057624C">
        <w:trPr>
          <w:trHeight w:val="290"/>
        </w:trPr>
        <w:tc>
          <w:tcPr>
            <w:tcW w:w="4626" w:type="dxa"/>
            <w:tcBorders>
              <w:top w:val="nil"/>
              <w:left w:val="nil"/>
              <w:bottom w:val="nil"/>
              <w:right w:val="nil"/>
            </w:tcBorders>
            <w:shd w:val="clear" w:color="auto" w:fill="auto"/>
            <w:noWrap/>
            <w:vAlign w:val="bottom"/>
            <w:hideMark/>
          </w:tcPr>
          <w:p w14:paraId="6FA16186" w14:textId="77777777" w:rsidR="0057624C" w:rsidRPr="0057624C" w:rsidRDefault="0057624C" w:rsidP="0057624C">
            <w:pPr>
              <w:spacing w:after="0" w:line="240" w:lineRule="auto"/>
              <w:rPr>
                <w:rFonts w:ascii="Calibri" w:eastAsia="Times New Roman" w:hAnsi="Calibri" w:cs="Calibri"/>
                <w:color w:val="000000"/>
              </w:rPr>
            </w:pPr>
            <w:r w:rsidRPr="0057624C">
              <w:rPr>
                <w:rFonts w:ascii="Calibri" w:eastAsia="Times New Roman" w:hAnsi="Calibri" w:cs="Calibri"/>
                <w:color w:val="000000"/>
              </w:rPr>
              <w:t>united arab emirates</w:t>
            </w:r>
          </w:p>
        </w:tc>
        <w:tc>
          <w:tcPr>
            <w:tcW w:w="960" w:type="dxa"/>
            <w:tcBorders>
              <w:top w:val="nil"/>
              <w:left w:val="nil"/>
              <w:bottom w:val="nil"/>
              <w:right w:val="nil"/>
            </w:tcBorders>
            <w:shd w:val="clear" w:color="auto" w:fill="auto"/>
            <w:noWrap/>
            <w:vAlign w:val="bottom"/>
            <w:hideMark/>
          </w:tcPr>
          <w:p w14:paraId="1D27417A" w14:textId="77777777" w:rsidR="0057624C" w:rsidRPr="0057624C" w:rsidRDefault="0057624C" w:rsidP="0057624C">
            <w:pPr>
              <w:spacing w:after="0" w:line="240" w:lineRule="auto"/>
              <w:jc w:val="right"/>
              <w:rPr>
                <w:rFonts w:ascii="Calibri" w:eastAsia="Times New Roman" w:hAnsi="Calibri" w:cs="Calibri"/>
                <w:color w:val="000000"/>
              </w:rPr>
            </w:pPr>
            <w:r w:rsidRPr="0057624C">
              <w:rPr>
                <w:rFonts w:ascii="Calibri" w:eastAsia="Times New Roman" w:hAnsi="Calibri" w:cs="Calibri"/>
                <w:color w:val="000000"/>
              </w:rPr>
              <w:t>8.608333</w:t>
            </w:r>
          </w:p>
        </w:tc>
      </w:tr>
      <w:tr w:rsidR="0057624C" w:rsidRPr="0057624C" w14:paraId="7107D878" w14:textId="77777777" w:rsidTr="0057624C">
        <w:trPr>
          <w:trHeight w:val="290"/>
        </w:trPr>
        <w:tc>
          <w:tcPr>
            <w:tcW w:w="4626" w:type="dxa"/>
            <w:tcBorders>
              <w:top w:val="nil"/>
              <w:left w:val="nil"/>
              <w:bottom w:val="nil"/>
              <w:right w:val="nil"/>
            </w:tcBorders>
            <w:shd w:val="clear" w:color="auto" w:fill="auto"/>
            <w:noWrap/>
            <w:vAlign w:val="bottom"/>
            <w:hideMark/>
          </w:tcPr>
          <w:p w14:paraId="6C891B43" w14:textId="77777777" w:rsidR="0057624C" w:rsidRPr="0057624C" w:rsidRDefault="0057624C" w:rsidP="0057624C">
            <w:pPr>
              <w:spacing w:after="0" w:line="240" w:lineRule="auto"/>
              <w:rPr>
                <w:rFonts w:ascii="Calibri" w:eastAsia="Times New Roman" w:hAnsi="Calibri" w:cs="Calibri"/>
                <w:color w:val="000000"/>
              </w:rPr>
            </w:pPr>
            <w:proofErr w:type="gramStart"/>
            <w:r w:rsidRPr="0057624C">
              <w:rPr>
                <w:rFonts w:ascii="Calibri" w:eastAsia="Times New Roman" w:hAnsi="Calibri" w:cs="Calibri"/>
                <w:color w:val="000000"/>
              </w:rPr>
              <w:t>united kingdom</w:t>
            </w:r>
            <w:proofErr w:type="gramEnd"/>
          </w:p>
        </w:tc>
        <w:tc>
          <w:tcPr>
            <w:tcW w:w="960" w:type="dxa"/>
            <w:tcBorders>
              <w:top w:val="nil"/>
              <w:left w:val="nil"/>
              <w:bottom w:val="nil"/>
              <w:right w:val="nil"/>
            </w:tcBorders>
            <w:shd w:val="clear" w:color="auto" w:fill="auto"/>
            <w:noWrap/>
            <w:vAlign w:val="bottom"/>
            <w:hideMark/>
          </w:tcPr>
          <w:p w14:paraId="62E7C89B" w14:textId="77777777" w:rsidR="0057624C" w:rsidRPr="0057624C" w:rsidRDefault="0057624C" w:rsidP="0057624C">
            <w:pPr>
              <w:spacing w:after="0" w:line="240" w:lineRule="auto"/>
              <w:jc w:val="right"/>
              <w:rPr>
                <w:rFonts w:ascii="Calibri" w:eastAsia="Times New Roman" w:hAnsi="Calibri" w:cs="Calibri"/>
                <w:color w:val="000000"/>
              </w:rPr>
            </w:pPr>
            <w:r w:rsidRPr="0057624C">
              <w:rPr>
                <w:rFonts w:ascii="Calibri" w:eastAsia="Times New Roman" w:hAnsi="Calibri" w:cs="Calibri"/>
                <w:color w:val="000000"/>
              </w:rPr>
              <w:t>2.1</w:t>
            </w:r>
          </w:p>
        </w:tc>
      </w:tr>
      <w:tr w:rsidR="0057624C" w:rsidRPr="0057624C" w14:paraId="505204FD" w14:textId="77777777" w:rsidTr="0057624C">
        <w:trPr>
          <w:trHeight w:val="290"/>
        </w:trPr>
        <w:tc>
          <w:tcPr>
            <w:tcW w:w="4626" w:type="dxa"/>
            <w:tcBorders>
              <w:top w:val="nil"/>
              <w:left w:val="nil"/>
              <w:bottom w:val="nil"/>
              <w:right w:val="nil"/>
            </w:tcBorders>
            <w:shd w:val="clear" w:color="auto" w:fill="auto"/>
            <w:noWrap/>
            <w:vAlign w:val="bottom"/>
            <w:hideMark/>
          </w:tcPr>
          <w:p w14:paraId="55085E97" w14:textId="77777777" w:rsidR="0057624C" w:rsidRPr="0057624C" w:rsidRDefault="0057624C" w:rsidP="0057624C">
            <w:pPr>
              <w:spacing w:after="0" w:line="240" w:lineRule="auto"/>
              <w:rPr>
                <w:rFonts w:ascii="Calibri" w:eastAsia="Times New Roman" w:hAnsi="Calibri" w:cs="Calibri"/>
                <w:color w:val="000000"/>
              </w:rPr>
            </w:pPr>
            <w:r w:rsidRPr="0057624C">
              <w:rPr>
                <w:rFonts w:ascii="Calibri" w:eastAsia="Times New Roman" w:hAnsi="Calibri" w:cs="Calibri"/>
                <w:color w:val="000000"/>
              </w:rPr>
              <w:t>united states</w:t>
            </w:r>
          </w:p>
        </w:tc>
        <w:tc>
          <w:tcPr>
            <w:tcW w:w="960" w:type="dxa"/>
            <w:tcBorders>
              <w:top w:val="nil"/>
              <w:left w:val="nil"/>
              <w:bottom w:val="nil"/>
              <w:right w:val="nil"/>
            </w:tcBorders>
            <w:shd w:val="clear" w:color="auto" w:fill="auto"/>
            <w:noWrap/>
            <w:vAlign w:val="bottom"/>
            <w:hideMark/>
          </w:tcPr>
          <w:p w14:paraId="3D21AF62" w14:textId="77777777" w:rsidR="0057624C" w:rsidRPr="0057624C" w:rsidRDefault="0057624C" w:rsidP="0057624C">
            <w:pPr>
              <w:spacing w:after="0" w:line="240" w:lineRule="auto"/>
              <w:jc w:val="right"/>
              <w:rPr>
                <w:rFonts w:ascii="Calibri" w:eastAsia="Times New Roman" w:hAnsi="Calibri" w:cs="Calibri"/>
                <w:color w:val="000000"/>
              </w:rPr>
            </w:pPr>
            <w:r w:rsidRPr="0057624C">
              <w:rPr>
                <w:rFonts w:ascii="Calibri" w:eastAsia="Times New Roman" w:hAnsi="Calibri" w:cs="Calibri"/>
                <w:color w:val="000000"/>
              </w:rPr>
              <w:t>7.508333</w:t>
            </w:r>
          </w:p>
        </w:tc>
      </w:tr>
      <w:tr w:rsidR="0057624C" w:rsidRPr="0057624C" w14:paraId="42D50257" w14:textId="77777777" w:rsidTr="0057624C">
        <w:trPr>
          <w:trHeight w:val="290"/>
        </w:trPr>
        <w:tc>
          <w:tcPr>
            <w:tcW w:w="4626" w:type="dxa"/>
            <w:tcBorders>
              <w:top w:val="nil"/>
              <w:left w:val="nil"/>
              <w:bottom w:val="nil"/>
              <w:right w:val="nil"/>
            </w:tcBorders>
            <w:shd w:val="clear" w:color="auto" w:fill="auto"/>
            <w:noWrap/>
            <w:vAlign w:val="bottom"/>
            <w:hideMark/>
          </w:tcPr>
          <w:p w14:paraId="75963533" w14:textId="77777777" w:rsidR="0057624C" w:rsidRPr="0057624C" w:rsidRDefault="0057624C" w:rsidP="0057624C">
            <w:pPr>
              <w:spacing w:after="0" w:line="240" w:lineRule="auto"/>
              <w:rPr>
                <w:rFonts w:ascii="Calibri" w:eastAsia="Times New Roman" w:hAnsi="Calibri" w:cs="Calibri"/>
                <w:color w:val="000000"/>
              </w:rPr>
            </w:pPr>
            <w:r w:rsidRPr="0057624C">
              <w:rPr>
                <w:rFonts w:ascii="Calibri" w:eastAsia="Times New Roman" w:hAnsi="Calibri" w:cs="Calibri"/>
                <w:color w:val="000000"/>
              </w:rPr>
              <w:t>uruguay</w:t>
            </w:r>
          </w:p>
        </w:tc>
        <w:tc>
          <w:tcPr>
            <w:tcW w:w="960" w:type="dxa"/>
            <w:tcBorders>
              <w:top w:val="nil"/>
              <w:left w:val="nil"/>
              <w:bottom w:val="nil"/>
              <w:right w:val="nil"/>
            </w:tcBorders>
            <w:shd w:val="clear" w:color="auto" w:fill="auto"/>
            <w:noWrap/>
            <w:vAlign w:val="bottom"/>
            <w:hideMark/>
          </w:tcPr>
          <w:p w14:paraId="1E83D6D2" w14:textId="77777777" w:rsidR="0057624C" w:rsidRPr="0057624C" w:rsidRDefault="0057624C" w:rsidP="0057624C">
            <w:pPr>
              <w:spacing w:after="0" w:line="240" w:lineRule="auto"/>
              <w:jc w:val="right"/>
              <w:rPr>
                <w:rFonts w:ascii="Calibri" w:eastAsia="Times New Roman" w:hAnsi="Calibri" w:cs="Calibri"/>
                <w:color w:val="000000"/>
              </w:rPr>
            </w:pPr>
            <w:r w:rsidRPr="0057624C">
              <w:rPr>
                <w:rFonts w:ascii="Calibri" w:eastAsia="Times New Roman" w:hAnsi="Calibri" w:cs="Calibri"/>
                <w:color w:val="000000"/>
              </w:rPr>
              <w:t>8.875</w:t>
            </w:r>
          </w:p>
        </w:tc>
      </w:tr>
      <w:tr w:rsidR="0057624C" w:rsidRPr="0057624C" w14:paraId="1149AEF1" w14:textId="77777777" w:rsidTr="0057624C">
        <w:trPr>
          <w:trHeight w:val="290"/>
        </w:trPr>
        <w:tc>
          <w:tcPr>
            <w:tcW w:w="4626" w:type="dxa"/>
            <w:tcBorders>
              <w:top w:val="nil"/>
              <w:left w:val="nil"/>
              <w:bottom w:val="nil"/>
              <w:right w:val="nil"/>
            </w:tcBorders>
            <w:shd w:val="clear" w:color="auto" w:fill="auto"/>
            <w:noWrap/>
            <w:vAlign w:val="bottom"/>
            <w:hideMark/>
          </w:tcPr>
          <w:p w14:paraId="00C7AB76" w14:textId="77777777" w:rsidR="0057624C" w:rsidRPr="0057624C" w:rsidRDefault="0057624C" w:rsidP="0057624C">
            <w:pPr>
              <w:spacing w:after="0" w:line="240" w:lineRule="auto"/>
              <w:rPr>
                <w:rFonts w:ascii="Calibri" w:eastAsia="Times New Roman" w:hAnsi="Calibri" w:cs="Calibri"/>
                <w:color w:val="000000"/>
              </w:rPr>
            </w:pPr>
            <w:r w:rsidRPr="0057624C">
              <w:rPr>
                <w:rFonts w:ascii="Calibri" w:eastAsia="Times New Roman" w:hAnsi="Calibri" w:cs="Calibri"/>
                <w:color w:val="000000"/>
              </w:rPr>
              <w:t>uzbekistan</w:t>
            </w:r>
          </w:p>
        </w:tc>
        <w:tc>
          <w:tcPr>
            <w:tcW w:w="960" w:type="dxa"/>
            <w:tcBorders>
              <w:top w:val="nil"/>
              <w:left w:val="nil"/>
              <w:bottom w:val="nil"/>
              <w:right w:val="nil"/>
            </w:tcBorders>
            <w:shd w:val="clear" w:color="auto" w:fill="auto"/>
            <w:noWrap/>
            <w:vAlign w:val="bottom"/>
            <w:hideMark/>
          </w:tcPr>
          <w:p w14:paraId="070977E8" w14:textId="77777777" w:rsidR="0057624C" w:rsidRPr="0057624C" w:rsidRDefault="0057624C" w:rsidP="0057624C">
            <w:pPr>
              <w:spacing w:after="0" w:line="240" w:lineRule="auto"/>
              <w:jc w:val="right"/>
              <w:rPr>
                <w:rFonts w:ascii="Calibri" w:eastAsia="Times New Roman" w:hAnsi="Calibri" w:cs="Calibri"/>
                <w:color w:val="000000"/>
              </w:rPr>
            </w:pPr>
            <w:r w:rsidRPr="0057624C">
              <w:rPr>
                <w:rFonts w:ascii="Calibri" w:eastAsia="Times New Roman" w:hAnsi="Calibri" w:cs="Calibri"/>
                <w:color w:val="000000"/>
              </w:rPr>
              <w:t>6.425</w:t>
            </w:r>
          </w:p>
        </w:tc>
      </w:tr>
      <w:tr w:rsidR="0057624C" w:rsidRPr="0057624C" w14:paraId="252FCD3B" w14:textId="77777777" w:rsidTr="0057624C">
        <w:trPr>
          <w:trHeight w:val="290"/>
        </w:trPr>
        <w:tc>
          <w:tcPr>
            <w:tcW w:w="4626" w:type="dxa"/>
            <w:tcBorders>
              <w:top w:val="nil"/>
              <w:left w:val="nil"/>
              <w:bottom w:val="nil"/>
              <w:right w:val="nil"/>
            </w:tcBorders>
            <w:shd w:val="clear" w:color="auto" w:fill="auto"/>
            <w:noWrap/>
            <w:vAlign w:val="bottom"/>
            <w:hideMark/>
          </w:tcPr>
          <w:p w14:paraId="52C9003F" w14:textId="77777777" w:rsidR="0057624C" w:rsidRPr="0057624C" w:rsidRDefault="0057624C" w:rsidP="0057624C">
            <w:pPr>
              <w:spacing w:after="0" w:line="240" w:lineRule="auto"/>
              <w:rPr>
                <w:rFonts w:ascii="Calibri" w:eastAsia="Times New Roman" w:hAnsi="Calibri" w:cs="Calibri"/>
                <w:color w:val="000000"/>
              </w:rPr>
            </w:pPr>
            <w:r w:rsidRPr="0057624C">
              <w:rPr>
                <w:rFonts w:ascii="Calibri" w:eastAsia="Times New Roman" w:hAnsi="Calibri" w:cs="Calibri"/>
                <w:color w:val="000000"/>
              </w:rPr>
              <w:t>vanuatu</w:t>
            </w:r>
          </w:p>
        </w:tc>
        <w:tc>
          <w:tcPr>
            <w:tcW w:w="960" w:type="dxa"/>
            <w:tcBorders>
              <w:top w:val="nil"/>
              <w:left w:val="nil"/>
              <w:bottom w:val="nil"/>
              <w:right w:val="nil"/>
            </w:tcBorders>
            <w:shd w:val="clear" w:color="auto" w:fill="auto"/>
            <w:noWrap/>
            <w:vAlign w:val="bottom"/>
            <w:hideMark/>
          </w:tcPr>
          <w:p w14:paraId="041B44EC" w14:textId="77777777" w:rsidR="0057624C" w:rsidRPr="0057624C" w:rsidRDefault="0057624C" w:rsidP="0057624C">
            <w:pPr>
              <w:spacing w:after="0" w:line="240" w:lineRule="auto"/>
              <w:jc w:val="right"/>
              <w:rPr>
                <w:rFonts w:ascii="Calibri" w:eastAsia="Times New Roman" w:hAnsi="Calibri" w:cs="Calibri"/>
                <w:color w:val="000000"/>
              </w:rPr>
            </w:pPr>
            <w:r w:rsidRPr="0057624C">
              <w:rPr>
                <w:rFonts w:ascii="Calibri" w:eastAsia="Times New Roman" w:hAnsi="Calibri" w:cs="Calibri"/>
                <w:color w:val="000000"/>
              </w:rPr>
              <w:t>8.758333</w:t>
            </w:r>
          </w:p>
        </w:tc>
      </w:tr>
      <w:tr w:rsidR="0057624C" w:rsidRPr="0057624C" w14:paraId="5695CB5A" w14:textId="77777777" w:rsidTr="0057624C">
        <w:trPr>
          <w:trHeight w:val="290"/>
        </w:trPr>
        <w:tc>
          <w:tcPr>
            <w:tcW w:w="4626" w:type="dxa"/>
            <w:tcBorders>
              <w:top w:val="nil"/>
              <w:left w:val="nil"/>
              <w:bottom w:val="nil"/>
              <w:right w:val="nil"/>
            </w:tcBorders>
            <w:shd w:val="clear" w:color="auto" w:fill="auto"/>
            <w:noWrap/>
            <w:vAlign w:val="bottom"/>
            <w:hideMark/>
          </w:tcPr>
          <w:p w14:paraId="35E10C74" w14:textId="77777777" w:rsidR="0057624C" w:rsidRPr="0057624C" w:rsidRDefault="0057624C" w:rsidP="0057624C">
            <w:pPr>
              <w:spacing w:after="0" w:line="240" w:lineRule="auto"/>
              <w:rPr>
                <w:rFonts w:ascii="Calibri" w:eastAsia="Times New Roman" w:hAnsi="Calibri" w:cs="Calibri"/>
                <w:color w:val="000000"/>
              </w:rPr>
            </w:pPr>
            <w:r w:rsidRPr="0057624C">
              <w:rPr>
                <w:rFonts w:ascii="Calibri" w:eastAsia="Times New Roman" w:hAnsi="Calibri" w:cs="Calibri"/>
                <w:color w:val="000000"/>
              </w:rPr>
              <w:t>venezuela, rb</w:t>
            </w:r>
          </w:p>
        </w:tc>
        <w:tc>
          <w:tcPr>
            <w:tcW w:w="960" w:type="dxa"/>
            <w:tcBorders>
              <w:top w:val="nil"/>
              <w:left w:val="nil"/>
              <w:bottom w:val="nil"/>
              <w:right w:val="nil"/>
            </w:tcBorders>
            <w:shd w:val="clear" w:color="auto" w:fill="auto"/>
            <w:noWrap/>
            <w:vAlign w:val="bottom"/>
            <w:hideMark/>
          </w:tcPr>
          <w:p w14:paraId="15A78493" w14:textId="77777777" w:rsidR="0057624C" w:rsidRPr="0057624C" w:rsidRDefault="0057624C" w:rsidP="0057624C">
            <w:pPr>
              <w:spacing w:after="0" w:line="240" w:lineRule="auto"/>
              <w:jc w:val="right"/>
              <w:rPr>
                <w:rFonts w:ascii="Calibri" w:eastAsia="Times New Roman" w:hAnsi="Calibri" w:cs="Calibri"/>
                <w:color w:val="000000"/>
              </w:rPr>
            </w:pPr>
            <w:r w:rsidRPr="0057624C">
              <w:rPr>
                <w:rFonts w:ascii="Calibri" w:eastAsia="Times New Roman" w:hAnsi="Calibri" w:cs="Calibri"/>
                <w:color w:val="000000"/>
              </w:rPr>
              <w:t>20.61667</w:t>
            </w:r>
          </w:p>
        </w:tc>
      </w:tr>
      <w:tr w:rsidR="0057624C" w:rsidRPr="0057624C" w14:paraId="0C737B0D" w14:textId="77777777" w:rsidTr="0057624C">
        <w:trPr>
          <w:trHeight w:val="290"/>
        </w:trPr>
        <w:tc>
          <w:tcPr>
            <w:tcW w:w="4626" w:type="dxa"/>
            <w:tcBorders>
              <w:top w:val="nil"/>
              <w:left w:val="nil"/>
              <w:bottom w:val="nil"/>
              <w:right w:val="nil"/>
            </w:tcBorders>
            <w:shd w:val="clear" w:color="auto" w:fill="auto"/>
            <w:noWrap/>
            <w:vAlign w:val="bottom"/>
            <w:hideMark/>
          </w:tcPr>
          <w:p w14:paraId="4BA70E44" w14:textId="77777777" w:rsidR="0057624C" w:rsidRPr="0057624C" w:rsidRDefault="0057624C" w:rsidP="0057624C">
            <w:pPr>
              <w:spacing w:after="0" w:line="240" w:lineRule="auto"/>
              <w:rPr>
                <w:rFonts w:ascii="Calibri" w:eastAsia="Times New Roman" w:hAnsi="Calibri" w:cs="Calibri"/>
                <w:color w:val="000000"/>
              </w:rPr>
            </w:pPr>
            <w:r w:rsidRPr="0057624C">
              <w:rPr>
                <w:rFonts w:ascii="Calibri" w:eastAsia="Times New Roman" w:hAnsi="Calibri" w:cs="Calibri"/>
                <w:color w:val="000000"/>
              </w:rPr>
              <w:t>viet nam</w:t>
            </w:r>
          </w:p>
        </w:tc>
        <w:tc>
          <w:tcPr>
            <w:tcW w:w="960" w:type="dxa"/>
            <w:tcBorders>
              <w:top w:val="nil"/>
              <w:left w:val="nil"/>
              <w:bottom w:val="nil"/>
              <w:right w:val="nil"/>
            </w:tcBorders>
            <w:shd w:val="clear" w:color="auto" w:fill="auto"/>
            <w:noWrap/>
            <w:vAlign w:val="bottom"/>
            <w:hideMark/>
          </w:tcPr>
          <w:p w14:paraId="62DB26FC" w14:textId="77777777" w:rsidR="0057624C" w:rsidRPr="0057624C" w:rsidRDefault="0057624C" w:rsidP="0057624C">
            <w:pPr>
              <w:spacing w:after="0" w:line="240" w:lineRule="auto"/>
              <w:jc w:val="right"/>
              <w:rPr>
                <w:rFonts w:ascii="Calibri" w:eastAsia="Times New Roman" w:hAnsi="Calibri" w:cs="Calibri"/>
                <w:color w:val="000000"/>
              </w:rPr>
            </w:pPr>
            <w:r w:rsidRPr="0057624C">
              <w:rPr>
                <w:rFonts w:ascii="Calibri" w:eastAsia="Times New Roman" w:hAnsi="Calibri" w:cs="Calibri"/>
                <w:color w:val="000000"/>
              </w:rPr>
              <w:t>15.70833</w:t>
            </w:r>
          </w:p>
        </w:tc>
      </w:tr>
      <w:tr w:rsidR="0057624C" w:rsidRPr="0057624C" w14:paraId="183A26EA" w14:textId="77777777" w:rsidTr="0057624C">
        <w:trPr>
          <w:trHeight w:val="290"/>
        </w:trPr>
        <w:tc>
          <w:tcPr>
            <w:tcW w:w="4626" w:type="dxa"/>
            <w:tcBorders>
              <w:top w:val="nil"/>
              <w:left w:val="nil"/>
              <w:bottom w:val="nil"/>
              <w:right w:val="nil"/>
            </w:tcBorders>
            <w:shd w:val="clear" w:color="auto" w:fill="auto"/>
            <w:noWrap/>
            <w:vAlign w:val="bottom"/>
            <w:hideMark/>
          </w:tcPr>
          <w:p w14:paraId="45444B9C" w14:textId="77777777" w:rsidR="0057624C" w:rsidRPr="0057624C" w:rsidRDefault="0057624C" w:rsidP="0057624C">
            <w:pPr>
              <w:spacing w:after="0" w:line="240" w:lineRule="auto"/>
              <w:rPr>
                <w:rFonts w:ascii="Calibri" w:eastAsia="Times New Roman" w:hAnsi="Calibri" w:cs="Calibri"/>
                <w:color w:val="000000"/>
              </w:rPr>
            </w:pPr>
            <w:proofErr w:type="gramStart"/>
            <w:r w:rsidRPr="0057624C">
              <w:rPr>
                <w:rFonts w:ascii="Calibri" w:eastAsia="Times New Roman" w:hAnsi="Calibri" w:cs="Calibri"/>
                <w:color w:val="000000"/>
              </w:rPr>
              <w:t>virgin islands</w:t>
            </w:r>
            <w:proofErr w:type="gramEnd"/>
            <w:r w:rsidRPr="0057624C">
              <w:rPr>
                <w:rFonts w:ascii="Calibri" w:eastAsia="Times New Roman" w:hAnsi="Calibri" w:cs="Calibri"/>
                <w:color w:val="000000"/>
              </w:rPr>
              <w:t xml:space="preserve"> (u.s.)</w:t>
            </w:r>
          </w:p>
        </w:tc>
        <w:tc>
          <w:tcPr>
            <w:tcW w:w="960" w:type="dxa"/>
            <w:tcBorders>
              <w:top w:val="nil"/>
              <w:left w:val="nil"/>
              <w:bottom w:val="nil"/>
              <w:right w:val="nil"/>
            </w:tcBorders>
            <w:shd w:val="clear" w:color="auto" w:fill="auto"/>
            <w:noWrap/>
            <w:vAlign w:val="bottom"/>
            <w:hideMark/>
          </w:tcPr>
          <w:p w14:paraId="681567C0" w14:textId="77777777" w:rsidR="0057624C" w:rsidRPr="0057624C" w:rsidRDefault="0057624C" w:rsidP="0057624C">
            <w:pPr>
              <w:spacing w:after="0" w:line="240" w:lineRule="auto"/>
              <w:jc w:val="right"/>
              <w:rPr>
                <w:rFonts w:ascii="Calibri" w:eastAsia="Times New Roman" w:hAnsi="Calibri" w:cs="Calibri"/>
                <w:color w:val="000000"/>
              </w:rPr>
            </w:pPr>
            <w:r w:rsidRPr="0057624C">
              <w:rPr>
                <w:rFonts w:ascii="Calibri" w:eastAsia="Times New Roman" w:hAnsi="Calibri" w:cs="Calibri"/>
                <w:color w:val="000000"/>
              </w:rPr>
              <w:t>0</w:t>
            </w:r>
          </w:p>
        </w:tc>
      </w:tr>
      <w:tr w:rsidR="0057624C" w:rsidRPr="0057624C" w14:paraId="54B8D532" w14:textId="77777777" w:rsidTr="0057624C">
        <w:trPr>
          <w:trHeight w:val="290"/>
        </w:trPr>
        <w:tc>
          <w:tcPr>
            <w:tcW w:w="4626" w:type="dxa"/>
            <w:tcBorders>
              <w:top w:val="nil"/>
              <w:left w:val="nil"/>
              <w:bottom w:val="nil"/>
              <w:right w:val="nil"/>
            </w:tcBorders>
            <w:shd w:val="clear" w:color="auto" w:fill="auto"/>
            <w:noWrap/>
            <w:vAlign w:val="bottom"/>
            <w:hideMark/>
          </w:tcPr>
          <w:p w14:paraId="09F3A3A5" w14:textId="77777777" w:rsidR="0057624C" w:rsidRPr="0057624C" w:rsidRDefault="0057624C" w:rsidP="0057624C">
            <w:pPr>
              <w:spacing w:after="0" w:line="240" w:lineRule="auto"/>
              <w:rPr>
                <w:rFonts w:ascii="Calibri" w:eastAsia="Times New Roman" w:hAnsi="Calibri" w:cs="Calibri"/>
                <w:color w:val="000000"/>
              </w:rPr>
            </w:pPr>
            <w:r w:rsidRPr="0057624C">
              <w:rPr>
                <w:rFonts w:ascii="Calibri" w:eastAsia="Times New Roman" w:hAnsi="Calibri" w:cs="Calibri"/>
                <w:color w:val="000000"/>
              </w:rPr>
              <w:t>west bank and gaza</w:t>
            </w:r>
          </w:p>
        </w:tc>
        <w:tc>
          <w:tcPr>
            <w:tcW w:w="960" w:type="dxa"/>
            <w:tcBorders>
              <w:top w:val="nil"/>
              <w:left w:val="nil"/>
              <w:bottom w:val="nil"/>
              <w:right w:val="nil"/>
            </w:tcBorders>
            <w:shd w:val="clear" w:color="auto" w:fill="auto"/>
            <w:noWrap/>
            <w:vAlign w:val="bottom"/>
            <w:hideMark/>
          </w:tcPr>
          <w:p w14:paraId="62D9B31A" w14:textId="77777777" w:rsidR="0057624C" w:rsidRPr="0057624C" w:rsidRDefault="0057624C" w:rsidP="0057624C">
            <w:pPr>
              <w:spacing w:after="0" w:line="240" w:lineRule="auto"/>
              <w:jc w:val="right"/>
              <w:rPr>
                <w:rFonts w:ascii="Calibri" w:eastAsia="Times New Roman" w:hAnsi="Calibri" w:cs="Calibri"/>
                <w:color w:val="000000"/>
              </w:rPr>
            </w:pPr>
            <w:r w:rsidRPr="0057624C">
              <w:rPr>
                <w:rFonts w:ascii="Calibri" w:eastAsia="Times New Roman" w:hAnsi="Calibri" w:cs="Calibri"/>
                <w:color w:val="000000"/>
              </w:rPr>
              <w:t>0.441667</w:t>
            </w:r>
          </w:p>
        </w:tc>
      </w:tr>
      <w:tr w:rsidR="0057624C" w:rsidRPr="0057624C" w14:paraId="432F7B60" w14:textId="77777777" w:rsidTr="0057624C">
        <w:trPr>
          <w:trHeight w:val="290"/>
        </w:trPr>
        <w:tc>
          <w:tcPr>
            <w:tcW w:w="4626" w:type="dxa"/>
            <w:tcBorders>
              <w:top w:val="nil"/>
              <w:left w:val="nil"/>
              <w:bottom w:val="nil"/>
              <w:right w:val="nil"/>
            </w:tcBorders>
            <w:shd w:val="clear" w:color="auto" w:fill="auto"/>
            <w:noWrap/>
            <w:vAlign w:val="bottom"/>
            <w:hideMark/>
          </w:tcPr>
          <w:p w14:paraId="51D7B674" w14:textId="77777777" w:rsidR="0057624C" w:rsidRPr="0057624C" w:rsidRDefault="0057624C" w:rsidP="0057624C">
            <w:pPr>
              <w:spacing w:after="0" w:line="240" w:lineRule="auto"/>
              <w:rPr>
                <w:rFonts w:ascii="Calibri" w:eastAsia="Times New Roman" w:hAnsi="Calibri" w:cs="Calibri"/>
                <w:color w:val="000000"/>
              </w:rPr>
            </w:pPr>
            <w:r w:rsidRPr="0057624C">
              <w:rPr>
                <w:rFonts w:ascii="Calibri" w:eastAsia="Times New Roman" w:hAnsi="Calibri" w:cs="Calibri"/>
                <w:color w:val="000000"/>
              </w:rPr>
              <w:t>yemen, rep.</w:t>
            </w:r>
          </w:p>
        </w:tc>
        <w:tc>
          <w:tcPr>
            <w:tcW w:w="960" w:type="dxa"/>
            <w:tcBorders>
              <w:top w:val="nil"/>
              <w:left w:val="nil"/>
              <w:bottom w:val="nil"/>
              <w:right w:val="nil"/>
            </w:tcBorders>
            <w:shd w:val="clear" w:color="auto" w:fill="auto"/>
            <w:noWrap/>
            <w:vAlign w:val="bottom"/>
            <w:hideMark/>
          </w:tcPr>
          <w:p w14:paraId="5B7F716E" w14:textId="77777777" w:rsidR="0057624C" w:rsidRPr="0057624C" w:rsidRDefault="0057624C" w:rsidP="0057624C">
            <w:pPr>
              <w:spacing w:after="0" w:line="240" w:lineRule="auto"/>
              <w:jc w:val="right"/>
              <w:rPr>
                <w:rFonts w:ascii="Calibri" w:eastAsia="Times New Roman" w:hAnsi="Calibri" w:cs="Calibri"/>
                <w:color w:val="000000"/>
              </w:rPr>
            </w:pPr>
            <w:r w:rsidRPr="0057624C">
              <w:rPr>
                <w:rFonts w:ascii="Calibri" w:eastAsia="Times New Roman" w:hAnsi="Calibri" w:cs="Calibri"/>
                <w:color w:val="000000"/>
              </w:rPr>
              <w:t>15.4</w:t>
            </w:r>
          </w:p>
        </w:tc>
      </w:tr>
      <w:tr w:rsidR="0057624C" w:rsidRPr="0057624C" w14:paraId="7008141C" w14:textId="77777777" w:rsidTr="0057624C">
        <w:trPr>
          <w:trHeight w:val="290"/>
        </w:trPr>
        <w:tc>
          <w:tcPr>
            <w:tcW w:w="4626" w:type="dxa"/>
            <w:tcBorders>
              <w:top w:val="nil"/>
              <w:left w:val="nil"/>
              <w:bottom w:val="nil"/>
              <w:right w:val="nil"/>
            </w:tcBorders>
            <w:shd w:val="clear" w:color="auto" w:fill="auto"/>
            <w:noWrap/>
            <w:vAlign w:val="bottom"/>
            <w:hideMark/>
          </w:tcPr>
          <w:p w14:paraId="0F9CF9BB" w14:textId="77777777" w:rsidR="0057624C" w:rsidRPr="0057624C" w:rsidRDefault="0057624C" w:rsidP="0057624C">
            <w:pPr>
              <w:spacing w:after="0" w:line="240" w:lineRule="auto"/>
              <w:rPr>
                <w:rFonts w:ascii="Calibri" w:eastAsia="Times New Roman" w:hAnsi="Calibri" w:cs="Calibri"/>
                <w:color w:val="000000"/>
              </w:rPr>
            </w:pPr>
            <w:r w:rsidRPr="0057624C">
              <w:rPr>
                <w:rFonts w:ascii="Calibri" w:eastAsia="Times New Roman" w:hAnsi="Calibri" w:cs="Calibri"/>
                <w:color w:val="000000"/>
              </w:rPr>
              <w:t>zambia</w:t>
            </w:r>
          </w:p>
        </w:tc>
        <w:tc>
          <w:tcPr>
            <w:tcW w:w="960" w:type="dxa"/>
            <w:tcBorders>
              <w:top w:val="nil"/>
              <w:left w:val="nil"/>
              <w:bottom w:val="nil"/>
              <w:right w:val="nil"/>
            </w:tcBorders>
            <w:shd w:val="clear" w:color="auto" w:fill="auto"/>
            <w:noWrap/>
            <w:vAlign w:val="bottom"/>
            <w:hideMark/>
          </w:tcPr>
          <w:p w14:paraId="142524F9" w14:textId="77777777" w:rsidR="0057624C" w:rsidRPr="0057624C" w:rsidRDefault="0057624C" w:rsidP="0057624C">
            <w:pPr>
              <w:spacing w:after="0" w:line="240" w:lineRule="auto"/>
              <w:jc w:val="right"/>
              <w:rPr>
                <w:rFonts w:ascii="Calibri" w:eastAsia="Times New Roman" w:hAnsi="Calibri" w:cs="Calibri"/>
                <w:color w:val="000000"/>
              </w:rPr>
            </w:pPr>
            <w:r w:rsidRPr="0057624C">
              <w:rPr>
                <w:rFonts w:ascii="Calibri" w:eastAsia="Times New Roman" w:hAnsi="Calibri" w:cs="Calibri"/>
                <w:color w:val="000000"/>
              </w:rPr>
              <w:t>12.64167</w:t>
            </w:r>
          </w:p>
        </w:tc>
      </w:tr>
      <w:tr w:rsidR="0057624C" w:rsidRPr="0057624C" w14:paraId="1ED450CD" w14:textId="77777777" w:rsidTr="0057624C">
        <w:trPr>
          <w:trHeight w:val="290"/>
        </w:trPr>
        <w:tc>
          <w:tcPr>
            <w:tcW w:w="4626" w:type="dxa"/>
            <w:tcBorders>
              <w:top w:val="nil"/>
              <w:left w:val="nil"/>
              <w:bottom w:val="nil"/>
              <w:right w:val="nil"/>
            </w:tcBorders>
            <w:shd w:val="clear" w:color="auto" w:fill="auto"/>
            <w:noWrap/>
            <w:vAlign w:val="bottom"/>
            <w:hideMark/>
          </w:tcPr>
          <w:p w14:paraId="00F86419" w14:textId="77777777" w:rsidR="0057624C" w:rsidRPr="0057624C" w:rsidRDefault="0057624C" w:rsidP="0057624C">
            <w:pPr>
              <w:spacing w:after="0" w:line="240" w:lineRule="auto"/>
              <w:rPr>
                <w:rFonts w:ascii="Calibri" w:eastAsia="Times New Roman" w:hAnsi="Calibri" w:cs="Calibri"/>
                <w:color w:val="000000"/>
              </w:rPr>
            </w:pPr>
            <w:r w:rsidRPr="0057624C">
              <w:rPr>
                <w:rFonts w:ascii="Calibri" w:eastAsia="Times New Roman" w:hAnsi="Calibri" w:cs="Calibri"/>
                <w:color w:val="000000"/>
              </w:rPr>
              <w:t>zimbabwe</w:t>
            </w:r>
          </w:p>
        </w:tc>
        <w:tc>
          <w:tcPr>
            <w:tcW w:w="960" w:type="dxa"/>
            <w:tcBorders>
              <w:top w:val="nil"/>
              <w:left w:val="nil"/>
              <w:bottom w:val="nil"/>
              <w:right w:val="nil"/>
            </w:tcBorders>
            <w:shd w:val="clear" w:color="auto" w:fill="auto"/>
            <w:noWrap/>
            <w:vAlign w:val="bottom"/>
            <w:hideMark/>
          </w:tcPr>
          <w:p w14:paraId="5424B22D" w14:textId="77777777" w:rsidR="0057624C" w:rsidRPr="0057624C" w:rsidRDefault="0057624C" w:rsidP="0057624C">
            <w:pPr>
              <w:spacing w:after="0" w:line="240" w:lineRule="auto"/>
              <w:jc w:val="right"/>
              <w:rPr>
                <w:rFonts w:ascii="Calibri" w:eastAsia="Times New Roman" w:hAnsi="Calibri" w:cs="Calibri"/>
                <w:color w:val="000000"/>
              </w:rPr>
            </w:pPr>
            <w:r w:rsidRPr="0057624C">
              <w:rPr>
                <w:rFonts w:ascii="Calibri" w:eastAsia="Times New Roman" w:hAnsi="Calibri" w:cs="Calibri"/>
                <w:color w:val="000000"/>
              </w:rPr>
              <w:t>22.30833</w:t>
            </w:r>
          </w:p>
        </w:tc>
      </w:tr>
      <w:tr w:rsidR="0057624C" w:rsidRPr="0057624C" w14:paraId="7CCE6758" w14:textId="77777777" w:rsidTr="0057624C">
        <w:trPr>
          <w:trHeight w:val="290"/>
        </w:trPr>
        <w:tc>
          <w:tcPr>
            <w:tcW w:w="4626" w:type="dxa"/>
            <w:tcBorders>
              <w:top w:val="nil"/>
              <w:left w:val="nil"/>
              <w:bottom w:val="nil"/>
              <w:right w:val="nil"/>
            </w:tcBorders>
            <w:shd w:val="clear" w:color="auto" w:fill="auto"/>
            <w:noWrap/>
            <w:vAlign w:val="bottom"/>
            <w:hideMark/>
          </w:tcPr>
          <w:p w14:paraId="522C8F5B" w14:textId="77777777" w:rsidR="0057624C" w:rsidRPr="0057624C" w:rsidRDefault="0057624C" w:rsidP="0057624C">
            <w:pPr>
              <w:spacing w:after="0" w:line="240" w:lineRule="auto"/>
              <w:rPr>
                <w:rFonts w:ascii="Calibri" w:eastAsia="Times New Roman" w:hAnsi="Calibri" w:cs="Calibri"/>
                <w:color w:val="000000"/>
              </w:rPr>
            </w:pPr>
            <w:r w:rsidRPr="0057624C">
              <w:rPr>
                <w:rFonts w:ascii="Calibri" w:eastAsia="Times New Roman" w:hAnsi="Calibri" w:cs="Calibri"/>
                <w:color w:val="000000"/>
              </w:rPr>
              <w:t>africa eastern and southern</w:t>
            </w:r>
          </w:p>
        </w:tc>
        <w:tc>
          <w:tcPr>
            <w:tcW w:w="960" w:type="dxa"/>
            <w:tcBorders>
              <w:top w:val="nil"/>
              <w:left w:val="nil"/>
              <w:bottom w:val="nil"/>
              <w:right w:val="nil"/>
            </w:tcBorders>
            <w:shd w:val="clear" w:color="auto" w:fill="auto"/>
            <w:noWrap/>
            <w:vAlign w:val="bottom"/>
            <w:hideMark/>
          </w:tcPr>
          <w:p w14:paraId="12846975" w14:textId="77777777" w:rsidR="0057624C" w:rsidRPr="0057624C" w:rsidRDefault="0057624C" w:rsidP="0057624C">
            <w:pPr>
              <w:spacing w:after="0" w:line="240" w:lineRule="auto"/>
              <w:jc w:val="right"/>
              <w:rPr>
                <w:rFonts w:ascii="Calibri" w:eastAsia="Times New Roman" w:hAnsi="Calibri" w:cs="Calibri"/>
                <w:color w:val="000000"/>
              </w:rPr>
            </w:pPr>
            <w:r w:rsidRPr="0057624C">
              <w:rPr>
                <w:rFonts w:ascii="Calibri" w:eastAsia="Times New Roman" w:hAnsi="Calibri" w:cs="Calibri"/>
                <w:color w:val="000000"/>
              </w:rPr>
              <w:t>17.02974</w:t>
            </w:r>
          </w:p>
        </w:tc>
      </w:tr>
      <w:tr w:rsidR="0057624C" w:rsidRPr="0057624C" w14:paraId="4D33B99C" w14:textId="77777777" w:rsidTr="0057624C">
        <w:trPr>
          <w:trHeight w:val="290"/>
        </w:trPr>
        <w:tc>
          <w:tcPr>
            <w:tcW w:w="4626" w:type="dxa"/>
            <w:tcBorders>
              <w:top w:val="nil"/>
              <w:left w:val="nil"/>
              <w:bottom w:val="nil"/>
              <w:right w:val="nil"/>
            </w:tcBorders>
            <w:shd w:val="clear" w:color="auto" w:fill="auto"/>
            <w:noWrap/>
            <w:vAlign w:val="bottom"/>
            <w:hideMark/>
          </w:tcPr>
          <w:p w14:paraId="155FA3DE" w14:textId="77777777" w:rsidR="0057624C" w:rsidRPr="0057624C" w:rsidRDefault="0057624C" w:rsidP="0057624C">
            <w:pPr>
              <w:spacing w:after="0" w:line="240" w:lineRule="auto"/>
              <w:rPr>
                <w:rFonts w:ascii="Calibri" w:eastAsia="Times New Roman" w:hAnsi="Calibri" w:cs="Calibri"/>
                <w:color w:val="000000"/>
              </w:rPr>
            </w:pPr>
            <w:r w:rsidRPr="0057624C">
              <w:rPr>
                <w:rFonts w:ascii="Calibri" w:eastAsia="Times New Roman" w:hAnsi="Calibri" w:cs="Calibri"/>
                <w:color w:val="000000"/>
              </w:rPr>
              <w:t>africa western and central</w:t>
            </w:r>
          </w:p>
        </w:tc>
        <w:tc>
          <w:tcPr>
            <w:tcW w:w="960" w:type="dxa"/>
            <w:tcBorders>
              <w:top w:val="nil"/>
              <w:left w:val="nil"/>
              <w:bottom w:val="nil"/>
              <w:right w:val="nil"/>
            </w:tcBorders>
            <w:shd w:val="clear" w:color="auto" w:fill="auto"/>
            <w:noWrap/>
            <w:vAlign w:val="bottom"/>
            <w:hideMark/>
          </w:tcPr>
          <w:p w14:paraId="111E29BC" w14:textId="77777777" w:rsidR="0057624C" w:rsidRPr="0057624C" w:rsidRDefault="0057624C" w:rsidP="0057624C">
            <w:pPr>
              <w:spacing w:after="0" w:line="240" w:lineRule="auto"/>
              <w:jc w:val="right"/>
              <w:rPr>
                <w:rFonts w:ascii="Calibri" w:eastAsia="Times New Roman" w:hAnsi="Calibri" w:cs="Calibri"/>
                <w:color w:val="000000"/>
              </w:rPr>
            </w:pPr>
            <w:r w:rsidRPr="0057624C">
              <w:rPr>
                <w:rFonts w:ascii="Calibri" w:eastAsia="Times New Roman" w:hAnsi="Calibri" w:cs="Calibri"/>
                <w:color w:val="000000"/>
              </w:rPr>
              <w:t>14.58651</w:t>
            </w:r>
          </w:p>
        </w:tc>
      </w:tr>
      <w:tr w:rsidR="0057624C" w:rsidRPr="0057624C" w14:paraId="55B21541" w14:textId="77777777" w:rsidTr="0057624C">
        <w:trPr>
          <w:trHeight w:val="290"/>
        </w:trPr>
        <w:tc>
          <w:tcPr>
            <w:tcW w:w="4626" w:type="dxa"/>
            <w:tcBorders>
              <w:top w:val="nil"/>
              <w:left w:val="nil"/>
              <w:bottom w:val="nil"/>
              <w:right w:val="nil"/>
            </w:tcBorders>
            <w:shd w:val="clear" w:color="auto" w:fill="auto"/>
            <w:noWrap/>
            <w:vAlign w:val="bottom"/>
            <w:hideMark/>
          </w:tcPr>
          <w:p w14:paraId="546464DF" w14:textId="77777777" w:rsidR="0057624C" w:rsidRPr="0057624C" w:rsidRDefault="0057624C" w:rsidP="0057624C">
            <w:pPr>
              <w:spacing w:after="0" w:line="240" w:lineRule="auto"/>
              <w:rPr>
                <w:rFonts w:ascii="Calibri" w:eastAsia="Times New Roman" w:hAnsi="Calibri" w:cs="Calibri"/>
                <w:color w:val="000000"/>
              </w:rPr>
            </w:pPr>
            <w:r w:rsidRPr="0057624C">
              <w:rPr>
                <w:rFonts w:ascii="Calibri" w:eastAsia="Times New Roman" w:hAnsi="Calibri" w:cs="Calibri"/>
                <w:color w:val="000000"/>
              </w:rPr>
              <w:t>arab world</w:t>
            </w:r>
          </w:p>
        </w:tc>
        <w:tc>
          <w:tcPr>
            <w:tcW w:w="960" w:type="dxa"/>
            <w:tcBorders>
              <w:top w:val="nil"/>
              <w:left w:val="nil"/>
              <w:bottom w:val="nil"/>
              <w:right w:val="nil"/>
            </w:tcBorders>
            <w:shd w:val="clear" w:color="auto" w:fill="auto"/>
            <w:noWrap/>
            <w:vAlign w:val="bottom"/>
            <w:hideMark/>
          </w:tcPr>
          <w:p w14:paraId="2A7E98A1" w14:textId="77777777" w:rsidR="0057624C" w:rsidRPr="0057624C" w:rsidRDefault="0057624C" w:rsidP="0057624C">
            <w:pPr>
              <w:spacing w:after="0" w:line="240" w:lineRule="auto"/>
              <w:jc w:val="right"/>
              <w:rPr>
                <w:rFonts w:ascii="Calibri" w:eastAsia="Times New Roman" w:hAnsi="Calibri" w:cs="Calibri"/>
                <w:color w:val="000000"/>
              </w:rPr>
            </w:pPr>
            <w:r w:rsidRPr="0057624C">
              <w:rPr>
                <w:rFonts w:ascii="Calibri" w:eastAsia="Times New Roman" w:hAnsi="Calibri" w:cs="Calibri"/>
                <w:color w:val="000000"/>
              </w:rPr>
              <w:t>11.64485</w:t>
            </w:r>
          </w:p>
        </w:tc>
      </w:tr>
      <w:tr w:rsidR="0057624C" w:rsidRPr="0057624C" w14:paraId="258C4892" w14:textId="77777777" w:rsidTr="0057624C">
        <w:trPr>
          <w:trHeight w:val="290"/>
        </w:trPr>
        <w:tc>
          <w:tcPr>
            <w:tcW w:w="4626" w:type="dxa"/>
            <w:tcBorders>
              <w:top w:val="nil"/>
              <w:left w:val="nil"/>
              <w:bottom w:val="nil"/>
              <w:right w:val="nil"/>
            </w:tcBorders>
            <w:shd w:val="clear" w:color="auto" w:fill="auto"/>
            <w:noWrap/>
            <w:vAlign w:val="bottom"/>
            <w:hideMark/>
          </w:tcPr>
          <w:p w14:paraId="2BE6445E" w14:textId="77777777" w:rsidR="0057624C" w:rsidRPr="0057624C" w:rsidRDefault="0057624C" w:rsidP="0057624C">
            <w:pPr>
              <w:spacing w:after="0" w:line="240" w:lineRule="auto"/>
              <w:rPr>
                <w:rFonts w:ascii="Calibri" w:eastAsia="Times New Roman" w:hAnsi="Calibri" w:cs="Calibri"/>
                <w:color w:val="000000"/>
              </w:rPr>
            </w:pPr>
            <w:r w:rsidRPr="0057624C">
              <w:rPr>
                <w:rFonts w:ascii="Calibri" w:eastAsia="Times New Roman" w:hAnsi="Calibri" w:cs="Calibri"/>
                <w:color w:val="000000"/>
              </w:rPr>
              <w:t>caribbean small states</w:t>
            </w:r>
          </w:p>
        </w:tc>
        <w:tc>
          <w:tcPr>
            <w:tcW w:w="960" w:type="dxa"/>
            <w:tcBorders>
              <w:top w:val="nil"/>
              <w:left w:val="nil"/>
              <w:bottom w:val="nil"/>
              <w:right w:val="nil"/>
            </w:tcBorders>
            <w:shd w:val="clear" w:color="auto" w:fill="auto"/>
            <w:noWrap/>
            <w:vAlign w:val="bottom"/>
            <w:hideMark/>
          </w:tcPr>
          <w:p w14:paraId="3BD99740" w14:textId="77777777" w:rsidR="0057624C" w:rsidRPr="0057624C" w:rsidRDefault="0057624C" w:rsidP="0057624C">
            <w:pPr>
              <w:spacing w:after="0" w:line="240" w:lineRule="auto"/>
              <w:jc w:val="right"/>
              <w:rPr>
                <w:rFonts w:ascii="Calibri" w:eastAsia="Times New Roman" w:hAnsi="Calibri" w:cs="Calibri"/>
                <w:color w:val="000000"/>
              </w:rPr>
            </w:pPr>
            <w:r w:rsidRPr="0057624C">
              <w:rPr>
                <w:rFonts w:ascii="Calibri" w:eastAsia="Times New Roman" w:hAnsi="Calibri" w:cs="Calibri"/>
                <w:color w:val="000000"/>
              </w:rPr>
              <w:t>8.53776</w:t>
            </w:r>
          </w:p>
        </w:tc>
      </w:tr>
      <w:tr w:rsidR="0057624C" w:rsidRPr="0057624C" w14:paraId="5D4EF685" w14:textId="77777777" w:rsidTr="0057624C">
        <w:trPr>
          <w:trHeight w:val="290"/>
        </w:trPr>
        <w:tc>
          <w:tcPr>
            <w:tcW w:w="4626" w:type="dxa"/>
            <w:tcBorders>
              <w:top w:val="nil"/>
              <w:left w:val="nil"/>
              <w:bottom w:val="nil"/>
              <w:right w:val="nil"/>
            </w:tcBorders>
            <w:shd w:val="clear" w:color="auto" w:fill="auto"/>
            <w:noWrap/>
            <w:vAlign w:val="bottom"/>
            <w:hideMark/>
          </w:tcPr>
          <w:p w14:paraId="11C8C61C" w14:textId="77777777" w:rsidR="0057624C" w:rsidRPr="0057624C" w:rsidRDefault="0057624C" w:rsidP="0057624C">
            <w:pPr>
              <w:spacing w:after="0" w:line="240" w:lineRule="auto"/>
              <w:rPr>
                <w:rFonts w:ascii="Calibri" w:eastAsia="Times New Roman" w:hAnsi="Calibri" w:cs="Calibri"/>
                <w:color w:val="000000"/>
              </w:rPr>
            </w:pPr>
            <w:r w:rsidRPr="0057624C">
              <w:rPr>
                <w:rFonts w:ascii="Calibri" w:eastAsia="Times New Roman" w:hAnsi="Calibri" w:cs="Calibri"/>
                <w:color w:val="000000"/>
              </w:rPr>
              <w:t>central europe and the baltics</w:t>
            </w:r>
          </w:p>
        </w:tc>
        <w:tc>
          <w:tcPr>
            <w:tcW w:w="960" w:type="dxa"/>
            <w:tcBorders>
              <w:top w:val="nil"/>
              <w:left w:val="nil"/>
              <w:bottom w:val="nil"/>
              <w:right w:val="nil"/>
            </w:tcBorders>
            <w:shd w:val="clear" w:color="auto" w:fill="auto"/>
            <w:noWrap/>
            <w:vAlign w:val="bottom"/>
            <w:hideMark/>
          </w:tcPr>
          <w:p w14:paraId="5E64D512" w14:textId="77777777" w:rsidR="0057624C" w:rsidRPr="0057624C" w:rsidRDefault="0057624C" w:rsidP="0057624C">
            <w:pPr>
              <w:spacing w:after="0" w:line="240" w:lineRule="auto"/>
              <w:jc w:val="right"/>
              <w:rPr>
                <w:rFonts w:ascii="Calibri" w:eastAsia="Times New Roman" w:hAnsi="Calibri" w:cs="Calibri"/>
                <w:color w:val="000000"/>
              </w:rPr>
            </w:pPr>
            <w:r w:rsidRPr="0057624C">
              <w:rPr>
                <w:rFonts w:ascii="Calibri" w:eastAsia="Times New Roman" w:hAnsi="Calibri" w:cs="Calibri"/>
                <w:color w:val="000000"/>
              </w:rPr>
              <w:t>5.738324</w:t>
            </w:r>
          </w:p>
        </w:tc>
      </w:tr>
      <w:tr w:rsidR="0057624C" w:rsidRPr="0057624C" w14:paraId="177CDF3C" w14:textId="77777777" w:rsidTr="0057624C">
        <w:trPr>
          <w:trHeight w:val="290"/>
        </w:trPr>
        <w:tc>
          <w:tcPr>
            <w:tcW w:w="4626" w:type="dxa"/>
            <w:tcBorders>
              <w:top w:val="nil"/>
              <w:left w:val="nil"/>
              <w:bottom w:val="nil"/>
              <w:right w:val="nil"/>
            </w:tcBorders>
            <w:shd w:val="clear" w:color="auto" w:fill="auto"/>
            <w:noWrap/>
            <w:vAlign w:val="bottom"/>
            <w:hideMark/>
          </w:tcPr>
          <w:p w14:paraId="39542422" w14:textId="77777777" w:rsidR="0057624C" w:rsidRPr="0057624C" w:rsidRDefault="0057624C" w:rsidP="0057624C">
            <w:pPr>
              <w:spacing w:after="0" w:line="240" w:lineRule="auto"/>
              <w:rPr>
                <w:rFonts w:ascii="Calibri" w:eastAsia="Times New Roman" w:hAnsi="Calibri" w:cs="Calibri"/>
                <w:color w:val="000000"/>
              </w:rPr>
            </w:pPr>
            <w:r w:rsidRPr="0057624C">
              <w:rPr>
                <w:rFonts w:ascii="Calibri" w:eastAsia="Times New Roman" w:hAnsi="Calibri" w:cs="Calibri"/>
                <w:color w:val="000000"/>
              </w:rPr>
              <w:t>early-demographic dividend</w:t>
            </w:r>
          </w:p>
        </w:tc>
        <w:tc>
          <w:tcPr>
            <w:tcW w:w="960" w:type="dxa"/>
            <w:tcBorders>
              <w:top w:val="nil"/>
              <w:left w:val="nil"/>
              <w:bottom w:val="nil"/>
              <w:right w:val="nil"/>
            </w:tcBorders>
            <w:shd w:val="clear" w:color="auto" w:fill="auto"/>
            <w:noWrap/>
            <w:vAlign w:val="bottom"/>
            <w:hideMark/>
          </w:tcPr>
          <w:p w14:paraId="6BFB01B1" w14:textId="77777777" w:rsidR="0057624C" w:rsidRPr="0057624C" w:rsidRDefault="0057624C" w:rsidP="0057624C">
            <w:pPr>
              <w:spacing w:after="0" w:line="240" w:lineRule="auto"/>
              <w:jc w:val="right"/>
              <w:rPr>
                <w:rFonts w:ascii="Calibri" w:eastAsia="Times New Roman" w:hAnsi="Calibri" w:cs="Calibri"/>
                <w:color w:val="000000"/>
              </w:rPr>
            </w:pPr>
            <w:r w:rsidRPr="0057624C">
              <w:rPr>
                <w:rFonts w:ascii="Calibri" w:eastAsia="Times New Roman" w:hAnsi="Calibri" w:cs="Calibri"/>
                <w:color w:val="000000"/>
              </w:rPr>
              <w:t>9.554469</w:t>
            </w:r>
          </w:p>
        </w:tc>
      </w:tr>
      <w:tr w:rsidR="0057624C" w:rsidRPr="0057624C" w14:paraId="0D3C6D59" w14:textId="77777777" w:rsidTr="0057624C">
        <w:trPr>
          <w:trHeight w:val="290"/>
        </w:trPr>
        <w:tc>
          <w:tcPr>
            <w:tcW w:w="4626" w:type="dxa"/>
            <w:tcBorders>
              <w:top w:val="nil"/>
              <w:left w:val="nil"/>
              <w:bottom w:val="nil"/>
              <w:right w:val="nil"/>
            </w:tcBorders>
            <w:shd w:val="clear" w:color="auto" w:fill="auto"/>
            <w:noWrap/>
            <w:vAlign w:val="bottom"/>
            <w:hideMark/>
          </w:tcPr>
          <w:p w14:paraId="2C8CC50F" w14:textId="77777777" w:rsidR="0057624C" w:rsidRPr="0057624C" w:rsidRDefault="0057624C" w:rsidP="0057624C">
            <w:pPr>
              <w:spacing w:after="0" w:line="240" w:lineRule="auto"/>
              <w:rPr>
                <w:rFonts w:ascii="Calibri" w:eastAsia="Times New Roman" w:hAnsi="Calibri" w:cs="Calibri"/>
                <w:color w:val="000000"/>
              </w:rPr>
            </w:pPr>
            <w:r w:rsidRPr="0057624C">
              <w:rPr>
                <w:rFonts w:ascii="Calibri" w:eastAsia="Times New Roman" w:hAnsi="Calibri" w:cs="Calibri"/>
                <w:color w:val="000000"/>
              </w:rPr>
              <w:t>east asia &amp; pacific (excluding high income)</w:t>
            </w:r>
          </w:p>
        </w:tc>
        <w:tc>
          <w:tcPr>
            <w:tcW w:w="960" w:type="dxa"/>
            <w:tcBorders>
              <w:top w:val="nil"/>
              <w:left w:val="nil"/>
              <w:bottom w:val="nil"/>
              <w:right w:val="nil"/>
            </w:tcBorders>
            <w:shd w:val="clear" w:color="auto" w:fill="auto"/>
            <w:noWrap/>
            <w:vAlign w:val="bottom"/>
            <w:hideMark/>
          </w:tcPr>
          <w:p w14:paraId="2F709622" w14:textId="77777777" w:rsidR="0057624C" w:rsidRPr="0057624C" w:rsidRDefault="0057624C" w:rsidP="0057624C">
            <w:pPr>
              <w:spacing w:after="0" w:line="240" w:lineRule="auto"/>
              <w:jc w:val="right"/>
              <w:rPr>
                <w:rFonts w:ascii="Calibri" w:eastAsia="Times New Roman" w:hAnsi="Calibri" w:cs="Calibri"/>
                <w:color w:val="000000"/>
              </w:rPr>
            </w:pPr>
            <w:r w:rsidRPr="0057624C">
              <w:rPr>
                <w:rFonts w:ascii="Calibri" w:eastAsia="Times New Roman" w:hAnsi="Calibri" w:cs="Calibri"/>
                <w:color w:val="000000"/>
              </w:rPr>
              <w:t>10.74218</w:t>
            </w:r>
          </w:p>
        </w:tc>
      </w:tr>
      <w:tr w:rsidR="0057624C" w:rsidRPr="0057624C" w14:paraId="1710CCDB" w14:textId="77777777" w:rsidTr="0057624C">
        <w:trPr>
          <w:trHeight w:val="290"/>
        </w:trPr>
        <w:tc>
          <w:tcPr>
            <w:tcW w:w="4626" w:type="dxa"/>
            <w:tcBorders>
              <w:top w:val="nil"/>
              <w:left w:val="nil"/>
              <w:bottom w:val="nil"/>
              <w:right w:val="nil"/>
            </w:tcBorders>
            <w:shd w:val="clear" w:color="auto" w:fill="auto"/>
            <w:noWrap/>
            <w:vAlign w:val="bottom"/>
            <w:hideMark/>
          </w:tcPr>
          <w:p w14:paraId="623B9E63" w14:textId="77777777" w:rsidR="0057624C" w:rsidRPr="0057624C" w:rsidRDefault="0057624C" w:rsidP="0057624C">
            <w:pPr>
              <w:spacing w:after="0" w:line="240" w:lineRule="auto"/>
              <w:rPr>
                <w:rFonts w:ascii="Calibri" w:eastAsia="Times New Roman" w:hAnsi="Calibri" w:cs="Calibri"/>
                <w:color w:val="000000"/>
              </w:rPr>
            </w:pPr>
            <w:r w:rsidRPr="0057624C">
              <w:rPr>
                <w:rFonts w:ascii="Calibri" w:eastAsia="Times New Roman" w:hAnsi="Calibri" w:cs="Calibri"/>
                <w:color w:val="000000"/>
              </w:rPr>
              <w:t>east asia &amp; pacific (ida &amp; ibrd countries)</w:t>
            </w:r>
          </w:p>
        </w:tc>
        <w:tc>
          <w:tcPr>
            <w:tcW w:w="960" w:type="dxa"/>
            <w:tcBorders>
              <w:top w:val="nil"/>
              <w:left w:val="nil"/>
              <w:bottom w:val="nil"/>
              <w:right w:val="nil"/>
            </w:tcBorders>
            <w:shd w:val="clear" w:color="auto" w:fill="auto"/>
            <w:noWrap/>
            <w:vAlign w:val="bottom"/>
            <w:hideMark/>
          </w:tcPr>
          <w:p w14:paraId="24381881" w14:textId="77777777" w:rsidR="0057624C" w:rsidRPr="0057624C" w:rsidRDefault="0057624C" w:rsidP="0057624C">
            <w:pPr>
              <w:spacing w:after="0" w:line="240" w:lineRule="auto"/>
              <w:jc w:val="right"/>
              <w:rPr>
                <w:rFonts w:ascii="Calibri" w:eastAsia="Times New Roman" w:hAnsi="Calibri" w:cs="Calibri"/>
                <w:color w:val="000000"/>
              </w:rPr>
            </w:pPr>
            <w:r w:rsidRPr="0057624C">
              <w:rPr>
                <w:rFonts w:ascii="Calibri" w:eastAsia="Times New Roman" w:hAnsi="Calibri" w:cs="Calibri"/>
                <w:color w:val="000000"/>
              </w:rPr>
              <w:t>10.70376</w:t>
            </w:r>
          </w:p>
        </w:tc>
      </w:tr>
      <w:tr w:rsidR="0057624C" w:rsidRPr="0057624C" w14:paraId="2242472A" w14:textId="77777777" w:rsidTr="0057624C">
        <w:trPr>
          <w:trHeight w:val="290"/>
        </w:trPr>
        <w:tc>
          <w:tcPr>
            <w:tcW w:w="4626" w:type="dxa"/>
            <w:tcBorders>
              <w:top w:val="nil"/>
              <w:left w:val="nil"/>
              <w:bottom w:val="nil"/>
              <w:right w:val="nil"/>
            </w:tcBorders>
            <w:shd w:val="clear" w:color="auto" w:fill="auto"/>
            <w:noWrap/>
            <w:vAlign w:val="bottom"/>
            <w:hideMark/>
          </w:tcPr>
          <w:p w14:paraId="7A8FA5AD" w14:textId="77777777" w:rsidR="0057624C" w:rsidRPr="0057624C" w:rsidRDefault="0057624C" w:rsidP="0057624C">
            <w:pPr>
              <w:spacing w:after="0" w:line="240" w:lineRule="auto"/>
              <w:rPr>
                <w:rFonts w:ascii="Calibri" w:eastAsia="Times New Roman" w:hAnsi="Calibri" w:cs="Calibri"/>
                <w:color w:val="000000"/>
              </w:rPr>
            </w:pPr>
            <w:r w:rsidRPr="0057624C">
              <w:rPr>
                <w:rFonts w:ascii="Calibri" w:eastAsia="Times New Roman" w:hAnsi="Calibri" w:cs="Calibri"/>
                <w:color w:val="000000"/>
              </w:rPr>
              <w:t>euro area</w:t>
            </w:r>
          </w:p>
        </w:tc>
        <w:tc>
          <w:tcPr>
            <w:tcW w:w="960" w:type="dxa"/>
            <w:tcBorders>
              <w:top w:val="nil"/>
              <w:left w:val="nil"/>
              <w:bottom w:val="nil"/>
              <w:right w:val="nil"/>
            </w:tcBorders>
            <w:shd w:val="clear" w:color="auto" w:fill="auto"/>
            <w:noWrap/>
            <w:vAlign w:val="bottom"/>
            <w:hideMark/>
          </w:tcPr>
          <w:p w14:paraId="73D3DFEC" w14:textId="77777777" w:rsidR="0057624C" w:rsidRPr="0057624C" w:rsidRDefault="0057624C" w:rsidP="0057624C">
            <w:pPr>
              <w:spacing w:after="0" w:line="240" w:lineRule="auto"/>
              <w:jc w:val="right"/>
              <w:rPr>
                <w:rFonts w:ascii="Calibri" w:eastAsia="Times New Roman" w:hAnsi="Calibri" w:cs="Calibri"/>
                <w:color w:val="000000"/>
              </w:rPr>
            </w:pPr>
            <w:r w:rsidRPr="0057624C">
              <w:rPr>
                <w:rFonts w:ascii="Calibri" w:eastAsia="Times New Roman" w:hAnsi="Calibri" w:cs="Calibri"/>
                <w:color w:val="000000"/>
              </w:rPr>
              <w:t>3.669332</w:t>
            </w:r>
          </w:p>
        </w:tc>
      </w:tr>
      <w:tr w:rsidR="0057624C" w:rsidRPr="0057624C" w14:paraId="02BF446E" w14:textId="77777777" w:rsidTr="0057624C">
        <w:trPr>
          <w:trHeight w:val="290"/>
        </w:trPr>
        <w:tc>
          <w:tcPr>
            <w:tcW w:w="4626" w:type="dxa"/>
            <w:tcBorders>
              <w:top w:val="nil"/>
              <w:left w:val="nil"/>
              <w:bottom w:val="nil"/>
              <w:right w:val="nil"/>
            </w:tcBorders>
            <w:shd w:val="clear" w:color="auto" w:fill="auto"/>
            <w:noWrap/>
            <w:vAlign w:val="bottom"/>
            <w:hideMark/>
          </w:tcPr>
          <w:p w14:paraId="63B0D56C" w14:textId="77777777" w:rsidR="0057624C" w:rsidRPr="0057624C" w:rsidRDefault="0057624C" w:rsidP="0057624C">
            <w:pPr>
              <w:spacing w:after="0" w:line="240" w:lineRule="auto"/>
              <w:rPr>
                <w:rFonts w:ascii="Calibri" w:eastAsia="Times New Roman" w:hAnsi="Calibri" w:cs="Calibri"/>
                <w:color w:val="000000"/>
              </w:rPr>
            </w:pPr>
            <w:r w:rsidRPr="0057624C">
              <w:rPr>
                <w:rFonts w:ascii="Calibri" w:eastAsia="Times New Roman" w:hAnsi="Calibri" w:cs="Calibri"/>
                <w:color w:val="000000"/>
              </w:rPr>
              <w:lastRenderedPageBreak/>
              <w:t>europe &amp; central asia</w:t>
            </w:r>
          </w:p>
        </w:tc>
        <w:tc>
          <w:tcPr>
            <w:tcW w:w="960" w:type="dxa"/>
            <w:tcBorders>
              <w:top w:val="nil"/>
              <w:left w:val="nil"/>
              <w:bottom w:val="nil"/>
              <w:right w:val="nil"/>
            </w:tcBorders>
            <w:shd w:val="clear" w:color="auto" w:fill="auto"/>
            <w:noWrap/>
            <w:vAlign w:val="bottom"/>
            <w:hideMark/>
          </w:tcPr>
          <w:p w14:paraId="11F86ECC" w14:textId="77777777" w:rsidR="0057624C" w:rsidRPr="0057624C" w:rsidRDefault="0057624C" w:rsidP="0057624C">
            <w:pPr>
              <w:spacing w:after="0" w:line="240" w:lineRule="auto"/>
              <w:jc w:val="right"/>
              <w:rPr>
                <w:rFonts w:ascii="Calibri" w:eastAsia="Times New Roman" w:hAnsi="Calibri" w:cs="Calibri"/>
                <w:color w:val="000000"/>
              </w:rPr>
            </w:pPr>
            <w:r w:rsidRPr="0057624C">
              <w:rPr>
                <w:rFonts w:ascii="Calibri" w:eastAsia="Times New Roman" w:hAnsi="Calibri" w:cs="Calibri"/>
                <w:color w:val="000000"/>
              </w:rPr>
              <w:t>5.48832</w:t>
            </w:r>
          </w:p>
        </w:tc>
      </w:tr>
      <w:tr w:rsidR="0057624C" w:rsidRPr="0057624C" w14:paraId="7445A475" w14:textId="77777777" w:rsidTr="0057624C">
        <w:trPr>
          <w:trHeight w:val="290"/>
        </w:trPr>
        <w:tc>
          <w:tcPr>
            <w:tcW w:w="4626" w:type="dxa"/>
            <w:tcBorders>
              <w:top w:val="nil"/>
              <w:left w:val="nil"/>
              <w:bottom w:val="nil"/>
              <w:right w:val="nil"/>
            </w:tcBorders>
            <w:shd w:val="clear" w:color="auto" w:fill="auto"/>
            <w:noWrap/>
            <w:vAlign w:val="bottom"/>
            <w:hideMark/>
          </w:tcPr>
          <w:p w14:paraId="7EB0EBE6" w14:textId="77777777" w:rsidR="0057624C" w:rsidRPr="0057624C" w:rsidRDefault="0057624C" w:rsidP="0057624C">
            <w:pPr>
              <w:spacing w:after="0" w:line="240" w:lineRule="auto"/>
              <w:rPr>
                <w:rFonts w:ascii="Calibri" w:eastAsia="Times New Roman" w:hAnsi="Calibri" w:cs="Calibri"/>
                <w:color w:val="000000"/>
              </w:rPr>
            </w:pPr>
            <w:r w:rsidRPr="0057624C">
              <w:rPr>
                <w:rFonts w:ascii="Calibri" w:eastAsia="Times New Roman" w:hAnsi="Calibri" w:cs="Calibri"/>
                <w:color w:val="000000"/>
              </w:rPr>
              <w:t>europe &amp; central asia (excluding high income)</w:t>
            </w:r>
          </w:p>
        </w:tc>
        <w:tc>
          <w:tcPr>
            <w:tcW w:w="960" w:type="dxa"/>
            <w:tcBorders>
              <w:top w:val="nil"/>
              <w:left w:val="nil"/>
              <w:bottom w:val="nil"/>
              <w:right w:val="nil"/>
            </w:tcBorders>
            <w:shd w:val="clear" w:color="auto" w:fill="auto"/>
            <w:noWrap/>
            <w:vAlign w:val="bottom"/>
            <w:hideMark/>
          </w:tcPr>
          <w:p w14:paraId="6456E2BF" w14:textId="77777777" w:rsidR="0057624C" w:rsidRPr="0057624C" w:rsidRDefault="0057624C" w:rsidP="0057624C">
            <w:pPr>
              <w:spacing w:after="0" w:line="240" w:lineRule="auto"/>
              <w:jc w:val="right"/>
              <w:rPr>
                <w:rFonts w:ascii="Calibri" w:eastAsia="Times New Roman" w:hAnsi="Calibri" w:cs="Calibri"/>
                <w:color w:val="000000"/>
              </w:rPr>
            </w:pPr>
            <w:r w:rsidRPr="0057624C">
              <w:rPr>
                <w:rFonts w:ascii="Calibri" w:eastAsia="Times New Roman" w:hAnsi="Calibri" w:cs="Calibri"/>
                <w:color w:val="000000"/>
              </w:rPr>
              <w:t>7.830976</w:t>
            </w:r>
          </w:p>
        </w:tc>
      </w:tr>
      <w:tr w:rsidR="0057624C" w:rsidRPr="0057624C" w14:paraId="7DEC7A5E" w14:textId="77777777" w:rsidTr="0057624C">
        <w:trPr>
          <w:trHeight w:val="290"/>
        </w:trPr>
        <w:tc>
          <w:tcPr>
            <w:tcW w:w="4626" w:type="dxa"/>
            <w:tcBorders>
              <w:top w:val="nil"/>
              <w:left w:val="nil"/>
              <w:bottom w:val="nil"/>
              <w:right w:val="nil"/>
            </w:tcBorders>
            <w:shd w:val="clear" w:color="auto" w:fill="auto"/>
            <w:noWrap/>
            <w:vAlign w:val="bottom"/>
            <w:hideMark/>
          </w:tcPr>
          <w:p w14:paraId="2EC30C00" w14:textId="77777777" w:rsidR="0057624C" w:rsidRPr="0057624C" w:rsidRDefault="0057624C" w:rsidP="0057624C">
            <w:pPr>
              <w:spacing w:after="0" w:line="240" w:lineRule="auto"/>
              <w:rPr>
                <w:rFonts w:ascii="Calibri" w:eastAsia="Times New Roman" w:hAnsi="Calibri" w:cs="Calibri"/>
                <w:color w:val="000000"/>
              </w:rPr>
            </w:pPr>
            <w:r w:rsidRPr="0057624C">
              <w:rPr>
                <w:rFonts w:ascii="Calibri" w:eastAsia="Times New Roman" w:hAnsi="Calibri" w:cs="Calibri"/>
                <w:color w:val="000000"/>
              </w:rPr>
              <w:t>europe &amp; central asia (ida &amp; ibrd countries)</w:t>
            </w:r>
          </w:p>
        </w:tc>
        <w:tc>
          <w:tcPr>
            <w:tcW w:w="960" w:type="dxa"/>
            <w:tcBorders>
              <w:top w:val="nil"/>
              <w:left w:val="nil"/>
              <w:bottom w:val="nil"/>
              <w:right w:val="nil"/>
            </w:tcBorders>
            <w:shd w:val="clear" w:color="auto" w:fill="auto"/>
            <w:noWrap/>
            <w:vAlign w:val="bottom"/>
            <w:hideMark/>
          </w:tcPr>
          <w:p w14:paraId="0BB01A45" w14:textId="77777777" w:rsidR="0057624C" w:rsidRPr="0057624C" w:rsidRDefault="0057624C" w:rsidP="0057624C">
            <w:pPr>
              <w:spacing w:after="0" w:line="240" w:lineRule="auto"/>
              <w:jc w:val="right"/>
              <w:rPr>
                <w:rFonts w:ascii="Calibri" w:eastAsia="Times New Roman" w:hAnsi="Calibri" w:cs="Calibri"/>
                <w:color w:val="000000"/>
              </w:rPr>
            </w:pPr>
            <w:r w:rsidRPr="0057624C">
              <w:rPr>
                <w:rFonts w:ascii="Calibri" w:eastAsia="Times New Roman" w:hAnsi="Calibri" w:cs="Calibri"/>
                <w:color w:val="000000"/>
              </w:rPr>
              <w:t>7.603479</w:t>
            </w:r>
          </w:p>
        </w:tc>
      </w:tr>
      <w:tr w:rsidR="0057624C" w:rsidRPr="0057624C" w14:paraId="58070C61" w14:textId="77777777" w:rsidTr="0057624C">
        <w:trPr>
          <w:trHeight w:val="290"/>
        </w:trPr>
        <w:tc>
          <w:tcPr>
            <w:tcW w:w="4626" w:type="dxa"/>
            <w:tcBorders>
              <w:top w:val="nil"/>
              <w:left w:val="nil"/>
              <w:bottom w:val="nil"/>
              <w:right w:val="nil"/>
            </w:tcBorders>
            <w:shd w:val="clear" w:color="auto" w:fill="auto"/>
            <w:noWrap/>
            <w:vAlign w:val="bottom"/>
            <w:hideMark/>
          </w:tcPr>
          <w:p w14:paraId="741F55EA" w14:textId="77777777" w:rsidR="0057624C" w:rsidRPr="0057624C" w:rsidRDefault="0057624C" w:rsidP="0057624C">
            <w:pPr>
              <w:spacing w:after="0" w:line="240" w:lineRule="auto"/>
              <w:rPr>
                <w:rFonts w:ascii="Calibri" w:eastAsia="Times New Roman" w:hAnsi="Calibri" w:cs="Calibri"/>
                <w:color w:val="000000"/>
              </w:rPr>
            </w:pPr>
            <w:r w:rsidRPr="0057624C">
              <w:rPr>
                <w:rFonts w:ascii="Calibri" w:eastAsia="Times New Roman" w:hAnsi="Calibri" w:cs="Calibri"/>
                <w:color w:val="000000"/>
              </w:rPr>
              <w:t>european union</w:t>
            </w:r>
          </w:p>
        </w:tc>
        <w:tc>
          <w:tcPr>
            <w:tcW w:w="960" w:type="dxa"/>
            <w:tcBorders>
              <w:top w:val="nil"/>
              <w:left w:val="nil"/>
              <w:bottom w:val="nil"/>
              <w:right w:val="nil"/>
            </w:tcBorders>
            <w:shd w:val="clear" w:color="auto" w:fill="auto"/>
            <w:noWrap/>
            <w:vAlign w:val="bottom"/>
            <w:hideMark/>
          </w:tcPr>
          <w:p w14:paraId="712FF641" w14:textId="77777777" w:rsidR="0057624C" w:rsidRPr="0057624C" w:rsidRDefault="0057624C" w:rsidP="0057624C">
            <w:pPr>
              <w:spacing w:after="0" w:line="240" w:lineRule="auto"/>
              <w:jc w:val="right"/>
              <w:rPr>
                <w:rFonts w:ascii="Calibri" w:eastAsia="Times New Roman" w:hAnsi="Calibri" w:cs="Calibri"/>
                <w:color w:val="000000"/>
              </w:rPr>
            </w:pPr>
            <w:r w:rsidRPr="0057624C">
              <w:rPr>
                <w:rFonts w:ascii="Calibri" w:eastAsia="Times New Roman" w:hAnsi="Calibri" w:cs="Calibri"/>
                <w:color w:val="000000"/>
              </w:rPr>
              <w:t>4.038773</w:t>
            </w:r>
          </w:p>
        </w:tc>
      </w:tr>
      <w:tr w:rsidR="0057624C" w:rsidRPr="0057624C" w14:paraId="1C2CEECE" w14:textId="77777777" w:rsidTr="0057624C">
        <w:trPr>
          <w:trHeight w:val="290"/>
        </w:trPr>
        <w:tc>
          <w:tcPr>
            <w:tcW w:w="4626" w:type="dxa"/>
            <w:tcBorders>
              <w:top w:val="nil"/>
              <w:left w:val="nil"/>
              <w:bottom w:val="nil"/>
              <w:right w:val="nil"/>
            </w:tcBorders>
            <w:shd w:val="clear" w:color="auto" w:fill="auto"/>
            <w:noWrap/>
            <w:vAlign w:val="bottom"/>
            <w:hideMark/>
          </w:tcPr>
          <w:p w14:paraId="2172CD51" w14:textId="77777777" w:rsidR="0057624C" w:rsidRPr="0057624C" w:rsidRDefault="0057624C" w:rsidP="0057624C">
            <w:pPr>
              <w:spacing w:after="0" w:line="240" w:lineRule="auto"/>
              <w:rPr>
                <w:rFonts w:ascii="Calibri" w:eastAsia="Times New Roman" w:hAnsi="Calibri" w:cs="Calibri"/>
                <w:color w:val="000000"/>
              </w:rPr>
            </w:pPr>
            <w:r w:rsidRPr="0057624C">
              <w:rPr>
                <w:rFonts w:ascii="Calibri" w:eastAsia="Times New Roman" w:hAnsi="Calibri" w:cs="Calibri"/>
                <w:color w:val="000000"/>
              </w:rPr>
              <w:t>fragile and conflict affected situations</w:t>
            </w:r>
          </w:p>
        </w:tc>
        <w:tc>
          <w:tcPr>
            <w:tcW w:w="960" w:type="dxa"/>
            <w:tcBorders>
              <w:top w:val="nil"/>
              <w:left w:val="nil"/>
              <w:bottom w:val="nil"/>
              <w:right w:val="nil"/>
            </w:tcBorders>
            <w:shd w:val="clear" w:color="auto" w:fill="auto"/>
            <w:noWrap/>
            <w:vAlign w:val="bottom"/>
            <w:hideMark/>
          </w:tcPr>
          <w:p w14:paraId="4C3B5B5D" w14:textId="77777777" w:rsidR="0057624C" w:rsidRPr="0057624C" w:rsidRDefault="0057624C" w:rsidP="0057624C">
            <w:pPr>
              <w:spacing w:after="0" w:line="240" w:lineRule="auto"/>
              <w:jc w:val="right"/>
              <w:rPr>
                <w:rFonts w:ascii="Calibri" w:eastAsia="Times New Roman" w:hAnsi="Calibri" w:cs="Calibri"/>
                <w:color w:val="000000"/>
              </w:rPr>
            </w:pPr>
            <w:r w:rsidRPr="0057624C">
              <w:rPr>
                <w:rFonts w:ascii="Calibri" w:eastAsia="Times New Roman" w:hAnsi="Calibri" w:cs="Calibri"/>
                <w:color w:val="000000"/>
              </w:rPr>
              <w:t>14.6029</w:t>
            </w:r>
          </w:p>
        </w:tc>
      </w:tr>
      <w:tr w:rsidR="0057624C" w:rsidRPr="0057624C" w14:paraId="486732BF" w14:textId="77777777" w:rsidTr="0057624C">
        <w:trPr>
          <w:trHeight w:val="290"/>
        </w:trPr>
        <w:tc>
          <w:tcPr>
            <w:tcW w:w="4626" w:type="dxa"/>
            <w:tcBorders>
              <w:top w:val="nil"/>
              <w:left w:val="nil"/>
              <w:bottom w:val="nil"/>
              <w:right w:val="nil"/>
            </w:tcBorders>
            <w:shd w:val="clear" w:color="auto" w:fill="auto"/>
            <w:noWrap/>
            <w:vAlign w:val="bottom"/>
            <w:hideMark/>
          </w:tcPr>
          <w:p w14:paraId="02D21D85" w14:textId="77777777" w:rsidR="0057624C" w:rsidRPr="0057624C" w:rsidRDefault="0057624C" w:rsidP="0057624C">
            <w:pPr>
              <w:spacing w:after="0" w:line="240" w:lineRule="auto"/>
              <w:rPr>
                <w:rFonts w:ascii="Calibri" w:eastAsia="Times New Roman" w:hAnsi="Calibri" w:cs="Calibri"/>
                <w:color w:val="000000"/>
              </w:rPr>
            </w:pPr>
            <w:r w:rsidRPr="0057624C">
              <w:rPr>
                <w:rFonts w:ascii="Calibri" w:eastAsia="Times New Roman" w:hAnsi="Calibri" w:cs="Calibri"/>
                <w:color w:val="000000"/>
              </w:rPr>
              <w:t>heavily indebted poor countries (hipc)</w:t>
            </w:r>
          </w:p>
        </w:tc>
        <w:tc>
          <w:tcPr>
            <w:tcW w:w="960" w:type="dxa"/>
            <w:tcBorders>
              <w:top w:val="nil"/>
              <w:left w:val="nil"/>
              <w:bottom w:val="nil"/>
              <w:right w:val="nil"/>
            </w:tcBorders>
            <w:shd w:val="clear" w:color="auto" w:fill="auto"/>
            <w:noWrap/>
            <w:vAlign w:val="bottom"/>
            <w:hideMark/>
          </w:tcPr>
          <w:p w14:paraId="51C33222" w14:textId="77777777" w:rsidR="0057624C" w:rsidRPr="0057624C" w:rsidRDefault="0057624C" w:rsidP="0057624C">
            <w:pPr>
              <w:spacing w:after="0" w:line="240" w:lineRule="auto"/>
              <w:jc w:val="right"/>
              <w:rPr>
                <w:rFonts w:ascii="Calibri" w:eastAsia="Times New Roman" w:hAnsi="Calibri" w:cs="Calibri"/>
                <w:color w:val="000000"/>
              </w:rPr>
            </w:pPr>
            <w:r w:rsidRPr="0057624C">
              <w:rPr>
                <w:rFonts w:ascii="Calibri" w:eastAsia="Times New Roman" w:hAnsi="Calibri" w:cs="Calibri"/>
                <w:color w:val="000000"/>
              </w:rPr>
              <w:t>16.07363</w:t>
            </w:r>
          </w:p>
        </w:tc>
      </w:tr>
      <w:tr w:rsidR="0057624C" w:rsidRPr="0057624C" w14:paraId="75C55A05" w14:textId="77777777" w:rsidTr="0057624C">
        <w:trPr>
          <w:trHeight w:val="290"/>
        </w:trPr>
        <w:tc>
          <w:tcPr>
            <w:tcW w:w="4626" w:type="dxa"/>
            <w:tcBorders>
              <w:top w:val="nil"/>
              <w:left w:val="nil"/>
              <w:bottom w:val="nil"/>
              <w:right w:val="nil"/>
            </w:tcBorders>
            <w:shd w:val="clear" w:color="auto" w:fill="auto"/>
            <w:noWrap/>
            <w:vAlign w:val="bottom"/>
            <w:hideMark/>
          </w:tcPr>
          <w:p w14:paraId="3A12A58D" w14:textId="77777777" w:rsidR="0057624C" w:rsidRPr="0057624C" w:rsidRDefault="0057624C" w:rsidP="0057624C">
            <w:pPr>
              <w:spacing w:after="0" w:line="240" w:lineRule="auto"/>
              <w:rPr>
                <w:rFonts w:ascii="Calibri" w:eastAsia="Times New Roman" w:hAnsi="Calibri" w:cs="Calibri"/>
                <w:color w:val="000000"/>
              </w:rPr>
            </w:pPr>
            <w:r w:rsidRPr="0057624C">
              <w:rPr>
                <w:rFonts w:ascii="Calibri" w:eastAsia="Times New Roman" w:hAnsi="Calibri" w:cs="Calibri"/>
                <w:color w:val="000000"/>
              </w:rPr>
              <w:t>high income</w:t>
            </w:r>
          </w:p>
        </w:tc>
        <w:tc>
          <w:tcPr>
            <w:tcW w:w="960" w:type="dxa"/>
            <w:tcBorders>
              <w:top w:val="nil"/>
              <w:left w:val="nil"/>
              <w:bottom w:val="nil"/>
              <w:right w:val="nil"/>
            </w:tcBorders>
            <w:shd w:val="clear" w:color="auto" w:fill="auto"/>
            <w:noWrap/>
            <w:vAlign w:val="bottom"/>
            <w:hideMark/>
          </w:tcPr>
          <w:p w14:paraId="7865D5BB" w14:textId="77777777" w:rsidR="0057624C" w:rsidRPr="0057624C" w:rsidRDefault="0057624C" w:rsidP="0057624C">
            <w:pPr>
              <w:spacing w:after="0" w:line="240" w:lineRule="auto"/>
              <w:jc w:val="right"/>
              <w:rPr>
                <w:rFonts w:ascii="Calibri" w:eastAsia="Times New Roman" w:hAnsi="Calibri" w:cs="Calibri"/>
                <w:color w:val="000000"/>
              </w:rPr>
            </w:pPr>
            <w:r w:rsidRPr="0057624C">
              <w:rPr>
                <w:rFonts w:ascii="Calibri" w:eastAsia="Times New Roman" w:hAnsi="Calibri" w:cs="Calibri"/>
                <w:color w:val="000000"/>
              </w:rPr>
              <w:t>5.357123</w:t>
            </w:r>
          </w:p>
        </w:tc>
      </w:tr>
      <w:tr w:rsidR="0057624C" w:rsidRPr="0057624C" w14:paraId="404CA3AC" w14:textId="77777777" w:rsidTr="0057624C">
        <w:trPr>
          <w:trHeight w:val="290"/>
        </w:trPr>
        <w:tc>
          <w:tcPr>
            <w:tcW w:w="4626" w:type="dxa"/>
            <w:tcBorders>
              <w:top w:val="nil"/>
              <w:left w:val="nil"/>
              <w:bottom w:val="nil"/>
              <w:right w:val="nil"/>
            </w:tcBorders>
            <w:shd w:val="clear" w:color="auto" w:fill="auto"/>
            <w:noWrap/>
            <w:vAlign w:val="bottom"/>
            <w:hideMark/>
          </w:tcPr>
          <w:p w14:paraId="2F1B7205" w14:textId="77777777" w:rsidR="0057624C" w:rsidRPr="0057624C" w:rsidRDefault="0057624C" w:rsidP="0057624C">
            <w:pPr>
              <w:spacing w:after="0" w:line="240" w:lineRule="auto"/>
              <w:rPr>
                <w:rFonts w:ascii="Calibri" w:eastAsia="Times New Roman" w:hAnsi="Calibri" w:cs="Calibri"/>
                <w:color w:val="000000"/>
              </w:rPr>
            </w:pPr>
            <w:r w:rsidRPr="0057624C">
              <w:rPr>
                <w:rFonts w:ascii="Calibri" w:eastAsia="Times New Roman" w:hAnsi="Calibri" w:cs="Calibri"/>
                <w:color w:val="000000"/>
              </w:rPr>
              <w:t>ibrd only</w:t>
            </w:r>
          </w:p>
        </w:tc>
        <w:tc>
          <w:tcPr>
            <w:tcW w:w="960" w:type="dxa"/>
            <w:tcBorders>
              <w:top w:val="nil"/>
              <w:left w:val="nil"/>
              <w:bottom w:val="nil"/>
              <w:right w:val="nil"/>
            </w:tcBorders>
            <w:shd w:val="clear" w:color="auto" w:fill="auto"/>
            <w:noWrap/>
            <w:vAlign w:val="bottom"/>
            <w:hideMark/>
          </w:tcPr>
          <w:p w14:paraId="4AF1FB90" w14:textId="77777777" w:rsidR="0057624C" w:rsidRPr="0057624C" w:rsidRDefault="0057624C" w:rsidP="0057624C">
            <w:pPr>
              <w:spacing w:after="0" w:line="240" w:lineRule="auto"/>
              <w:jc w:val="right"/>
              <w:rPr>
                <w:rFonts w:ascii="Calibri" w:eastAsia="Times New Roman" w:hAnsi="Calibri" w:cs="Calibri"/>
                <w:color w:val="000000"/>
              </w:rPr>
            </w:pPr>
            <w:r w:rsidRPr="0057624C">
              <w:rPr>
                <w:rFonts w:ascii="Calibri" w:eastAsia="Times New Roman" w:hAnsi="Calibri" w:cs="Calibri"/>
                <w:color w:val="000000"/>
              </w:rPr>
              <w:t>10.08163</w:t>
            </w:r>
          </w:p>
        </w:tc>
      </w:tr>
      <w:tr w:rsidR="0057624C" w:rsidRPr="0057624C" w14:paraId="6C870700" w14:textId="77777777" w:rsidTr="0057624C">
        <w:trPr>
          <w:trHeight w:val="290"/>
        </w:trPr>
        <w:tc>
          <w:tcPr>
            <w:tcW w:w="4626" w:type="dxa"/>
            <w:tcBorders>
              <w:top w:val="nil"/>
              <w:left w:val="nil"/>
              <w:bottom w:val="nil"/>
              <w:right w:val="nil"/>
            </w:tcBorders>
            <w:shd w:val="clear" w:color="auto" w:fill="auto"/>
            <w:noWrap/>
            <w:vAlign w:val="bottom"/>
            <w:hideMark/>
          </w:tcPr>
          <w:p w14:paraId="572FC796" w14:textId="77777777" w:rsidR="0057624C" w:rsidRPr="0057624C" w:rsidRDefault="0057624C" w:rsidP="0057624C">
            <w:pPr>
              <w:spacing w:after="0" w:line="240" w:lineRule="auto"/>
              <w:rPr>
                <w:rFonts w:ascii="Calibri" w:eastAsia="Times New Roman" w:hAnsi="Calibri" w:cs="Calibri"/>
                <w:color w:val="000000"/>
              </w:rPr>
            </w:pPr>
            <w:r w:rsidRPr="0057624C">
              <w:rPr>
                <w:rFonts w:ascii="Calibri" w:eastAsia="Times New Roman" w:hAnsi="Calibri" w:cs="Calibri"/>
                <w:color w:val="000000"/>
              </w:rPr>
              <w:t>late-demographic dividend</w:t>
            </w:r>
          </w:p>
        </w:tc>
        <w:tc>
          <w:tcPr>
            <w:tcW w:w="960" w:type="dxa"/>
            <w:tcBorders>
              <w:top w:val="nil"/>
              <w:left w:val="nil"/>
              <w:bottom w:val="nil"/>
              <w:right w:val="nil"/>
            </w:tcBorders>
            <w:shd w:val="clear" w:color="auto" w:fill="auto"/>
            <w:noWrap/>
            <w:vAlign w:val="bottom"/>
            <w:hideMark/>
          </w:tcPr>
          <w:p w14:paraId="5F08B7FB" w14:textId="77777777" w:rsidR="0057624C" w:rsidRPr="0057624C" w:rsidRDefault="0057624C" w:rsidP="0057624C">
            <w:pPr>
              <w:spacing w:after="0" w:line="240" w:lineRule="auto"/>
              <w:jc w:val="right"/>
              <w:rPr>
                <w:rFonts w:ascii="Calibri" w:eastAsia="Times New Roman" w:hAnsi="Calibri" w:cs="Calibri"/>
                <w:color w:val="000000"/>
              </w:rPr>
            </w:pPr>
            <w:r w:rsidRPr="0057624C">
              <w:rPr>
                <w:rFonts w:ascii="Calibri" w:eastAsia="Times New Roman" w:hAnsi="Calibri" w:cs="Calibri"/>
                <w:color w:val="000000"/>
              </w:rPr>
              <w:t>11.0184</w:t>
            </w:r>
          </w:p>
        </w:tc>
      </w:tr>
      <w:tr w:rsidR="0057624C" w:rsidRPr="0057624C" w14:paraId="40541E3C" w14:textId="77777777" w:rsidTr="0057624C">
        <w:trPr>
          <w:trHeight w:val="290"/>
        </w:trPr>
        <w:tc>
          <w:tcPr>
            <w:tcW w:w="4626" w:type="dxa"/>
            <w:tcBorders>
              <w:top w:val="nil"/>
              <w:left w:val="nil"/>
              <w:bottom w:val="nil"/>
              <w:right w:val="nil"/>
            </w:tcBorders>
            <w:shd w:val="clear" w:color="auto" w:fill="auto"/>
            <w:noWrap/>
            <w:vAlign w:val="bottom"/>
            <w:hideMark/>
          </w:tcPr>
          <w:p w14:paraId="13247DA5" w14:textId="77777777" w:rsidR="0057624C" w:rsidRPr="0057624C" w:rsidRDefault="0057624C" w:rsidP="0057624C">
            <w:pPr>
              <w:spacing w:after="0" w:line="240" w:lineRule="auto"/>
              <w:rPr>
                <w:rFonts w:ascii="Calibri" w:eastAsia="Times New Roman" w:hAnsi="Calibri" w:cs="Calibri"/>
                <w:color w:val="000000"/>
              </w:rPr>
            </w:pPr>
            <w:r w:rsidRPr="0057624C">
              <w:rPr>
                <w:rFonts w:ascii="Calibri" w:eastAsia="Times New Roman" w:hAnsi="Calibri" w:cs="Calibri"/>
                <w:color w:val="000000"/>
              </w:rPr>
              <w:t>latin america &amp; caribbean</w:t>
            </w:r>
          </w:p>
        </w:tc>
        <w:tc>
          <w:tcPr>
            <w:tcW w:w="960" w:type="dxa"/>
            <w:tcBorders>
              <w:top w:val="nil"/>
              <w:left w:val="nil"/>
              <w:bottom w:val="nil"/>
              <w:right w:val="nil"/>
            </w:tcBorders>
            <w:shd w:val="clear" w:color="auto" w:fill="auto"/>
            <w:noWrap/>
            <w:vAlign w:val="bottom"/>
            <w:hideMark/>
          </w:tcPr>
          <w:p w14:paraId="79F4D31E" w14:textId="77777777" w:rsidR="0057624C" w:rsidRPr="0057624C" w:rsidRDefault="0057624C" w:rsidP="0057624C">
            <w:pPr>
              <w:spacing w:after="0" w:line="240" w:lineRule="auto"/>
              <w:jc w:val="right"/>
              <w:rPr>
                <w:rFonts w:ascii="Calibri" w:eastAsia="Times New Roman" w:hAnsi="Calibri" w:cs="Calibri"/>
                <w:color w:val="000000"/>
              </w:rPr>
            </w:pPr>
            <w:r w:rsidRPr="0057624C">
              <w:rPr>
                <w:rFonts w:ascii="Calibri" w:eastAsia="Times New Roman" w:hAnsi="Calibri" w:cs="Calibri"/>
                <w:color w:val="000000"/>
              </w:rPr>
              <w:t>10.47511</w:t>
            </w:r>
          </w:p>
        </w:tc>
      </w:tr>
      <w:tr w:rsidR="0057624C" w:rsidRPr="0057624C" w14:paraId="774438BF" w14:textId="77777777" w:rsidTr="0057624C">
        <w:trPr>
          <w:trHeight w:val="290"/>
        </w:trPr>
        <w:tc>
          <w:tcPr>
            <w:tcW w:w="4626" w:type="dxa"/>
            <w:tcBorders>
              <w:top w:val="nil"/>
              <w:left w:val="nil"/>
              <w:bottom w:val="nil"/>
              <w:right w:val="nil"/>
            </w:tcBorders>
            <w:shd w:val="clear" w:color="auto" w:fill="auto"/>
            <w:noWrap/>
            <w:vAlign w:val="bottom"/>
            <w:hideMark/>
          </w:tcPr>
          <w:p w14:paraId="7618B2D8" w14:textId="77777777" w:rsidR="0057624C" w:rsidRPr="0057624C" w:rsidRDefault="0057624C" w:rsidP="0057624C">
            <w:pPr>
              <w:spacing w:after="0" w:line="240" w:lineRule="auto"/>
              <w:rPr>
                <w:rFonts w:ascii="Calibri" w:eastAsia="Times New Roman" w:hAnsi="Calibri" w:cs="Calibri"/>
                <w:color w:val="000000"/>
              </w:rPr>
            </w:pPr>
            <w:r w:rsidRPr="0057624C">
              <w:rPr>
                <w:rFonts w:ascii="Calibri" w:eastAsia="Times New Roman" w:hAnsi="Calibri" w:cs="Calibri"/>
                <w:color w:val="000000"/>
              </w:rPr>
              <w:t>latin america &amp; caribbean (excluding high income)</w:t>
            </w:r>
          </w:p>
        </w:tc>
        <w:tc>
          <w:tcPr>
            <w:tcW w:w="960" w:type="dxa"/>
            <w:tcBorders>
              <w:top w:val="nil"/>
              <w:left w:val="nil"/>
              <w:bottom w:val="nil"/>
              <w:right w:val="nil"/>
            </w:tcBorders>
            <w:shd w:val="clear" w:color="auto" w:fill="auto"/>
            <w:noWrap/>
            <w:vAlign w:val="bottom"/>
            <w:hideMark/>
          </w:tcPr>
          <w:p w14:paraId="2C91FA83" w14:textId="77777777" w:rsidR="0057624C" w:rsidRPr="0057624C" w:rsidRDefault="0057624C" w:rsidP="0057624C">
            <w:pPr>
              <w:spacing w:after="0" w:line="240" w:lineRule="auto"/>
              <w:jc w:val="right"/>
              <w:rPr>
                <w:rFonts w:ascii="Calibri" w:eastAsia="Times New Roman" w:hAnsi="Calibri" w:cs="Calibri"/>
                <w:color w:val="000000"/>
              </w:rPr>
            </w:pPr>
            <w:r w:rsidRPr="0057624C">
              <w:rPr>
                <w:rFonts w:ascii="Calibri" w:eastAsia="Times New Roman" w:hAnsi="Calibri" w:cs="Calibri"/>
                <w:color w:val="000000"/>
              </w:rPr>
              <w:t>10.04997</w:t>
            </w:r>
          </w:p>
        </w:tc>
      </w:tr>
      <w:tr w:rsidR="0057624C" w:rsidRPr="0057624C" w14:paraId="7269F686" w14:textId="77777777" w:rsidTr="0057624C">
        <w:trPr>
          <w:trHeight w:val="290"/>
        </w:trPr>
        <w:tc>
          <w:tcPr>
            <w:tcW w:w="4626" w:type="dxa"/>
            <w:tcBorders>
              <w:top w:val="nil"/>
              <w:left w:val="nil"/>
              <w:bottom w:val="nil"/>
              <w:right w:val="nil"/>
            </w:tcBorders>
            <w:shd w:val="clear" w:color="auto" w:fill="auto"/>
            <w:noWrap/>
            <w:vAlign w:val="bottom"/>
            <w:hideMark/>
          </w:tcPr>
          <w:p w14:paraId="0F41EA54" w14:textId="77777777" w:rsidR="0057624C" w:rsidRPr="0057624C" w:rsidRDefault="0057624C" w:rsidP="0057624C">
            <w:pPr>
              <w:spacing w:after="0" w:line="240" w:lineRule="auto"/>
              <w:rPr>
                <w:rFonts w:ascii="Calibri" w:eastAsia="Times New Roman" w:hAnsi="Calibri" w:cs="Calibri"/>
                <w:color w:val="000000"/>
              </w:rPr>
            </w:pPr>
            <w:r w:rsidRPr="0057624C">
              <w:rPr>
                <w:rFonts w:ascii="Calibri" w:eastAsia="Times New Roman" w:hAnsi="Calibri" w:cs="Calibri"/>
                <w:color w:val="000000"/>
              </w:rPr>
              <w:t>latin america &amp; the caribbean (ida &amp; ibrd countries)</w:t>
            </w:r>
          </w:p>
        </w:tc>
        <w:tc>
          <w:tcPr>
            <w:tcW w:w="960" w:type="dxa"/>
            <w:tcBorders>
              <w:top w:val="nil"/>
              <w:left w:val="nil"/>
              <w:bottom w:val="nil"/>
              <w:right w:val="nil"/>
            </w:tcBorders>
            <w:shd w:val="clear" w:color="auto" w:fill="auto"/>
            <w:noWrap/>
            <w:vAlign w:val="bottom"/>
            <w:hideMark/>
          </w:tcPr>
          <w:p w14:paraId="6EC76491" w14:textId="77777777" w:rsidR="0057624C" w:rsidRPr="0057624C" w:rsidRDefault="0057624C" w:rsidP="0057624C">
            <w:pPr>
              <w:spacing w:after="0" w:line="240" w:lineRule="auto"/>
              <w:jc w:val="right"/>
              <w:rPr>
                <w:rFonts w:ascii="Calibri" w:eastAsia="Times New Roman" w:hAnsi="Calibri" w:cs="Calibri"/>
                <w:color w:val="000000"/>
              </w:rPr>
            </w:pPr>
            <w:r w:rsidRPr="0057624C">
              <w:rPr>
                <w:rFonts w:ascii="Calibri" w:eastAsia="Times New Roman" w:hAnsi="Calibri" w:cs="Calibri"/>
                <w:color w:val="000000"/>
              </w:rPr>
              <w:t>10.56898</w:t>
            </w:r>
          </w:p>
        </w:tc>
      </w:tr>
      <w:tr w:rsidR="0057624C" w:rsidRPr="0057624C" w14:paraId="6A002FBF" w14:textId="77777777" w:rsidTr="0057624C">
        <w:trPr>
          <w:trHeight w:val="290"/>
        </w:trPr>
        <w:tc>
          <w:tcPr>
            <w:tcW w:w="4626" w:type="dxa"/>
            <w:tcBorders>
              <w:top w:val="nil"/>
              <w:left w:val="nil"/>
              <w:bottom w:val="nil"/>
              <w:right w:val="nil"/>
            </w:tcBorders>
            <w:shd w:val="clear" w:color="auto" w:fill="auto"/>
            <w:noWrap/>
            <w:vAlign w:val="bottom"/>
            <w:hideMark/>
          </w:tcPr>
          <w:p w14:paraId="66236997" w14:textId="77777777" w:rsidR="0057624C" w:rsidRPr="0057624C" w:rsidRDefault="0057624C" w:rsidP="0057624C">
            <w:pPr>
              <w:spacing w:after="0" w:line="240" w:lineRule="auto"/>
              <w:rPr>
                <w:rFonts w:ascii="Calibri" w:eastAsia="Times New Roman" w:hAnsi="Calibri" w:cs="Calibri"/>
                <w:color w:val="000000"/>
              </w:rPr>
            </w:pPr>
            <w:r w:rsidRPr="0057624C">
              <w:rPr>
                <w:rFonts w:ascii="Calibri" w:eastAsia="Times New Roman" w:hAnsi="Calibri" w:cs="Calibri"/>
                <w:color w:val="000000"/>
              </w:rPr>
              <w:t>least developed countries: un classification</w:t>
            </w:r>
          </w:p>
        </w:tc>
        <w:tc>
          <w:tcPr>
            <w:tcW w:w="960" w:type="dxa"/>
            <w:tcBorders>
              <w:top w:val="nil"/>
              <w:left w:val="nil"/>
              <w:bottom w:val="nil"/>
              <w:right w:val="nil"/>
            </w:tcBorders>
            <w:shd w:val="clear" w:color="auto" w:fill="auto"/>
            <w:noWrap/>
            <w:vAlign w:val="bottom"/>
            <w:hideMark/>
          </w:tcPr>
          <w:p w14:paraId="7796A9E2" w14:textId="77777777" w:rsidR="0057624C" w:rsidRPr="0057624C" w:rsidRDefault="0057624C" w:rsidP="0057624C">
            <w:pPr>
              <w:spacing w:after="0" w:line="240" w:lineRule="auto"/>
              <w:jc w:val="right"/>
              <w:rPr>
                <w:rFonts w:ascii="Calibri" w:eastAsia="Times New Roman" w:hAnsi="Calibri" w:cs="Calibri"/>
                <w:color w:val="000000"/>
              </w:rPr>
            </w:pPr>
            <w:r w:rsidRPr="0057624C">
              <w:rPr>
                <w:rFonts w:ascii="Calibri" w:eastAsia="Times New Roman" w:hAnsi="Calibri" w:cs="Calibri"/>
                <w:color w:val="000000"/>
              </w:rPr>
              <w:t>14.45647</w:t>
            </w:r>
          </w:p>
        </w:tc>
      </w:tr>
      <w:tr w:rsidR="0057624C" w:rsidRPr="0057624C" w14:paraId="3DCC8AFC" w14:textId="77777777" w:rsidTr="0057624C">
        <w:trPr>
          <w:trHeight w:val="290"/>
        </w:trPr>
        <w:tc>
          <w:tcPr>
            <w:tcW w:w="4626" w:type="dxa"/>
            <w:tcBorders>
              <w:top w:val="nil"/>
              <w:left w:val="nil"/>
              <w:bottom w:val="nil"/>
              <w:right w:val="nil"/>
            </w:tcBorders>
            <w:shd w:val="clear" w:color="auto" w:fill="auto"/>
            <w:noWrap/>
            <w:vAlign w:val="bottom"/>
            <w:hideMark/>
          </w:tcPr>
          <w:p w14:paraId="24349AEA" w14:textId="77777777" w:rsidR="0057624C" w:rsidRPr="0057624C" w:rsidRDefault="0057624C" w:rsidP="0057624C">
            <w:pPr>
              <w:spacing w:after="0" w:line="240" w:lineRule="auto"/>
              <w:rPr>
                <w:rFonts w:ascii="Calibri" w:eastAsia="Times New Roman" w:hAnsi="Calibri" w:cs="Calibri"/>
                <w:color w:val="000000"/>
              </w:rPr>
            </w:pPr>
            <w:r w:rsidRPr="0057624C">
              <w:rPr>
                <w:rFonts w:ascii="Calibri" w:eastAsia="Times New Roman" w:hAnsi="Calibri" w:cs="Calibri"/>
                <w:color w:val="000000"/>
              </w:rPr>
              <w:t>low &amp; middle income</w:t>
            </w:r>
          </w:p>
        </w:tc>
        <w:tc>
          <w:tcPr>
            <w:tcW w:w="960" w:type="dxa"/>
            <w:tcBorders>
              <w:top w:val="nil"/>
              <w:left w:val="nil"/>
              <w:bottom w:val="nil"/>
              <w:right w:val="nil"/>
            </w:tcBorders>
            <w:shd w:val="clear" w:color="auto" w:fill="auto"/>
            <w:noWrap/>
            <w:vAlign w:val="bottom"/>
            <w:hideMark/>
          </w:tcPr>
          <w:p w14:paraId="1127C566" w14:textId="77777777" w:rsidR="0057624C" w:rsidRPr="0057624C" w:rsidRDefault="0057624C" w:rsidP="0057624C">
            <w:pPr>
              <w:spacing w:after="0" w:line="240" w:lineRule="auto"/>
              <w:jc w:val="right"/>
              <w:rPr>
                <w:rFonts w:ascii="Calibri" w:eastAsia="Times New Roman" w:hAnsi="Calibri" w:cs="Calibri"/>
                <w:color w:val="000000"/>
              </w:rPr>
            </w:pPr>
            <w:r w:rsidRPr="0057624C">
              <w:rPr>
                <w:rFonts w:ascii="Calibri" w:eastAsia="Times New Roman" w:hAnsi="Calibri" w:cs="Calibri"/>
                <w:color w:val="000000"/>
              </w:rPr>
              <w:t>10.87422</w:t>
            </w:r>
          </w:p>
        </w:tc>
      </w:tr>
      <w:tr w:rsidR="0057624C" w:rsidRPr="0057624C" w14:paraId="70B3986F" w14:textId="77777777" w:rsidTr="0057624C">
        <w:trPr>
          <w:trHeight w:val="290"/>
        </w:trPr>
        <w:tc>
          <w:tcPr>
            <w:tcW w:w="4626" w:type="dxa"/>
            <w:tcBorders>
              <w:top w:val="nil"/>
              <w:left w:val="nil"/>
              <w:bottom w:val="nil"/>
              <w:right w:val="nil"/>
            </w:tcBorders>
            <w:shd w:val="clear" w:color="auto" w:fill="auto"/>
            <w:noWrap/>
            <w:vAlign w:val="bottom"/>
            <w:hideMark/>
          </w:tcPr>
          <w:p w14:paraId="6AFCB079" w14:textId="77777777" w:rsidR="0057624C" w:rsidRPr="0057624C" w:rsidRDefault="0057624C" w:rsidP="0057624C">
            <w:pPr>
              <w:spacing w:after="0" w:line="240" w:lineRule="auto"/>
              <w:rPr>
                <w:rFonts w:ascii="Calibri" w:eastAsia="Times New Roman" w:hAnsi="Calibri" w:cs="Calibri"/>
                <w:color w:val="000000"/>
              </w:rPr>
            </w:pPr>
            <w:r w:rsidRPr="0057624C">
              <w:rPr>
                <w:rFonts w:ascii="Calibri" w:eastAsia="Times New Roman" w:hAnsi="Calibri" w:cs="Calibri"/>
                <w:color w:val="000000"/>
              </w:rPr>
              <w:t>low income</w:t>
            </w:r>
          </w:p>
        </w:tc>
        <w:tc>
          <w:tcPr>
            <w:tcW w:w="960" w:type="dxa"/>
            <w:tcBorders>
              <w:top w:val="nil"/>
              <w:left w:val="nil"/>
              <w:bottom w:val="nil"/>
              <w:right w:val="nil"/>
            </w:tcBorders>
            <w:shd w:val="clear" w:color="auto" w:fill="auto"/>
            <w:noWrap/>
            <w:vAlign w:val="bottom"/>
            <w:hideMark/>
          </w:tcPr>
          <w:p w14:paraId="7B0B045F" w14:textId="77777777" w:rsidR="0057624C" w:rsidRPr="0057624C" w:rsidRDefault="0057624C" w:rsidP="0057624C">
            <w:pPr>
              <w:spacing w:after="0" w:line="240" w:lineRule="auto"/>
              <w:jc w:val="right"/>
              <w:rPr>
                <w:rFonts w:ascii="Calibri" w:eastAsia="Times New Roman" w:hAnsi="Calibri" w:cs="Calibri"/>
                <w:color w:val="000000"/>
              </w:rPr>
            </w:pPr>
            <w:r w:rsidRPr="0057624C">
              <w:rPr>
                <w:rFonts w:ascii="Calibri" w:eastAsia="Times New Roman" w:hAnsi="Calibri" w:cs="Calibri"/>
                <w:color w:val="000000"/>
              </w:rPr>
              <w:t>16.32064</w:t>
            </w:r>
          </w:p>
        </w:tc>
      </w:tr>
      <w:tr w:rsidR="0057624C" w:rsidRPr="0057624C" w14:paraId="68476F3D" w14:textId="77777777" w:rsidTr="0057624C">
        <w:trPr>
          <w:trHeight w:val="290"/>
        </w:trPr>
        <w:tc>
          <w:tcPr>
            <w:tcW w:w="4626" w:type="dxa"/>
            <w:tcBorders>
              <w:top w:val="nil"/>
              <w:left w:val="nil"/>
              <w:bottom w:val="nil"/>
              <w:right w:val="nil"/>
            </w:tcBorders>
            <w:shd w:val="clear" w:color="auto" w:fill="auto"/>
            <w:noWrap/>
            <w:vAlign w:val="bottom"/>
            <w:hideMark/>
          </w:tcPr>
          <w:p w14:paraId="34EBD821" w14:textId="77777777" w:rsidR="0057624C" w:rsidRPr="0057624C" w:rsidRDefault="0057624C" w:rsidP="0057624C">
            <w:pPr>
              <w:spacing w:after="0" w:line="240" w:lineRule="auto"/>
              <w:rPr>
                <w:rFonts w:ascii="Calibri" w:eastAsia="Times New Roman" w:hAnsi="Calibri" w:cs="Calibri"/>
                <w:color w:val="000000"/>
              </w:rPr>
            </w:pPr>
            <w:r w:rsidRPr="0057624C">
              <w:rPr>
                <w:rFonts w:ascii="Calibri" w:eastAsia="Times New Roman" w:hAnsi="Calibri" w:cs="Calibri"/>
                <w:color w:val="000000"/>
              </w:rPr>
              <w:t>lower middle income</w:t>
            </w:r>
          </w:p>
        </w:tc>
        <w:tc>
          <w:tcPr>
            <w:tcW w:w="960" w:type="dxa"/>
            <w:tcBorders>
              <w:top w:val="nil"/>
              <w:left w:val="nil"/>
              <w:bottom w:val="nil"/>
              <w:right w:val="nil"/>
            </w:tcBorders>
            <w:shd w:val="clear" w:color="auto" w:fill="auto"/>
            <w:noWrap/>
            <w:vAlign w:val="bottom"/>
            <w:hideMark/>
          </w:tcPr>
          <w:p w14:paraId="56CF42ED" w14:textId="77777777" w:rsidR="0057624C" w:rsidRPr="0057624C" w:rsidRDefault="0057624C" w:rsidP="0057624C">
            <w:pPr>
              <w:spacing w:after="0" w:line="240" w:lineRule="auto"/>
              <w:jc w:val="right"/>
              <w:rPr>
                <w:rFonts w:ascii="Calibri" w:eastAsia="Times New Roman" w:hAnsi="Calibri" w:cs="Calibri"/>
                <w:color w:val="000000"/>
              </w:rPr>
            </w:pPr>
            <w:r w:rsidRPr="0057624C">
              <w:rPr>
                <w:rFonts w:ascii="Calibri" w:eastAsia="Times New Roman" w:hAnsi="Calibri" w:cs="Calibri"/>
                <w:color w:val="000000"/>
              </w:rPr>
              <w:t>10.21055</w:t>
            </w:r>
          </w:p>
        </w:tc>
      </w:tr>
      <w:tr w:rsidR="0057624C" w:rsidRPr="0057624C" w14:paraId="58CAE259" w14:textId="77777777" w:rsidTr="0057624C">
        <w:trPr>
          <w:trHeight w:val="290"/>
        </w:trPr>
        <w:tc>
          <w:tcPr>
            <w:tcW w:w="4626" w:type="dxa"/>
            <w:tcBorders>
              <w:top w:val="nil"/>
              <w:left w:val="nil"/>
              <w:bottom w:val="nil"/>
              <w:right w:val="nil"/>
            </w:tcBorders>
            <w:shd w:val="clear" w:color="auto" w:fill="auto"/>
            <w:noWrap/>
            <w:vAlign w:val="bottom"/>
            <w:hideMark/>
          </w:tcPr>
          <w:p w14:paraId="17835BA4" w14:textId="77777777" w:rsidR="0057624C" w:rsidRPr="0057624C" w:rsidRDefault="0057624C" w:rsidP="0057624C">
            <w:pPr>
              <w:spacing w:after="0" w:line="240" w:lineRule="auto"/>
              <w:rPr>
                <w:rFonts w:ascii="Calibri" w:eastAsia="Times New Roman" w:hAnsi="Calibri" w:cs="Calibri"/>
                <w:color w:val="000000"/>
              </w:rPr>
            </w:pPr>
            <w:r w:rsidRPr="0057624C">
              <w:rPr>
                <w:rFonts w:ascii="Calibri" w:eastAsia="Times New Roman" w:hAnsi="Calibri" w:cs="Calibri"/>
                <w:color w:val="000000"/>
              </w:rPr>
              <w:t>middle income</w:t>
            </w:r>
          </w:p>
        </w:tc>
        <w:tc>
          <w:tcPr>
            <w:tcW w:w="960" w:type="dxa"/>
            <w:tcBorders>
              <w:top w:val="nil"/>
              <w:left w:val="nil"/>
              <w:bottom w:val="nil"/>
              <w:right w:val="nil"/>
            </w:tcBorders>
            <w:shd w:val="clear" w:color="auto" w:fill="auto"/>
            <w:noWrap/>
            <w:vAlign w:val="bottom"/>
            <w:hideMark/>
          </w:tcPr>
          <w:p w14:paraId="255F6C4F" w14:textId="77777777" w:rsidR="0057624C" w:rsidRPr="0057624C" w:rsidRDefault="0057624C" w:rsidP="0057624C">
            <w:pPr>
              <w:spacing w:after="0" w:line="240" w:lineRule="auto"/>
              <w:jc w:val="right"/>
              <w:rPr>
                <w:rFonts w:ascii="Calibri" w:eastAsia="Times New Roman" w:hAnsi="Calibri" w:cs="Calibri"/>
                <w:color w:val="000000"/>
              </w:rPr>
            </w:pPr>
            <w:r w:rsidRPr="0057624C">
              <w:rPr>
                <w:rFonts w:ascii="Calibri" w:eastAsia="Times New Roman" w:hAnsi="Calibri" w:cs="Calibri"/>
                <w:color w:val="000000"/>
              </w:rPr>
              <w:t>10.30615</w:t>
            </w:r>
          </w:p>
        </w:tc>
      </w:tr>
      <w:tr w:rsidR="0057624C" w:rsidRPr="0057624C" w14:paraId="48230ECB" w14:textId="77777777" w:rsidTr="0057624C">
        <w:trPr>
          <w:trHeight w:val="290"/>
        </w:trPr>
        <w:tc>
          <w:tcPr>
            <w:tcW w:w="4626" w:type="dxa"/>
            <w:tcBorders>
              <w:top w:val="nil"/>
              <w:left w:val="nil"/>
              <w:bottom w:val="nil"/>
              <w:right w:val="nil"/>
            </w:tcBorders>
            <w:shd w:val="clear" w:color="auto" w:fill="auto"/>
            <w:noWrap/>
            <w:vAlign w:val="bottom"/>
            <w:hideMark/>
          </w:tcPr>
          <w:p w14:paraId="7A5A4D64" w14:textId="77777777" w:rsidR="0057624C" w:rsidRPr="0057624C" w:rsidRDefault="0057624C" w:rsidP="0057624C">
            <w:pPr>
              <w:spacing w:after="0" w:line="240" w:lineRule="auto"/>
              <w:rPr>
                <w:rFonts w:ascii="Calibri" w:eastAsia="Times New Roman" w:hAnsi="Calibri" w:cs="Calibri"/>
                <w:color w:val="000000"/>
              </w:rPr>
            </w:pPr>
            <w:r w:rsidRPr="0057624C">
              <w:rPr>
                <w:rFonts w:ascii="Calibri" w:eastAsia="Times New Roman" w:hAnsi="Calibri" w:cs="Calibri"/>
                <w:color w:val="000000"/>
              </w:rPr>
              <w:t>south asia</w:t>
            </w:r>
          </w:p>
        </w:tc>
        <w:tc>
          <w:tcPr>
            <w:tcW w:w="960" w:type="dxa"/>
            <w:tcBorders>
              <w:top w:val="nil"/>
              <w:left w:val="nil"/>
              <w:bottom w:val="nil"/>
              <w:right w:val="nil"/>
            </w:tcBorders>
            <w:shd w:val="clear" w:color="auto" w:fill="auto"/>
            <w:noWrap/>
            <w:vAlign w:val="bottom"/>
            <w:hideMark/>
          </w:tcPr>
          <w:p w14:paraId="7557E618" w14:textId="77777777" w:rsidR="0057624C" w:rsidRPr="0057624C" w:rsidRDefault="0057624C" w:rsidP="0057624C">
            <w:pPr>
              <w:spacing w:after="0" w:line="240" w:lineRule="auto"/>
              <w:jc w:val="right"/>
              <w:rPr>
                <w:rFonts w:ascii="Calibri" w:eastAsia="Times New Roman" w:hAnsi="Calibri" w:cs="Calibri"/>
                <w:color w:val="000000"/>
              </w:rPr>
            </w:pPr>
            <w:r w:rsidRPr="0057624C">
              <w:rPr>
                <w:rFonts w:ascii="Calibri" w:eastAsia="Times New Roman" w:hAnsi="Calibri" w:cs="Calibri"/>
                <w:color w:val="000000"/>
              </w:rPr>
              <w:t>8.972203</w:t>
            </w:r>
          </w:p>
        </w:tc>
      </w:tr>
      <w:tr w:rsidR="0057624C" w:rsidRPr="0057624C" w14:paraId="2212E6D0" w14:textId="77777777" w:rsidTr="0057624C">
        <w:trPr>
          <w:trHeight w:val="290"/>
        </w:trPr>
        <w:tc>
          <w:tcPr>
            <w:tcW w:w="4626" w:type="dxa"/>
            <w:tcBorders>
              <w:top w:val="nil"/>
              <w:left w:val="nil"/>
              <w:bottom w:val="nil"/>
              <w:right w:val="nil"/>
            </w:tcBorders>
            <w:shd w:val="clear" w:color="auto" w:fill="auto"/>
            <w:noWrap/>
            <w:vAlign w:val="bottom"/>
            <w:hideMark/>
          </w:tcPr>
          <w:p w14:paraId="03FB6721" w14:textId="77777777" w:rsidR="0057624C" w:rsidRPr="0057624C" w:rsidRDefault="0057624C" w:rsidP="0057624C">
            <w:pPr>
              <w:spacing w:after="0" w:line="240" w:lineRule="auto"/>
              <w:rPr>
                <w:rFonts w:ascii="Calibri" w:eastAsia="Times New Roman" w:hAnsi="Calibri" w:cs="Calibri"/>
                <w:color w:val="000000"/>
              </w:rPr>
            </w:pPr>
            <w:r w:rsidRPr="0057624C">
              <w:rPr>
                <w:rFonts w:ascii="Calibri" w:eastAsia="Times New Roman" w:hAnsi="Calibri" w:cs="Calibri"/>
                <w:color w:val="000000"/>
              </w:rPr>
              <w:t>south asia (ida &amp; ibrd)</w:t>
            </w:r>
          </w:p>
        </w:tc>
        <w:tc>
          <w:tcPr>
            <w:tcW w:w="960" w:type="dxa"/>
            <w:tcBorders>
              <w:top w:val="nil"/>
              <w:left w:val="nil"/>
              <w:bottom w:val="nil"/>
              <w:right w:val="nil"/>
            </w:tcBorders>
            <w:shd w:val="clear" w:color="auto" w:fill="auto"/>
            <w:noWrap/>
            <w:vAlign w:val="bottom"/>
            <w:hideMark/>
          </w:tcPr>
          <w:p w14:paraId="5EB0073F" w14:textId="77777777" w:rsidR="0057624C" w:rsidRPr="0057624C" w:rsidRDefault="0057624C" w:rsidP="0057624C">
            <w:pPr>
              <w:spacing w:after="0" w:line="240" w:lineRule="auto"/>
              <w:jc w:val="right"/>
              <w:rPr>
                <w:rFonts w:ascii="Calibri" w:eastAsia="Times New Roman" w:hAnsi="Calibri" w:cs="Calibri"/>
                <w:color w:val="000000"/>
              </w:rPr>
            </w:pPr>
            <w:r w:rsidRPr="0057624C">
              <w:rPr>
                <w:rFonts w:ascii="Calibri" w:eastAsia="Times New Roman" w:hAnsi="Calibri" w:cs="Calibri"/>
                <w:color w:val="000000"/>
              </w:rPr>
              <w:t>8.972203</w:t>
            </w:r>
          </w:p>
        </w:tc>
      </w:tr>
      <w:tr w:rsidR="0057624C" w:rsidRPr="0057624C" w14:paraId="07CA2678" w14:textId="77777777" w:rsidTr="0057624C">
        <w:trPr>
          <w:trHeight w:val="290"/>
        </w:trPr>
        <w:tc>
          <w:tcPr>
            <w:tcW w:w="4626" w:type="dxa"/>
            <w:tcBorders>
              <w:top w:val="nil"/>
              <w:left w:val="nil"/>
              <w:bottom w:val="nil"/>
              <w:right w:val="nil"/>
            </w:tcBorders>
            <w:shd w:val="clear" w:color="auto" w:fill="auto"/>
            <w:noWrap/>
            <w:vAlign w:val="bottom"/>
            <w:hideMark/>
          </w:tcPr>
          <w:p w14:paraId="4A2D74C1" w14:textId="77777777" w:rsidR="0057624C" w:rsidRPr="0057624C" w:rsidRDefault="0057624C" w:rsidP="0057624C">
            <w:pPr>
              <w:spacing w:after="0" w:line="240" w:lineRule="auto"/>
              <w:rPr>
                <w:rFonts w:ascii="Calibri" w:eastAsia="Times New Roman" w:hAnsi="Calibri" w:cs="Calibri"/>
                <w:color w:val="000000"/>
              </w:rPr>
            </w:pPr>
            <w:r w:rsidRPr="0057624C">
              <w:rPr>
                <w:rFonts w:ascii="Calibri" w:eastAsia="Times New Roman" w:hAnsi="Calibri" w:cs="Calibri"/>
                <w:color w:val="000000"/>
              </w:rPr>
              <w:t>upper middle income</w:t>
            </w:r>
          </w:p>
        </w:tc>
        <w:tc>
          <w:tcPr>
            <w:tcW w:w="960" w:type="dxa"/>
            <w:tcBorders>
              <w:top w:val="nil"/>
              <w:left w:val="nil"/>
              <w:bottom w:val="nil"/>
              <w:right w:val="nil"/>
            </w:tcBorders>
            <w:shd w:val="clear" w:color="auto" w:fill="auto"/>
            <w:noWrap/>
            <w:vAlign w:val="bottom"/>
            <w:hideMark/>
          </w:tcPr>
          <w:p w14:paraId="4CE4FCFC" w14:textId="77777777" w:rsidR="0057624C" w:rsidRPr="0057624C" w:rsidRDefault="0057624C" w:rsidP="0057624C">
            <w:pPr>
              <w:spacing w:after="0" w:line="240" w:lineRule="auto"/>
              <w:jc w:val="right"/>
              <w:rPr>
                <w:rFonts w:ascii="Calibri" w:eastAsia="Times New Roman" w:hAnsi="Calibri" w:cs="Calibri"/>
                <w:color w:val="000000"/>
              </w:rPr>
            </w:pPr>
            <w:r w:rsidRPr="0057624C">
              <w:rPr>
                <w:rFonts w:ascii="Calibri" w:eastAsia="Times New Roman" w:hAnsi="Calibri" w:cs="Calibri"/>
                <w:color w:val="000000"/>
              </w:rPr>
              <w:t>10.39281</w:t>
            </w:r>
          </w:p>
        </w:tc>
      </w:tr>
    </w:tbl>
    <w:p w14:paraId="1C2FE884" w14:textId="713271AD" w:rsidR="0057624C" w:rsidRDefault="0057624C" w:rsidP="0057624C"/>
    <w:p w14:paraId="374000DF" w14:textId="10714147" w:rsidR="0057624C" w:rsidRDefault="0057624C" w:rsidP="0057624C">
      <w:r>
        <w:t>CODE:</w:t>
      </w:r>
    </w:p>
    <w:p w14:paraId="6BD0C188" w14:textId="77777777" w:rsidR="0057624C" w:rsidRDefault="0057624C" w:rsidP="0057624C">
      <w:r>
        <w:t>import pandas as pd</w:t>
      </w:r>
    </w:p>
    <w:p w14:paraId="429D6535" w14:textId="77777777" w:rsidR="0057624C" w:rsidRDefault="0057624C" w:rsidP="0057624C">
      <w:r>
        <w:t>import numpy as np</w:t>
      </w:r>
    </w:p>
    <w:p w14:paraId="2B408430" w14:textId="77777777" w:rsidR="0057624C" w:rsidRDefault="0057624C" w:rsidP="0057624C"/>
    <w:p w14:paraId="651BE86C" w14:textId="77777777" w:rsidR="0057624C" w:rsidRDefault="0057624C" w:rsidP="0057624C">
      <w:r>
        <w:t># Load the SPI data</w:t>
      </w:r>
    </w:p>
    <w:p w14:paraId="7AB05FE8" w14:textId="77777777" w:rsidR="0057624C" w:rsidRDefault="0057624C" w:rsidP="0057624C">
      <w:r>
        <w:t>spi_file = 'fSPI.xlsx'</w:t>
      </w:r>
    </w:p>
    <w:p w14:paraId="5B5C3DF7" w14:textId="77777777" w:rsidR="0057624C" w:rsidRDefault="0057624C" w:rsidP="0057624C">
      <w:r>
        <w:t xml:space="preserve">df = </w:t>
      </w:r>
      <w:proofErr w:type="gramStart"/>
      <w:r>
        <w:t>pd.read</w:t>
      </w:r>
      <w:proofErr w:type="gramEnd"/>
      <w:r>
        <w:t>_excel(spi_file)</w:t>
      </w:r>
    </w:p>
    <w:p w14:paraId="7CC22224" w14:textId="77777777" w:rsidR="0057624C" w:rsidRDefault="0057624C" w:rsidP="0057624C"/>
    <w:p w14:paraId="3EA4B11F" w14:textId="77777777" w:rsidR="0057624C" w:rsidRDefault="0057624C" w:rsidP="0057624C">
      <w:r>
        <w:t># Ensure that all SPI columns are numeric</w:t>
      </w:r>
    </w:p>
    <w:p w14:paraId="4F2BB76C" w14:textId="77777777" w:rsidR="0057624C" w:rsidRDefault="0057624C" w:rsidP="0057624C">
      <w:r>
        <w:t># Assuming all columns are SPI columns starting with 'YR'</w:t>
      </w:r>
    </w:p>
    <w:p w14:paraId="5B2876CF" w14:textId="77777777" w:rsidR="0057624C" w:rsidRDefault="0057624C" w:rsidP="0057624C">
      <w:r>
        <w:t xml:space="preserve">for col in </w:t>
      </w:r>
      <w:proofErr w:type="gramStart"/>
      <w:r>
        <w:t>df.columns</w:t>
      </w:r>
      <w:proofErr w:type="gramEnd"/>
      <w:r>
        <w:t>:</w:t>
      </w:r>
    </w:p>
    <w:p w14:paraId="3A62D577" w14:textId="77777777" w:rsidR="0057624C" w:rsidRDefault="0057624C" w:rsidP="0057624C">
      <w:r>
        <w:t xml:space="preserve">    if </w:t>
      </w:r>
      <w:proofErr w:type="gramStart"/>
      <w:r>
        <w:t>col.startswith</w:t>
      </w:r>
      <w:proofErr w:type="gramEnd"/>
      <w:r>
        <w:t>('YR'):</w:t>
      </w:r>
    </w:p>
    <w:p w14:paraId="7CA41024" w14:textId="77777777" w:rsidR="0057624C" w:rsidRDefault="0057624C" w:rsidP="0057624C">
      <w:r>
        <w:t xml:space="preserve">        df[col] = pd.to_numeric(df[col], errors='coerce')</w:t>
      </w:r>
    </w:p>
    <w:p w14:paraId="3D0C3415" w14:textId="77777777" w:rsidR="0057624C" w:rsidRDefault="0057624C" w:rsidP="0057624C"/>
    <w:p w14:paraId="1836DEFA" w14:textId="77777777" w:rsidR="0057624C" w:rsidRDefault="0057624C" w:rsidP="0057624C">
      <w:r>
        <w:lastRenderedPageBreak/>
        <w:t># Drop non-numeric columns for SPI calculations</w:t>
      </w:r>
    </w:p>
    <w:p w14:paraId="0C14CC07" w14:textId="77777777" w:rsidR="0057624C" w:rsidRDefault="0057624C" w:rsidP="0057624C">
      <w:r>
        <w:t xml:space="preserve">spi_data = </w:t>
      </w:r>
      <w:proofErr w:type="gramStart"/>
      <w:r>
        <w:t>df.drop</w:t>
      </w:r>
      <w:proofErr w:type="gramEnd"/>
      <w:r>
        <w:t>(columns=['Series Name', 'Country Name'])</w:t>
      </w:r>
    </w:p>
    <w:p w14:paraId="14E3ECA8" w14:textId="77777777" w:rsidR="0057624C" w:rsidRDefault="0057624C" w:rsidP="0057624C"/>
    <w:p w14:paraId="06FAA0C8" w14:textId="77777777" w:rsidR="0057624C" w:rsidRDefault="0057624C" w:rsidP="0057624C">
      <w:r>
        <w:t># Calculate summary statistics</w:t>
      </w:r>
    </w:p>
    <w:p w14:paraId="57F6D187" w14:textId="77777777" w:rsidR="0057624C" w:rsidRDefault="0057624C" w:rsidP="0057624C">
      <w:r>
        <w:t>mean_spi = spi_</w:t>
      </w:r>
      <w:proofErr w:type="gramStart"/>
      <w:r>
        <w:t>data.mean</w:t>
      </w:r>
      <w:proofErr w:type="gramEnd"/>
      <w:r>
        <w:t>(axis=1)</w:t>
      </w:r>
    </w:p>
    <w:p w14:paraId="32D0FCB7" w14:textId="77777777" w:rsidR="0057624C" w:rsidRDefault="0057624C" w:rsidP="0057624C">
      <w:r>
        <w:t>median_spi = spi_</w:t>
      </w:r>
      <w:proofErr w:type="gramStart"/>
      <w:r>
        <w:t>data.median</w:t>
      </w:r>
      <w:proofErr w:type="gramEnd"/>
      <w:r>
        <w:t>(axis=1)</w:t>
      </w:r>
    </w:p>
    <w:p w14:paraId="167BB5B3" w14:textId="77777777" w:rsidR="0057624C" w:rsidRDefault="0057624C" w:rsidP="0057624C">
      <w:r>
        <w:t>range_spi = spi_data.max(axis=1) - spi_data.min(axis=1)</w:t>
      </w:r>
    </w:p>
    <w:p w14:paraId="22F656DE" w14:textId="77777777" w:rsidR="0057624C" w:rsidRDefault="0057624C" w:rsidP="0057624C"/>
    <w:p w14:paraId="5F6F3706" w14:textId="77777777" w:rsidR="0057624C" w:rsidRDefault="0057624C" w:rsidP="0057624C">
      <w:r>
        <w:t># Add summary statistics to DataFrame</w:t>
      </w:r>
    </w:p>
    <w:p w14:paraId="489EB9BF" w14:textId="77777777" w:rsidR="0057624C" w:rsidRDefault="0057624C" w:rsidP="0057624C">
      <w:proofErr w:type="gramStart"/>
      <w:r>
        <w:t>df[</w:t>
      </w:r>
      <w:proofErr w:type="gramEnd"/>
      <w:r>
        <w:t>'Mean SPI'] = mean_spi</w:t>
      </w:r>
    </w:p>
    <w:p w14:paraId="0C48A2B1" w14:textId="77777777" w:rsidR="0057624C" w:rsidRDefault="0057624C" w:rsidP="0057624C">
      <w:proofErr w:type="gramStart"/>
      <w:r>
        <w:t>df[</w:t>
      </w:r>
      <w:proofErr w:type="gramEnd"/>
      <w:r>
        <w:t>'Median SPI'] = median_spi</w:t>
      </w:r>
    </w:p>
    <w:p w14:paraId="59960CA8" w14:textId="77777777" w:rsidR="0057624C" w:rsidRDefault="0057624C" w:rsidP="0057624C">
      <w:proofErr w:type="gramStart"/>
      <w:r>
        <w:t>df[</w:t>
      </w:r>
      <w:proofErr w:type="gramEnd"/>
      <w:r>
        <w:t>'Range SPI'] = range_spi</w:t>
      </w:r>
    </w:p>
    <w:p w14:paraId="6C707740" w14:textId="77777777" w:rsidR="0057624C" w:rsidRDefault="0057624C" w:rsidP="0057624C"/>
    <w:p w14:paraId="319BB382" w14:textId="77777777" w:rsidR="0057624C" w:rsidRDefault="0057624C" w:rsidP="0057624C">
      <w:r>
        <w:t># Print summary statistics</w:t>
      </w:r>
    </w:p>
    <w:p w14:paraId="3D425360" w14:textId="77777777" w:rsidR="0057624C" w:rsidRDefault="0057624C" w:rsidP="0057624C">
      <w:proofErr w:type="gramStart"/>
      <w:r>
        <w:t>print(</w:t>
      </w:r>
      <w:proofErr w:type="gramEnd"/>
      <w:r>
        <w:t>"Summary Statistics for SPI Scores:")</w:t>
      </w:r>
    </w:p>
    <w:p w14:paraId="348558DA" w14:textId="77777777" w:rsidR="0057624C" w:rsidRDefault="0057624C" w:rsidP="0057624C">
      <w:proofErr w:type="gramStart"/>
      <w:r>
        <w:t>print(</w:t>
      </w:r>
      <w:proofErr w:type="gramEnd"/>
      <w:r>
        <w:t>f"Mean:\n{df['Mean SPI'].describe()}")</w:t>
      </w:r>
    </w:p>
    <w:p w14:paraId="7AAE67E7" w14:textId="77777777" w:rsidR="0057624C" w:rsidRDefault="0057624C" w:rsidP="0057624C">
      <w:proofErr w:type="gramStart"/>
      <w:r>
        <w:t>print(</w:t>
      </w:r>
      <w:proofErr w:type="gramEnd"/>
      <w:r>
        <w:t>f"Median:\n{df['Median SPI'].describe()}")</w:t>
      </w:r>
    </w:p>
    <w:p w14:paraId="0FD4F86A" w14:textId="77777777" w:rsidR="0057624C" w:rsidRDefault="0057624C" w:rsidP="0057624C">
      <w:proofErr w:type="gramStart"/>
      <w:r>
        <w:t>print(</w:t>
      </w:r>
      <w:proofErr w:type="gramEnd"/>
      <w:r>
        <w:t>f"Range:\n{df['Range SPI'].describe()}")</w:t>
      </w:r>
    </w:p>
    <w:p w14:paraId="784AB8C5" w14:textId="77777777" w:rsidR="0057624C" w:rsidRDefault="0057624C" w:rsidP="0057624C"/>
    <w:p w14:paraId="659F5B98" w14:textId="77777777" w:rsidR="0057624C" w:rsidRDefault="0057624C" w:rsidP="0057624C">
      <w:r>
        <w:t># Save the results to an Excel file</w:t>
      </w:r>
    </w:p>
    <w:p w14:paraId="2D89C424" w14:textId="77777777" w:rsidR="0057624C" w:rsidRDefault="0057624C" w:rsidP="0057624C">
      <w:proofErr w:type="gramStart"/>
      <w:r>
        <w:t>df[</w:t>
      </w:r>
      <w:proofErr w:type="gramEnd"/>
      <w:r>
        <w:t>['Country Name', 'Mean SPI', 'Median SPI', 'Range SPI']].to_excel('spi_summary_statistics.xlsx', index=False)</w:t>
      </w:r>
    </w:p>
    <w:p w14:paraId="19365E77" w14:textId="77777777" w:rsidR="0057624C" w:rsidRDefault="0057624C" w:rsidP="0057624C"/>
    <w:p w14:paraId="63E1FBFC" w14:textId="0FAA5A3D" w:rsidR="0057624C" w:rsidRDefault="0057624C" w:rsidP="0057624C">
      <w:proofErr w:type="gramStart"/>
      <w:r>
        <w:t>print(</w:t>
      </w:r>
      <w:proofErr w:type="gramEnd"/>
      <w:r>
        <w:t>"SPI performance analysis completed and saved to 'spi_summary_statistics.xlsx'.")</w:t>
      </w:r>
    </w:p>
    <w:p w14:paraId="15548AD6" w14:textId="675F01D1" w:rsidR="0057624C" w:rsidRDefault="0057624C" w:rsidP="0057624C"/>
    <w:p w14:paraId="42D5931B" w14:textId="16794708" w:rsidR="0057624C" w:rsidRDefault="0057624C" w:rsidP="0057624C"/>
    <w:p w14:paraId="5E0FA52F" w14:textId="77777777" w:rsidR="0057624C" w:rsidRDefault="0057624C" w:rsidP="0057624C">
      <w:pPr>
        <w:pStyle w:val="HTMLPreformatted"/>
        <w:shd w:val="clear" w:color="auto" w:fill="FFFFFF"/>
        <w:wordWrap w:val="0"/>
        <w:rPr>
          <w:rFonts w:ascii="var(--jp-code-font-family)" w:hAnsi="var(--jp-code-font-family)"/>
        </w:rPr>
      </w:pPr>
      <w:r>
        <w:t>OUPUT:</w:t>
      </w:r>
      <w:r>
        <w:br/>
      </w:r>
      <w:r>
        <w:br/>
      </w:r>
      <w:r>
        <w:rPr>
          <w:rFonts w:ascii="var(--jp-code-font-family)" w:hAnsi="var(--jp-code-font-family)"/>
        </w:rPr>
        <w:t>Summary Statistics for SPI Scores:</w:t>
      </w:r>
    </w:p>
    <w:p w14:paraId="1940D35E" w14:textId="77777777" w:rsidR="0057624C" w:rsidRDefault="0057624C" w:rsidP="0057624C">
      <w:pPr>
        <w:pStyle w:val="HTMLPreformatted"/>
        <w:shd w:val="clear" w:color="auto" w:fill="FFFFFF"/>
        <w:wordWrap w:val="0"/>
        <w:rPr>
          <w:rFonts w:ascii="var(--jp-code-font-family)" w:hAnsi="var(--jp-code-font-family)"/>
        </w:rPr>
      </w:pPr>
      <w:r>
        <w:rPr>
          <w:rFonts w:ascii="var(--jp-code-font-family)" w:hAnsi="var(--jp-code-font-family)"/>
        </w:rPr>
        <w:t>Mean:</w:t>
      </w:r>
    </w:p>
    <w:p w14:paraId="66F98813" w14:textId="77777777" w:rsidR="0057624C" w:rsidRDefault="0057624C" w:rsidP="0057624C">
      <w:pPr>
        <w:pStyle w:val="HTMLPreformatted"/>
        <w:shd w:val="clear" w:color="auto" w:fill="FFFFFF"/>
        <w:wordWrap w:val="0"/>
        <w:rPr>
          <w:rFonts w:ascii="var(--jp-code-font-family)" w:hAnsi="var(--jp-code-font-family)"/>
        </w:rPr>
      </w:pPr>
      <w:r>
        <w:rPr>
          <w:rFonts w:ascii="var(--jp-code-font-family)" w:hAnsi="var(--jp-code-font-family)"/>
        </w:rPr>
        <w:t>count    78.000000</w:t>
      </w:r>
    </w:p>
    <w:p w14:paraId="0DE63352" w14:textId="77777777" w:rsidR="0057624C" w:rsidRDefault="0057624C" w:rsidP="0057624C">
      <w:pPr>
        <w:pStyle w:val="HTMLPreformatted"/>
        <w:shd w:val="clear" w:color="auto" w:fill="FFFFFF"/>
        <w:wordWrap w:val="0"/>
        <w:rPr>
          <w:rFonts w:ascii="var(--jp-code-font-family)" w:hAnsi="var(--jp-code-font-family)"/>
        </w:rPr>
      </w:pPr>
      <w:r>
        <w:rPr>
          <w:rFonts w:ascii="var(--jp-code-font-family)" w:hAnsi="var(--jp-code-font-family)"/>
        </w:rPr>
        <w:t>mean     18.301282</w:t>
      </w:r>
    </w:p>
    <w:p w14:paraId="534B9247" w14:textId="77777777" w:rsidR="0057624C" w:rsidRDefault="0057624C" w:rsidP="0057624C">
      <w:pPr>
        <w:pStyle w:val="HTMLPreformatted"/>
        <w:shd w:val="clear" w:color="auto" w:fill="FFFFFF"/>
        <w:wordWrap w:val="0"/>
        <w:rPr>
          <w:rFonts w:ascii="var(--jp-code-font-family)" w:hAnsi="var(--jp-code-font-family)"/>
        </w:rPr>
      </w:pPr>
      <w:r>
        <w:rPr>
          <w:rFonts w:ascii="var(--jp-code-font-family)" w:hAnsi="var(--jp-code-font-family)"/>
        </w:rPr>
        <w:lastRenderedPageBreak/>
        <w:t>std      18.185870</w:t>
      </w:r>
    </w:p>
    <w:p w14:paraId="15377E32" w14:textId="77777777" w:rsidR="0057624C" w:rsidRDefault="0057624C" w:rsidP="0057624C">
      <w:pPr>
        <w:pStyle w:val="HTMLPreformatted"/>
        <w:shd w:val="clear" w:color="auto" w:fill="FFFFFF"/>
        <w:wordWrap w:val="0"/>
        <w:rPr>
          <w:rFonts w:ascii="var(--jp-code-font-family)" w:hAnsi="var(--jp-code-font-family)"/>
        </w:rPr>
      </w:pPr>
      <w:r>
        <w:rPr>
          <w:rFonts w:ascii="var(--jp-code-font-family)" w:hAnsi="var(--jp-code-font-family)"/>
        </w:rPr>
        <w:t>min       0.000000</w:t>
      </w:r>
    </w:p>
    <w:p w14:paraId="0CF0F3D2" w14:textId="77777777" w:rsidR="0057624C" w:rsidRDefault="0057624C" w:rsidP="0057624C">
      <w:pPr>
        <w:pStyle w:val="HTMLPreformatted"/>
        <w:shd w:val="clear" w:color="auto" w:fill="FFFFFF"/>
        <w:wordWrap w:val="0"/>
        <w:rPr>
          <w:rFonts w:ascii="var(--jp-code-font-family)" w:hAnsi="var(--jp-code-font-family)"/>
        </w:rPr>
      </w:pPr>
      <w:r>
        <w:rPr>
          <w:rFonts w:ascii="var(--jp-code-font-family)" w:hAnsi="var(--jp-code-font-family)"/>
        </w:rPr>
        <w:t>25%       0.000000</w:t>
      </w:r>
    </w:p>
    <w:p w14:paraId="12C686D9" w14:textId="77777777" w:rsidR="0057624C" w:rsidRDefault="0057624C" w:rsidP="0057624C">
      <w:pPr>
        <w:pStyle w:val="HTMLPreformatted"/>
        <w:shd w:val="clear" w:color="auto" w:fill="FFFFFF"/>
        <w:wordWrap w:val="0"/>
        <w:rPr>
          <w:rFonts w:ascii="var(--jp-code-font-family)" w:hAnsi="var(--jp-code-font-family)"/>
        </w:rPr>
      </w:pPr>
      <w:r>
        <w:rPr>
          <w:rFonts w:ascii="var(--jp-code-font-family)" w:hAnsi="var(--jp-code-font-family)"/>
        </w:rPr>
        <w:t>50%      19.791667</w:t>
      </w:r>
    </w:p>
    <w:p w14:paraId="652FF837" w14:textId="77777777" w:rsidR="0057624C" w:rsidRDefault="0057624C" w:rsidP="0057624C">
      <w:pPr>
        <w:pStyle w:val="HTMLPreformatted"/>
        <w:shd w:val="clear" w:color="auto" w:fill="FFFFFF"/>
        <w:wordWrap w:val="0"/>
        <w:rPr>
          <w:rFonts w:ascii="var(--jp-code-font-family)" w:hAnsi="var(--jp-code-font-family)"/>
        </w:rPr>
      </w:pPr>
      <w:r>
        <w:rPr>
          <w:rFonts w:ascii="var(--jp-code-font-family)" w:hAnsi="var(--jp-code-font-family)"/>
        </w:rPr>
        <w:t>75%      30.833333</w:t>
      </w:r>
    </w:p>
    <w:p w14:paraId="7C523775" w14:textId="77777777" w:rsidR="0057624C" w:rsidRDefault="0057624C" w:rsidP="0057624C">
      <w:pPr>
        <w:pStyle w:val="HTMLPreformatted"/>
        <w:shd w:val="clear" w:color="auto" w:fill="FFFFFF"/>
        <w:wordWrap w:val="0"/>
        <w:rPr>
          <w:rFonts w:ascii="var(--jp-code-font-family)" w:hAnsi="var(--jp-code-font-family)"/>
        </w:rPr>
      </w:pPr>
      <w:r>
        <w:rPr>
          <w:rFonts w:ascii="var(--jp-code-font-family)" w:hAnsi="var(--jp-code-font-family)"/>
        </w:rPr>
        <w:t>max      58.333333</w:t>
      </w:r>
    </w:p>
    <w:p w14:paraId="79268FC4" w14:textId="77777777" w:rsidR="0057624C" w:rsidRDefault="0057624C" w:rsidP="0057624C">
      <w:pPr>
        <w:pStyle w:val="HTMLPreformatted"/>
        <w:shd w:val="clear" w:color="auto" w:fill="FFFFFF"/>
        <w:wordWrap w:val="0"/>
        <w:rPr>
          <w:rFonts w:ascii="var(--jp-code-font-family)" w:hAnsi="var(--jp-code-font-family)"/>
        </w:rPr>
      </w:pPr>
      <w:r>
        <w:rPr>
          <w:rFonts w:ascii="var(--jp-code-font-family)" w:hAnsi="var(--jp-code-font-family)"/>
        </w:rPr>
        <w:t>Name: Mean SPI, dtype: float64</w:t>
      </w:r>
    </w:p>
    <w:p w14:paraId="5766539A" w14:textId="77777777" w:rsidR="0057624C" w:rsidRDefault="0057624C" w:rsidP="0057624C">
      <w:pPr>
        <w:pStyle w:val="HTMLPreformatted"/>
        <w:shd w:val="clear" w:color="auto" w:fill="FFFFFF"/>
        <w:wordWrap w:val="0"/>
        <w:rPr>
          <w:rFonts w:ascii="var(--jp-code-font-family)" w:hAnsi="var(--jp-code-font-family)"/>
        </w:rPr>
      </w:pPr>
      <w:r>
        <w:rPr>
          <w:rFonts w:ascii="var(--jp-code-font-family)" w:hAnsi="var(--jp-code-font-family)"/>
        </w:rPr>
        <w:t>Median:</w:t>
      </w:r>
    </w:p>
    <w:p w14:paraId="0BA22F76" w14:textId="77777777" w:rsidR="0057624C" w:rsidRDefault="0057624C" w:rsidP="0057624C">
      <w:pPr>
        <w:pStyle w:val="HTMLPreformatted"/>
        <w:shd w:val="clear" w:color="auto" w:fill="FFFFFF"/>
        <w:wordWrap w:val="0"/>
        <w:rPr>
          <w:rFonts w:ascii="var(--jp-code-font-family)" w:hAnsi="var(--jp-code-font-family)"/>
        </w:rPr>
      </w:pPr>
      <w:r>
        <w:rPr>
          <w:rFonts w:ascii="var(--jp-code-font-family)" w:hAnsi="var(--jp-code-font-family)"/>
        </w:rPr>
        <w:t>count     78.000000</w:t>
      </w:r>
    </w:p>
    <w:p w14:paraId="680386A6" w14:textId="77777777" w:rsidR="0057624C" w:rsidRDefault="0057624C" w:rsidP="0057624C">
      <w:pPr>
        <w:pStyle w:val="HTMLPreformatted"/>
        <w:shd w:val="clear" w:color="auto" w:fill="FFFFFF"/>
        <w:wordWrap w:val="0"/>
        <w:rPr>
          <w:rFonts w:ascii="var(--jp-code-font-family)" w:hAnsi="var(--jp-code-font-family)"/>
        </w:rPr>
      </w:pPr>
      <w:r>
        <w:rPr>
          <w:rFonts w:ascii="var(--jp-code-font-family)" w:hAnsi="var(--jp-code-font-family)"/>
        </w:rPr>
        <w:t>mean      26.474359</w:t>
      </w:r>
    </w:p>
    <w:p w14:paraId="6A5184C4" w14:textId="77777777" w:rsidR="0057624C" w:rsidRDefault="0057624C" w:rsidP="0057624C">
      <w:pPr>
        <w:pStyle w:val="HTMLPreformatted"/>
        <w:shd w:val="clear" w:color="auto" w:fill="FFFFFF"/>
        <w:wordWrap w:val="0"/>
        <w:rPr>
          <w:rFonts w:ascii="var(--jp-code-font-family)" w:hAnsi="var(--jp-code-font-family)"/>
        </w:rPr>
      </w:pPr>
      <w:r>
        <w:rPr>
          <w:rFonts w:ascii="var(--jp-code-font-family)" w:hAnsi="var(--jp-code-font-family)"/>
        </w:rPr>
        <w:t>std       28.078149</w:t>
      </w:r>
    </w:p>
    <w:p w14:paraId="545F33B6" w14:textId="77777777" w:rsidR="0057624C" w:rsidRDefault="0057624C" w:rsidP="0057624C">
      <w:pPr>
        <w:pStyle w:val="HTMLPreformatted"/>
        <w:shd w:val="clear" w:color="auto" w:fill="FFFFFF"/>
        <w:wordWrap w:val="0"/>
        <w:rPr>
          <w:rFonts w:ascii="var(--jp-code-font-family)" w:hAnsi="var(--jp-code-font-family)"/>
        </w:rPr>
      </w:pPr>
      <w:r>
        <w:rPr>
          <w:rFonts w:ascii="var(--jp-code-font-family)" w:hAnsi="var(--jp-code-font-family)"/>
        </w:rPr>
        <w:t>min        0.000000</w:t>
      </w:r>
    </w:p>
    <w:p w14:paraId="634FA528" w14:textId="77777777" w:rsidR="0057624C" w:rsidRDefault="0057624C" w:rsidP="0057624C">
      <w:pPr>
        <w:pStyle w:val="HTMLPreformatted"/>
        <w:shd w:val="clear" w:color="auto" w:fill="FFFFFF"/>
        <w:wordWrap w:val="0"/>
        <w:rPr>
          <w:rFonts w:ascii="var(--jp-code-font-family)" w:hAnsi="var(--jp-code-font-family)"/>
        </w:rPr>
      </w:pPr>
      <w:r>
        <w:rPr>
          <w:rFonts w:ascii="var(--jp-code-font-family)" w:hAnsi="var(--jp-code-font-family)"/>
        </w:rPr>
        <w:t>25%        0.000000</w:t>
      </w:r>
    </w:p>
    <w:p w14:paraId="017FD9C9" w14:textId="77777777" w:rsidR="0057624C" w:rsidRDefault="0057624C" w:rsidP="0057624C">
      <w:pPr>
        <w:pStyle w:val="HTMLPreformatted"/>
        <w:shd w:val="clear" w:color="auto" w:fill="FFFFFF"/>
        <w:wordWrap w:val="0"/>
        <w:rPr>
          <w:rFonts w:ascii="var(--jp-code-font-family)" w:hAnsi="var(--jp-code-font-family)"/>
        </w:rPr>
      </w:pPr>
      <w:r>
        <w:rPr>
          <w:rFonts w:ascii="var(--jp-code-font-family)" w:hAnsi="var(--jp-code-font-family)"/>
        </w:rPr>
        <w:t>50%       21.250000</w:t>
      </w:r>
    </w:p>
    <w:p w14:paraId="20D296DD" w14:textId="77777777" w:rsidR="0057624C" w:rsidRDefault="0057624C" w:rsidP="0057624C">
      <w:pPr>
        <w:pStyle w:val="HTMLPreformatted"/>
        <w:shd w:val="clear" w:color="auto" w:fill="FFFFFF"/>
        <w:wordWrap w:val="0"/>
        <w:rPr>
          <w:rFonts w:ascii="var(--jp-code-font-family)" w:hAnsi="var(--jp-code-font-family)"/>
        </w:rPr>
      </w:pPr>
      <w:r>
        <w:rPr>
          <w:rFonts w:ascii="var(--jp-code-font-family)" w:hAnsi="var(--jp-code-font-family)"/>
        </w:rPr>
        <w:t>75%       46.875000</w:t>
      </w:r>
    </w:p>
    <w:p w14:paraId="49F26185" w14:textId="77777777" w:rsidR="0057624C" w:rsidRDefault="0057624C" w:rsidP="0057624C">
      <w:pPr>
        <w:pStyle w:val="HTMLPreformatted"/>
        <w:shd w:val="clear" w:color="auto" w:fill="FFFFFF"/>
        <w:wordWrap w:val="0"/>
        <w:rPr>
          <w:rFonts w:ascii="var(--jp-code-font-family)" w:hAnsi="var(--jp-code-font-family)"/>
        </w:rPr>
      </w:pPr>
      <w:r>
        <w:rPr>
          <w:rFonts w:ascii="var(--jp-code-font-family)" w:hAnsi="var(--jp-code-font-family)"/>
        </w:rPr>
        <w:t>max      100.000000</w:t>
      </w:r>
    </w:p>
    <w:p w14:paraId="72940A5C" w14:textId="77777777" w:rsidR="0057624C" w:rsidRDefault="0057624C" w:rsidP="0057624C">
      <w:pPr>
        <w:pStyle w:val="HTMLPreformatted"/>
        <w:shd w:val="clear" w:color="auto" w:fill="FFFFFF"/>
        <w:wordWrap w:val="0"/>
        <w:rPr>
          <w:rFonts w:ascii="var(--jp-code-font-family)" w:hAnsi="var(--jp-code-font-family)"/>
        </w:rPr>
      </w:pPr>
      <w:r>
        <w:rPr>
          <w:rFonts w:ascii="var(--jp-code-font-family)" w:hAnsi="var(--jp-code-font-family)"/>
        </w:rPr>
        <w:t>Name: Median SPI, dtype: float64</w:t>
      </w:r>
    </w:p>
    <w:p w14:paraId="345E6841" w14:textId="77777777" w:rsidR="0057624C" w:rsidRDefault="0057624C" w:rsidP="0057624C">
      <w:pPr>
        <w:pStyle w:val="HTMLPreformatted"/>
        <w:shd w:val="clear" w:color="auto" w:fill="FFFFFF"/>
        <w:wordWrap w:val="0"/>
        <w:rPr>
          <w:rFonts w:ascii="var(--jp-code-font-family)" w:hAnsi="var(--jp-code-font-family)"/>
        </w:rPr>
      </w:pPr>
      <w:r>
        <w:rPr>
          <w:rFonts w:ascii="var(--jp-code-font-family)" w:hAnsi="var(--jp-code-font-family)"/>
        </w:rPr>
        <w:t>Range:</w:t>
      </w:r>
    </w:p>
    <w:p w14:paraId="24D250C5" w14:textId="77777777" w:rsidR="0057624C" w:rsidRDefault="0057624C" w:rsidP="0057624C">
      <w:pPr>
        <w:pStyle w:val="HTMLPreformatted"/>
        <w:shd w:val="clear" w:color="auto" w:fill="FFFFFF"/>
        <w:wordWrap w:val="0"/>
        <w:rPr>
          <w:rFonts w:ascii="var(--jp-code-font-family)" w:hAnsi="var(--jp-code-font-family)"/>
        </w:rPr>
      </w:pPr>
      <w:r>
        <w:rPr>
          <w:rFonts w:ascii="var(--jp-code-font-family)" w:hAnsi="var(--jp-code-font-family)"/>
        </w:rPr>
        <w:t>count     78.000000</w:t>
      </w:r>
    </w:p>
    <w:p w14:paraId="33715029" w14:textId="77777777" w:rsidR="0057624C" w:rsidRDefault="0057624C" w:rsidP="0057624C">
      <w:pPr>
        <w:pStyle w:val="HTMLPreformatted"/>
        <w:shd w:val="clear" w:color="auto" w:fill="FFFFFF"/>
        <w:wordWrap w:val="0"/>
        <w:rPr>
          <w:rFonts w:ascii="var(--jp-code-font-family)" w:hAnsi="var(--jp-code-font-family)"/>
        </w:rPr>
      </w:pPr>
      <w:r>
        <w:rPr>
          <w:rFonts w:ascii="var(--jp-code-font-family)" w:hAnsi="var(--jp-code-font-family)"/>
        </w:rPr>
        <w:t>mean      37.756410</w:t>
      </w:r>
    </w:p>
    <w:p w14:paraId="1D1D1062" w14:textId="77777777" w:rsidR="0057624C" w:rsidRDefault="0057624C" w:rsidP="0057624C">
      <w:pPr>
        <w:pStyle w:val="HTMLPreformatted"/>
        <w:shd w:val="clear" w:color="auto" w:fill="FFFFFF"/>
        <w:wordWrap w:val="0"/>
        <w:rPr>
          <w:rFonts w:ascii="var(--jp-code-font-family)" w:hAnsi="var(--jp-code-font-family)"/>
        </w:rPr>
      </w:pPr>
      <w:r>
        <w:rPr>
          <w:rFonts w:ascii="var(--jp-code-font-family)" w:hAnsi="var(--jp-code-font-family)"/>
        </w:rPr>
        <w:t>std       35.443823</w:t>
      </w:r>
    </w:p>
    <w:p w14:paraId="7F0A511F" w14:textId="77777777" w:rsidR="0057624C" w:rsidRDefault="0057624C" w:rsidP="0057624C">
      <w:pPr>
        <w:pStyle w:val="HTMLPreformatted"/>
        <w:shd w:val="clear" w:color="auto" w:fill="FFFFFF"/>
        <w:wordWrap w:val="0"/>
        <w:rPr>
          <w:rFonts w:ascii="var(--jp-code-font-family)" w:hAnsi="var(--jp-code-font-family)"/>
        </w:rPr>
      </w:pPr>
      <w:r>
        <w:rPr>
          <w:rFonts w:ascii="var(--jp-code-font-family)" w:hAnsi="var(--jp-code-font-family)"/>
        </w:rPr>
        <w:t>min        0.000000</w:t>
      </w:r>
    </w:p>
    <w:p w14:paraId="49D70414" w14:textId="77777777" w:rsidR="0057624C" w:rsidRDefault="0057624C" w:rsidP="0057624C">
      <w:pPr>
        <w:pStyle w:val="HTMLPreformatted"/>
        <w:shd w:val="clear" w:color="auto" w:fill="FFFFFF"/>
        <w:wordWrap w:val="0"/>
        <w:rPr>
          <w:rFonts w:ascii="var(--jp-code-font-family)" w:hAnsi="var(--jp-code-font-family)"/>
        </w:rPr>
      </w:pPr>
      <w:r>
        <w:rPr>
          <w:rFonts w:ascii="var(--jp-code-font-family)" w:hAnsi="var(--jp-code-font-family)"/>
        </w:rPr>
        <w:t>25%        0.000000</w:t>
      </w:r>
    </w:p>
    <w:p w14:paraId="58C449CE" w14:textId="77777777" w:rsidR="0057624C" w:rsidRDefault="0057624C" w:rsidP="0057624C">
      <w:pPr>
        <w:pStyle w:val="HTMLPreformatted"/>
        <w:shd w:val="clear" w:color="auto" w:fill="FFFFFF"/>
        <w:wordWrap w:val="0"/>
        <w:rPr>
          <w:rFonts w:ascii="var(--jp-code-font-family)" w:hAnsi="var(--jp-code-font-family)"/>
        </w:rPr>
      </w:pPr>
      <w:r>
        <w:rPr>
          <w:rFonts w:ascii="var(--jp-code-font-family)" w:hAnsi="var(--jp-code-font-family)"/>
        </w:rPr>
        <w:t>50%       42.500000</w:t>
      </w:r>
    </w:p>
    <w:p w14:paraId="7D505C2B" w14:textId="77777777" w:rsidR="0057624C" w:rsidRDefault="0057624C" w:rsidP="0057624C">
      <w:pPr>
        <w:pStyle w:val="HTMLPreformatted"/>
        <w:shd w:val="clear" w:color="auto" w:fill="FFFFFF"/>
        <w:wordWrap w:val="0"/>
        <w:rPr>
          <w:rFonts w:ascii="var(--jp-code-font-family)" w:hAnsi="var(--jp-code-font-family)"/>
        </w:rPr>
      </w:pPr>
      <w:r>
        <w:rPr>
          <w:rFonts w:ascii="var(--jp-code-font-family)" w:hAnsi="var(--jp-code-font-family)"/>
        </w:rPr>
        <w:t>75%       68.750000</w:t>
      </w:r>
    </w:p>
    <w:p w14:paraId="0EECD2E3" w14:textId="77777777" w:rsidR="0057624C" w:rsidRDefault="0057624C" w:rsidP="0057624C">
      <w:pPr>
        <w:pStyle w:val="HTMLPreformatted"/>
        <w:shd w:val="clear" w:color="auto" w:fill="FFFFFF"/>
        <w:wordWrap w:val="0"/>
        <w:rPr>
          <w:rFonts w:ascii="var(--jp-code-font-family)" w:hAnsi="var(--jp-code-font-family)"/>
        </w:rPr>
      </w:pPr>
      <w:r>
        <w:rPr>
          <w:rFonts w:ascii="var(--jp-code-font-family)" w:hAnsi="var(--jp-code-font-family)"/>
        </w:rPr>
        <w:t>max      100.000000</w:t>
      </w:r>
    </w:p>
    <w:p w14:paraId="2E630C48" w14:textId="77777777" w:rsidR="0057624C" w:rsidRDefault="0057624C" w:rsidP="0057624C">
      <w:pPr>
        <w:pStyle w:val="HTMLPreformatted"/>
        <w:shd w:val="clear" w:color="auto" w:fill="FFFFFF"/>
        <w:wordWrap w:val="0"/>
        <w:rPr>
          <w:rFonts w:ascii="var(--jp-code-font-family)" w:hAnsi="var(--jp-code-font-family)"/>
        </w:rPr>
      </w:pPr>
      <w:r>
        <w:rPr>
          <w:rFonts w:ascii="var(--jp-code-font-family)" w:hAnsi="var(--jp-code-font-family)"/>
        </w:rPr>
        <w:t>Name: Range SPI, dtype: float64</w:t>
      </w:r>
    </w:p>
    <w:p w14:paraId="28DAFA61" w14:textId="77777777" w:rsidR="0057624C" w:rsidRDefault="0057624C" w:rsidP="0057624C">
      <w:pPr>
        <w:pStyle w:val="HTMLPreformatted"/>
        <w:shd w:val="clear" w:color="auto" w:fill="FFFFFF"/>
        <w:wordWrap w:val="0"/>
        <w:rPr>
          <w:rFonts w:ascii="var(--jp-code-font-family)" w:hAnsi="var(--jp-code-font-family)"/>
        </w:rPr>
      </w:pPr>
      <w:r>
        <w:rPr>
          <w:rFonts w:ascii="var(--jp-code-font-family)" w:hAnsi="var(--jp-code-font-family)"/>
        </w:rPr>
        <w:t>SPI performance analysis completed and saved to 'spi_summary_statistics.xlsx'.</w:t>
      </w:r>
    </w:p>
    <w:p w14:paraId="7E9AA3E5" w14:textId="77777777" w:rsidR="0057624C" w:rsidRDefault="0057624C" w:rsidP="0057624C">
      <w:r>
        <w:br/>
      </w:r>
      <w:r>
        <w:br/>
        <w:t>CODE:</w:t>
      </w:r>
      <w:r>
        <w:br/>
      </w:r>
      <w:r>
        <w:br/>
        <w:t>import pandas as pd</w:t>
      </w:r>
    </w:p>
    <w:p w14:paraId="0D8E8999" w14:textId="77777777" w:rsidR="0057624C" w:rsidRDefault="0057624C" w:rsidP="0057624C">
      <w:r>
        <w:t>import numpy as np</w:t>
      </w:r>
    </w:p>
    <w:p w14:paraId="30415A5F" w14:textId="77777777" w:rsidR="0057624C" w:rsidRDefault="0057624C" w:rsidP="0057624C">
      <w:r>
        <w:t xml:space="preserve">import </w:t>
      </w:r>
      <w:proofErr w:type="gramStart"/>
      <w:r>
        <w:t>matplotlib.pyplot</w:t>
      </w:r>
      <w:proofErr w:type="gramEnd"/>
      <w:r>
        <w:t xml:space="preserve"> as plt</w:t>
      </w:r>
    </w:p>
    <w:p w14:paraId="5634B34B" w14:textId="77777777" w:rsidR="0057624C" w:rsidRDefault="0057624C" w:rsidP="0057624C"/>
    <w:p w14:paraId="3ECF3AB5" w14:textId="77777777" w:rsidR="0057624C" w:rsidRDefault="0057624C" w:rsidP="0057624C">
      <w:r>
        <w:t># Load the SPI data</w:t>
      </w:r>
    </w:p>
    <w:p w14:paraId="2F0C1243" w14:textId="77777777" w:rsidR="0057624C" w:rsidRDefault="0057624C" w:rsidP="0057624C">
      <w:r>
        <w:t>spi_file = 'fSPI.xlsx'</w:t>
      </w:r>
    </w:p>
    <w:p w14:paraId="7D256C61" w14:textId="77777777" w:rsidR="0057624C" w:rsidRDefault="0057624C" w:rsidP="0057624C">
      <w:r>
        <w:t xml:space="preserve">df = </w:t>
      </w:r>
      <w:proofErr w:type="gramStart"/>
      <w:r>
        <w:t>pd.read</w:t>
      </w:r>
      <w:proofErr w:type="gramEnd"/>
      <w:r>
        <w:t>_excel(spi_file)</w:t>
      </w:r>
    </w:p>
    <w:p w14:paraId="1FBBAF7D" w14:textId="77777777" w:rsidR="0057624C" w:rsidRDefault="0057624C" w:rsidP="0057624C"/>
    <w:p w14:paraId="7E4817C3" w14:textId="77777777" w:rsidR="0057624C" w:rsidRDefault="0057624C" w:rsidP="0057624C">
      <w:r>
        <w:t># Convert columns starting with 'YR' to numerical type</w:t>
      </w:r>
    </w:p>
    <w:p w14:paraId="2EC48D60" w14:textId="77777777" w:rsidR="0057624C" w:rsidRDefault="0057624C" w:rsidP="0057624C">
      <w:r>
        <w:t xml:space="preserve">for col in </w:t>
      </w:r>
      <w:proofErr w:type="gramStart"/>
      <w:r>
        <w:t>df.columns</w:t>
      </w:r>
      <w:proofErr w:type="gramEnd"/>
      <w:r>
        <w:t>:</w:t>
      </w:r>
    </w:p>
    <w:p w14:paraId="45706754" w14:textId="77777777" w:rsidR="0057624C" w:rsidRDefault="0057624C" w:rsidP="0057624C">
      <w:r>
        <w:t xml:space="preserve">    if </w:t>
      </w:r>
      <w:proofErr w:type="gramStart"/>
      <w:r>
        <w:t>col.startswith</w:t>
      </w:r>
      <w:proofErr w:type="gramEnd"/>
      <w:r>
        <w:t>('YR'):</w:t>
      </w:r>
    </w:p>
    <w:p w14:paraId="0438D7FD" w14:textId="77777777" w:rsidR="0057624C" w:rsidRDefault="0057624C" w:rsidP="0057624C">
      <w:r>
        <w:t xml:space="preserve">        df[col] = pd.to_numeric(df[col], errors='coerce')</w:t>
      </w:r>
    </w:p>
    <w:p w14:paraId="13C2A98E" w14:textId="77777777" w:rsidR="0057624C" w:rsidRDefault="0057624C" w:rsidP="0057624C"/>
    <w:p w14:paraId="2DEF593F" w14:textId="77777777" w:rsidR="0057624C" w:rsidRDefault="0057624C" w:rsidP="0057624C">
      <w:r>
        <w:t># Extract year columns</w:t>
      </w:r>
    </w:p>
    <w:p w14:paraId="523F8341" w14:textId="77777777" w:rsidR="0057624C" w:rsidRDefault="0057624C" w:rsidP="0057624C">
      <w:r>
        <w:t xml:space="preserve">year_columns = [col for col in </w:t>
      </w:r>
      <w:proofErr w:type="gramStart"/>
      <w:r>
        <w:t>df.columns</w:t>
      </w:r>
      <w:proofErr w:type="gramEnd"/>
      <w:r>
        <w:t xml:space="preserve"> if col.startswith('YR')]</w:t>
      </w:r>
    </w:p>
    <w:p w14:paraId="699B2562" w14:textId="77777777" w:rsidR="0057624C" w:rsidRDefault="0057624C" w:rsidP="0057624C">
      <w:r>
        <w:t>years = [</w:t>
      </w:r>
      <w:proofErr w:type="gramStart"/>
      <w:r>
        <w:t>int(</w:t>
      </w:r>
      <w:proofErr w:type="gramEnd"/>
      <w:r>
        <w:t>col.replace('YR', '')) for col in year_columns]</w:t>
      </w:r>
    </w:p>
    <w:p w14:paraId="7FF61975" w14:textId="77777777" w:rsidR="0057624C" w:rsidRDefault="0057624C" w:rsidP="0057624C"/>
    <w:p w14:paraId="1F3B9D2F" w14:textId="77777777" w:rsidR="0057624C" w:rsidRDefault="0057624C" w:rsidP="0057624C">
      <w:r>
        <w:t># Prepare to collect descriptive statistics</w:t>
      </w:r>
    </w:p>
    <w:p w14:paraId="4D09DB55" w14:textId="77777777" w:rsidR="0057624C" w:rsidRDefault="0057624C" w:rsidP="0057624C">
      <w:r>
        <w:t>descriptive_stats = []</w:t>
      </w:r>
    </w:p>
    <w:p w14:paraId="0E301BC1" w14:textId="77777777" w:rsidR="0057624C" w:rsidRDefault="0057624C" w:rsidP="0057624C"/>
    <w:p w14:paraId="66A586B7" w14:textId="77777777" w:rsidR="0057624C" w:rsidRDefault="0057624C" w:rsidP="0057624C">
      <w:r>
        <w:t># Plot infrastructure performance scores over time for each country</w:t>
      </w:r>
    </w:p>
    <w:p w14:paraId="772DFEE2" w14:textId="77777777" w:rsidR="0057624C" w:rsidRDefault="0057624C" w:rsidP="0057624C">
      <w:r>
        <w:t xml:space="preserve">countries = </w:t>
      </w:r>
      <w:proofErr w:type="gramStart"/>
      <w:r>
        <w:t>df[</w:t>
      </w:r>
      <w:proofErr w:type="gramEnd"/>
      <w:r>
        <w:t>'Country Name'].unique()</w:t>
      </w:r>
    </w:p>
    <w:p w14:paraId="3A980D3A" w14:textId="77777777" w:rsidR="0057624C" w:rsidRDefault="0057624C" w:rsidP="0057624C"/>
    <w:p w14:paraId="76403DE9" w14:textId="77777777" w:rsidR="0057624C" w:rsidRDefault="0057624C" w:rsidP="0057624C">
      <w:proofErr w:type="gramStart"/>
      <w:r>
        <w:t>plt.figure</w:t>
      </w:r>
      <w:proofErr w:type="gramEnd"/>
      <w:r>
        <w:t>(figsize=(14, 10))</w:t>
      </w:r>
    </w:p>
    <w:p w14:paraId="19941DAA" w14:textId="77777777" w:rsidR="0057624C" w:rsidRDefault="0057624C" w:rsidP="0057624C"/>
    <w:p w14:paraId="6242CCB6" w14:textId="77777777" w:rsidR="0057624C" w:rsidRDefault="0057624C" w:rsidP="0057624C">
      <w:r>
        <w:t>for country in countries:</w:t>
      </w:r>
    </w:p>
    <w:p w14:paraId="37B446AC" w14:textId="77777777" w:rsidR="0057624C" w:rsidRDefault="0057624C" w:rsidP="0057624C">
      <w:r>
        <w:t xml:space="preserve">    country_data = </w:t>
      </w:r>
      <w:proofErr w:type="gramStart"/>
      <w:r>
        <w:t>df[</w:t>
      </w:r>
      <w:proofErr w:type="gramEnd"/>
      <w:r>
        <w:t>df['Country Name'] == country]</w:t>
      </w:r>
    </w:p>
    <w:p w14:paraId="1A08052F" w14:textId="77777777" w:rsidR="0057624C" w:rsidRDefault="0057624C" w:rsidP="0057624C">
      <w:r>
        <w:t xml:space="preserve">    spi_scores = country_data[year_columns</w:t>
      </w:r>
      <w:proofErr w:type="gramStart"/>
      <w:r>
        <w:t>].values</w:t>
      </w:r>
      <w:proofErr w:type="gramEnd"/>
      <w:r>
        <w:t>.flatten()</w:t>
      </w:r>
    </w:p>
    <w:p w14:paraId="40BBA79A" w14:textId="77777777" w:rsidR="0057624C" w:rsidRDefault="0057624C" w:rsidP="0057624C">
      <w:r>
        <w:t xml:space="preserve">    </w:t>
      </w:r>
    </w:p>
    <w:p w14:paraId="7A199C61" w14:textId="77777777" w:rsidR="0057624C" w:rsidRDefault="0057624C" w:rsidP="0057624C">
      <w:r>
        <w:t xml:space="preserve">    # Remove NaN values</w:t>
      </w:r>
    </w:p>
    <w:p w14:paraId="4391227C" w14:textId="77777777" w:rsidR="0057624C" w:rsidRDefault="0057624C" w:rsidP="0057624C">
      <w:r>
        <w:t xml:space="preserve">    valid_indices = ~</w:t>
      </w:r>
      <w:proofErr w:type="gramStart"/>
      <w:r>
        <w:t>np.isnan</w:t>
      </w:r>
      <w:proofErr w:type="gramEnd"/>
      <w:r>
        <w:t>(spi_scores)</w:t>
      </w:r>
    </w:p>
    <w:p w14:paraId="31E4C298" w14:textId="77777777" w:rsidR="0057624C" w:rsidRDefault="0057624C" w:rsidP="0057624C">
      <w:r>
        <w:t xml:space="preserve">    valid_years = </w:t>
      </w:r>
      <w:proofErr w:type="gramStart"/>
      <w:r>
        <w:t>np.array</w:t>
      </w:r>
      <w:proofErr w:type="gramEnd"/>
      <w:r>
        <w:t>(years * len(country_data))[valid_indices]</w:t>
      </w:r>
    </w:p>
    <w:p w14:paraId="300A0900" w14:textId="77777777" w:rsidR="0057624C" w:rsidRDefault="0057624C" w:rsidP="0057624C">
      <w:r>
        <w:t xml:space="preserve">    valid_spi_scores = spi_scores[valid_indices]</w:t>
      </w:r>
    </w:p>
    <w:p w14:paraId="0C081F4B" w14:textId="77777777" w:rsidR="0057624C" w:rsidRDefault="0057624C" w:rsidP="0057624C">
      <w:r>
        <w:t xml:space="preserve">    </w:t>
      </w:r>
    </w:p>
    <w:p w14:paraId="2EA52F01" w14:textId="77777777" w:rsidR="0057624C" w:rsidRDefault="0057624C" w:rsidP="0057624C">
      <w:r>
        <w:t xml:space="preserve">    # Calculate descriptive statistics</w:t>
      </w:r>
    </w:p>
    <w:p w14:paraId="1208FA08" w14:textId="77777777" w:rsidR="0057624C" w:rsidRDefault="0057624C" w:rsidP="0057624C">
      <w:r>
        <w:t xml:space="preserve">    mean_spi = </w:t>
      </w:r>
      <w:proofErr w:type="gramStart"/>
      <w:r>
        <w:t>np.mean</w:t>
      </w:r>
      <w:proofErr w:type="gramEnd"/>
      <w:r>
        <w:t>(valid_spi_scores)</w:t>
      </w:r>
    </w:p>
    <w:p w14:paraId="7D6CAF03" w14:textId="77777777" w:rsidR="0057624C" w:rsidRDefault="0057624C" w:rsidP="0057624C">
      <w:r>
        <w:t xml:space="preserve">    median_spi = </w:t>
      </w:r>
      <w:proofErr w:type="gramStart"/>
      <w:r>
        <w:t>np.median</w:t>
      </w:r>
      <w:proofErr w:type="gramEnd"/>
      <w:r>
        <w:t>(valid_spi_scores)</w:t>
      </w:r>
    </w:p>
    <w:p w14:paraId="4D830970" w14:textId="77777777" w:rsidR="0057624C" w:rsidRDefault="0057624C" w:rsidP="0057624C">
      <w:r>
        <w:t xml:space="preserve">    std_dev_spi = np.std(valid_spi_scores)</w:t>
      </w:r>
    </w:p>
    <w:p w14:paraId="370DF790" w14:textId="77777777" w:rsidR="0057624C" w:rsidRDefault="0057624C" w:rsidP="0057624C">
      <w:r>
        <w:t xml:space="preserve">    min_spi = np.min(valid_spi_scores)</w:t>
      </w:r>
    </w:p>
    <w:p w14:paraId="2DDF1C0A" w14:textId="77777777" w:rsidR="0057624C" w:rsidRDefault="0057624C" w:rsidP="0057624C">
      <w:r>
        <w:t xml:space="preserve">    max_spi = np.max(valid_spi_scores)</w:t>
      </w:r>
    </w:p>
    <w:p w14:paraId="63438578" w14:textId="77777777" w:rsidR="0057624C" w:rsidRDefault="0057624C" w:rsidP="0057624C">
      <w:r>
        <w:t xml:space="preserve">    </w:t>
      </w:r>
    </w:p>
    <w:p w14:paraId="306444A1" w14:textId="77777777" w:rsidR="0057624C" w:rsidRDefault="0057624C" w:rsidP="0057624C">
      <w:r>
        <w:lastRenderedPageBreak/>
        <w:t xml:space="preserve">    descriptive_</w:t>
      </w:r>
      <w:proofErr w:type="gramStart"/>
      <w:r>
        <w:t>stats.append</w:t>
      </w:r>
      <w:proofErr w:type="gramEnd"/>
      <w:r>
        <w:t>({</w:t>
      </w:r>
    </w:p>
    <w:p w14:paraId="11A9ADE2" w14:textId="77777777" w:rsidR="0057624C" w:rsidRDefault="0057624C" w:rsidP="0057624C">
      <w:r>
        <w:t xml:space="preserve">        'Country': country,</w:t>
      </w:r>
    </w:p>
    <w:p w14:paraId="35805EF7" w14:textId="77777777" w:rsidR="0057624C" w:rsidRDefault="0057624C" w:rsidP="0057624C">
      <w:r>
        <w:t xml:space="preserve">        'Mean SPI Score': mean_spi,</w:t>
      </w:r>
    </w:p>
    <w:p w14:paraId="18C7F57C" w14:textId="77777777" w:rsidR="0057624C" w:rsidRDefault="0057624C" w:rsidP="0057624C">
      <w:r>
        <w:t xml:space="preserve">        'Median SPI Score': median_spi,</w:t>
      </w:r>
    </w:p>
    <w:p w14:paraId="4A216206" w14:textId="77777777" w:rsidR="0057624C" w:rsidRDefault="0057624C" w:rsidP="0057624C">
      <w:r>
        <w:t xml:space="preserve">        'Standard Deviation': std_dev_spi,</w:t>
      </w:r>
    </w:p>
    <w:p w14:paraId="7DBA610F" w14:textId="77777777" w:rsidR="0057624C" w:rsidRDefault="0057624C" w:rsidP="0057624C">
      <w:r>
        <w:t xml:space="preserve">        'Min SPI Score': min_spi,</w:t>
      </w:r>
    </w:p>
    <w:p w14:paraId="722A7754" w14:textId="77777777" w:rsidR="0057624C" w:rsidRDefault="0057624C" w:rsidP="0057624C">
      <w:r>
        <w:t xml:space="preserve">        'Max SPI Score': max_spi</w:t>
      </w:r>
    </w:p>
    <w:p w14:paraId="6230CD85" w14:textId="77777777" w:rsidR="0057624C" w:rsidRDefault="0057624C" w:rsidP="0057624C">
      <w:r>
        <w:t xml:space="preserve">    })</w:t>
      </w:r>
    </w:p>
    <w:p w14:paraId="054958D6" w14:textId="77777777" w:rsidR="0057624C" w:rsidRDefault="0057624C" w:rsidP="0057624C">
      <w:r>
        <w:t xml:space="preserve">    </w:t>
      </w:r>
    </w:p>
    <w:p w14:paraId="69E1C455" w14:textId="77777777" w:rsidR="0057624C" w:rsidRDefault="0057624C" w:rsidP="0057624C">
      <w:r>
        <w:t xml:space="preserve">    # Plot</w:t>
      </w:r>
    </w:p>
    <w:p w14:paraId="1535F2BC" w14:textId="77777777" w:rsidR="0057624C" w:rsidRDefault="0057624C" w:rsidP="0057624C">
      <w:r>
        <w:t xml:space="preserve">    </w:t>
      </w:r>
      <w:proofErr w:type="gramStart"/>
      <w:r>
        <w:t>plt.plot</w:t>
      </w:r>
      <w:proofErr w:type="gramEnd"/>
      <w:r>
        <w:t>(valid_years, valid_spi_scores, marker='o', linestyle='-', label=country)</w:t>
      </w:r>
    </w:p>
    <w:p w14:paraId="51ADC174" w14:textId="77777777" w:rsidR="0057624C" w:rsidRDefault="0057624C" w:rsidP="0057624C"/>
    <w:p w14:paraId="11E370F6" w14:textId="77777777" w:rsidR="0057624C" w:rsidRDefault="0057624C" w:rsidP="0057624C">
      <w:proofErr w:type="gramStart"/>
      <w:r>
        <w:t>plt.xlabel</w:t>
      </w:r>
      <w:proofErr w:type="gramEnd"/>
      <w:r>
        <w:t>('Year')</w:t>
      </w:r>
    </w:p>
    <w:p w14:paraId="5D713D78" w14:textId="77777777" w:rsidR="0057624C" w:rsidRDefault="0057624C" w:rsidP="0057624C">
      <w:proofErr w:type="gramStart"/>
      <w:r>
        <w:t>plt.ylabel</w:t>
      </w:r>
      <w:proofErr w:type="gramEnd"/>
      <w:r>
        <w:t>('SPI Score')</w:t>
      </w:r>
    </w:p>
    <w:p w14:paraId="5C5015F5" w14:textId="77777777" w:rsidR="0057624C" w:rsidRDefault="0057624C" w:rsidP="0057624C">
      <w:proofErr w:type="gramStart"/>
      <w:r>
        <w:t>plt.title</w:t>
      </w:r>
      <w:proofErr w:type="gramEnd"/>
      <w:r>
        <w:t>('Infrastructure Performance Scores Over Time by Country')</w:t>
      </w:r>
    </w:p>
    <w:p w14:paraId="07675164" w14:textId="77777777" w:rsidR="0057624C" w:rsidRDefault="0057624C" w:rsidP="0057624C">
      <w:proofErr w:type="gramStart"/>
      <w:r>
        <w:t>plt.legend</w:t>
      </w:r>
      <w:proofErr w:type="gramEnd"/>
      <w:r>
        <w:t>(loc='upper left', bbox_to_anchor=(1, 1))</w:t>
      </w:r>
    </w:p>
    <w:p w14:paraId="21AA26B2" w14:textId="77777777" w:rsidR="0057624C" w:rsidRDefault="0057624C" w:rsidP="0057624C">
      <w:proofErr w:type="gramStart"/>
      <w:r>
        <w:t>plt.grid</w:t>
      </w:r>
      <w:proofErr w:type="gramEnd"/>
      <w:r>
        <w:t>(True)</w:t>
      </w:r>
    </w:p>
    <w:p w14:paraId="179B4B71" w14:textId="77777777" w:rsidR="0057624C" w:rsidRDefault="0057624C" w:rsidP="0057624C">
      <w:proofErr w:type="gramStart"/>
      <w:r>
        <w:t>plt.tight</w:t>
      </w:r>
      <w:proofErr w:type="gramEnd"/>
      <w:r>
        <w:t>_layout()</w:t>
      </w:r>
    </w:p>
    <w:p w14:paraId="3BA9DA2F" w14:textId="77777777" w:rsidR="0057624C" w:rsidRDefault="0057624C" w:rsidP="0057624C"/>
    <w:p w14:paraId="7E241663" w14:textId="77777777" w:rsidR="0057624C" w:rsidRDefault="0057624C" w:rsidP="0057624C">
      <w:r>
        <w:t># Save the plot</w:t>
      </w:r>
    </w:p>
    <w:p w14:paraId="497BC196" w14:textId="77777777" w:rsidR="0057624C" w:rsidRDefault="0057624C" w:rsidP="0057624C">
      <w:proofErr w:type="gramStart"/>
      <w:r>
        <w:t>plt.savefig</w:t>
      </w:r>
      <w:proofErr w:type="gramEnd"/>
      <w:r>
        <w:t>('infrastructure_performance_trends.png')</w:t>
      </w:r>
    </w:p>
    <w:p w14:paraId="2BBE6771" w14:textId="77777777" w:rsidR="0057624C" w:rsidRDefault="0057624C" w:rsidP="0057624C">
      <w:proofErr w:type="gramStart"/>
      <w:r>
        <w:t>plt.show</w:t>
      </w:r>
      <w:proofErr w:type="gramEnd"/>
      <w:r>
        <w:t>()</w:t>
      </w:r>
    </w:p>
    <w:p w14:paraId="42932C9F" w14:textId="77777777" w:rsidR="0057624C" w:rsidRDefault="0057624C" w:rsidP="0057624C"/>
    <w:p w14:paraId="2323B00C" w14:textId="77777777" w:rsidR="0057624C" w:rsidRDefault="0057624C" w:rsidP="0057624C">
      <w:r>
        <w:t># Print descriptive statistics</w:t>
      </w:r>
    </w:p>
    <w:p w14:paraId="2B257F7F" w14:textId="77777777" w:rsidR="0057624C" w:rsidRDefault="0057624C" w:rsidP="0057624C">
      <w:r>
        <w:t xml:space="preserve">stats_df = </w:t>
      </w:r>
      <w:proofErr w:type="gramStart"/>
      <w:r>
        <w:t>pd.DataFrame</w:t>
      </w:r>
      <w:proofErr w:type="gramEnd"/>
      <w:r>
        <w:t>(descriptive_stats)</w:t>
      </w:r>
    </w:p>
    <w:p w14:paraId="5898FB62" w14:textId="77777777" w:rsidR="0057624C" w:rsidRDefault="0057624C" w:rsidP="0057624C">
      <w:proofErr w:type="gramStart"/>
      <w:r>
        <w:t>print(</w:t>
      </w:r>
      <w:proofErr w:type="gramEnd"/>
      <w:r>
        <w:t>"Descriptive Statistics for Infrastructure Performance Scores:")</w:t>
      </w:r>
    </w:p>
    <w:p w14:paraId="7FF0CD0B" w14:textId="77777777" w:rsidR="0057624C" w:rsidRDefault="0057624C" w:rsidP="0057624C">
      <w:r>
        <w:t>print(stats_df)</w:t>
      </w:r>
    </w:p>
    <w:p w14:paraId="53F71528" w14:textId="77777777" w:rsidR="0057624C" w:rsidRDefault="0057624C" w:rsidP="0057624C"/>
    <w:p w14:paraId="45A6B7AD" w14:textId="2F28ED78" w:rsidR="0057624C" w:rsidRDefault="0057624C" w:rsidP="0057624C">
      <w:proofErr w:type="gramStart"/>
      <w:r>
        <w:lastRenderedPageBreak/>
        <w:t>print(</w:t>
      </w:r>
      <w:proofErr w:type="gramEnd"/>
      <w:r>
        <w:t>"Infrastructure performance trends plotted and saved to 'infrastructure_performance_trends.png'.")</w:t>
      </w:r>
      <w:r>
        <w:br/>
      </w:r>
      <w:r>
        <w:br/>
      </w:r>
      <w:r>
        <w:br/>
        <w:t>output:</w:t>
      </w:r>
    </w:p>
    <w:p w14:paraId="5C85672A" w14:textId="77777777" w:rsidR="0057624C" w:rsidRDefault="0057624C" w:rsidP="0057624C">
      <w:pPr>
        <w:pStyle w:val="Title"/>
      </w:pPr>
      <w:r>
        <w:t>Descriptive Statistics and Trends for Mortality Rates</w:t>
      </w:r>
    </w:p>
    <w:p w14:paraId="04D391F9" w14:textId="77777777" w:rsidR="0057624C" w:rsidRDefault="0057624C" w:rsidP="0057624C">
      <w:pPr>
        <w:pStyle w:val="Heading1"/>
      </w:pPr>
      <w:r>
        <w:t>Descriptive Statistics for Mortality Rates</w:t>
      </w:r>
    </w:p>
    <w:tbl>
      <w:tblPr>
        <w:tblW w:w="0" w:type="auto"/>
        <w:tblLook w:val="04A0" w:firstRow="1" w:lastRow="0" w:firstColumn="1" w:lastColumn="0" w:noHBand="0" w:noVBand="1"/>
      </w:tblPr>
      <w:tblGrid>
        <w:gridCol w:w="1197"/>
        <w:gridCol w:w="1907"/>
        <w:gridCol w:w="1816"/>
        <w:gridCol w:w="1816"/>
        <w:gridCol w:w="900"/>
        <w:gridCol w:w="1724"/>
      </w:tblGrid>
      <w:tr w:rsidR="0057624C" w14:paraId="6ACA9988" w14:textId="77777777" w:rsidTr="0057624C">
        <w:tc>
          <w:tcPr>
            <w:tcW w:w="1440" w:type="dxa"/>
          </w:tcPr>
          <w:p w14:paraId="4393BD85" w14:textId="77777777" w:rsidR="0057624C" w:rsidRDefault="0057624C" w:rsidP="0057624C">
            <w:r>
              <w:t>Country</w:t>
            </w:r>
          </w:p>
        </w:tc>
        <w:tc>
          <w:tcPr>
            <w:tcW w:w="1440" w:type="dxa"/>
          </w:tcPr>
          <w:p w14:paraId="15DA7CC6" w14:textId="77777777" w:rsidR="0057624C" w:rsidRDefault="0057624C" w:rsidP="0057624C">
            <w:r>
              <w:t>Mean Mortality Rate</w:t>
            </w:r>
          </w:p>
        </w:tc>
        <w:tc>
          <w:tcPr>
            <w:tcW w:w="1440" w:type="dxa"/>
          </w:tcPr>
          <w:p w14:paraId="79F16928" w14:textId="77777777" w:rsidR="0057624C" w:rsidRDefault="0057624C" w:rsidP="0057624C">
            <w:r>
              <w:t>Median Mortality Rate</w:t>
            </w:r>
          </w:p>
        </w:tc>
        <w:tc>
          <w:tcPr>
            <w:tcW w:w="1440" w:type="dxa"/>
          </w:tcPr>
          <w:p w14:paraId="3D5C0A55" w14:textId="77777777" w:rsidR="0057624C" w:rsidRDefault="0057624C" w:rsidP="0057624C">
            <w:r>
              <w:t>Standard Deviation</w:t>
            </w:r>
          </w:p>
        </w:tc>
        <w:tc>
          <w:tcPr>
            <w:tcW w:w="1440" w:type="dxa"/>
          </w:tcPr>
          <w:p w14:paraId="0F0540D0" w14:textId="77777777" w:rsidR="0057624C" w:rsidRDefault="0057624C" w:rsidP="0057624C">
            <w:r>
              <w:t>Min Mortality Rate</w:t>
            </w:r>
          </w:p>
        </w:tc>
        <w:tc>
          <w:tcPr>
            <w:tcW w:w="1440" w:type="dxa"/>
          </w:tcPr>
          <w:p w14:paraId="57942E8C" w14:textId="77777777" w:rsidR="0057624C" w:rsidRDefault="0057624C" w:rsidP="0057624C">
            <w:r>
              <w:t>Max Mortality Rate</w:t>
            </w:r>
          </w:p>
        </w:tc>
      </w:tr>
      <w:tr w:rsidR="0057624C" w14:paraId="282E1B54" w14:textId="77777777" w:rsidTr="0057624C">
        <w:tc>
          <w:tcPr>
            <w:tcW w:w="1440" w:type="dxa"/>
          </w:tcPr>
          <w:p w14:paraId="7970ED17" w14:textId="77777777" w:rsidR="0057624C" w:rsidRDefault="0057624C" w:rsidP="0057624C">
            <w:r>
              <w:t>albania</w:t>
            </w:r>
          </w:p>
        </w:tc>
        <w:tc>
          <w:tcPr>
            <w:tcW w:w="1440" w:type="dxa"/>
          </w:tcPr>
          <w:p w14:paraId="7C4480C4" w14:textId="77777777" w:rsidR="0057624C" w:rsidRDefault="0057624C" w:rsidP="0057624C">
            <w:r>
              <w:t>7.466666666666668</w:t>
            </w:r>
          </w:p>
        </w:tc>
        <w:tc>
          <w:tcPr>
            <w:tcW w:w="1440" w:type="dxa"/>
          </w:tcPr>
          <w:p w14:paraId="6B0CD151" w14:textId="77777777" w:rsidR="0057624C" w:rsidRDefault="0057624C" w:rsidP="0057624C">
            <w:r>
              <w:t>11.2</w:t>
            </w:r>
          </w:p>
        </w:tc>
        <w:tc>
          <w:tcPr>
            <w:tcW w:w="1440" w:type="dxa"/>
          </w:tcPr>
          <w:p w14:paraId="65C702D7" w14:textId="77777777" w:rsidR="0057624C" w:rsidRDefault="0057624C" w:rsidP="0057624C">
            <w:r>
              <w:t>6.384660436459319</w:t>
            </w:r>
          </w:p>
        </w:tc>
        <w:tc>
          <w:tcPr>
            <w:tcW w:w="1440" w:type="dxa"/>
          </w:tcPr>
          <w:p w14:paraId="1EC4DA09" w14:textId="77777777" w:rsidR="0057624C" w:rsidRDefault="0057624C" w:rsidP="0057624C">
            <w:r>
              <w:t>0.0</w:t>
            </w:r>
          </w:p>
        </w:tc>
        <w:tc>
          <w:tcPr>
            <w:tcW w:w="1440" w:type="dxa"/>
          </w:tcPr>
          <w:p w14:paraId="00ED3C47" w14:textId="77777777" w:rsidR="0057624C" w:rsidRDefault="0057624C" w:rsidP="0057624C">
            <w:r>
              <w:t>14.3</w:t>
            </w:r>
          </w:p>
        </w:tc>
      </w:tr>
      <w:tr w:rsidR="0057624C" w14:paraId="28950975" w14:textId="77777777" w:rsidTr="0057624C">
        <w:tc>
          <w:tcPr>
            <w:tcW w:w="1440" w:type="dxa"/>
          </w:tcPr>
          <w:p w14:paraId="0BDB2D74" w14:textId="77777777" w:rsidR="0057624C" w:rsidRDefault="0057624C" w:rsidP="0057624C">
            <w:r>
              <w:t>argentina</w:t>
            </w:r>
          </w:p>
        </w:tc>
        <w:tc>
          <w:tcPr>
            <w:tcW w:w="1440" w:type="dxa"/>
          </w:tcPr>
          <w:p w14:paraId="726B6223" w14:textId="77777777" w:rsidR="0057624C" w:rsidRDefault="0057624C" w:rsidP="0057624C">
            <w:r>
              <w:t>7.883333333333333</w:t>
            </w:r>
          </w:p>
        </w:tc>
        <w:tc>
          <w:tcPr>
            <w:tcW w:w="1440" w:type="dxa"/>
          </w:tcPr>
          <w:p w14:paraId="1CA0DA9B" w14:textId="77777777" w:rsidR="0057624C" w:rsidRDefault="0057624C" w:rsidP="0057624C">
            <w:r>
              <w:t>12.45</w:t>
            </w:r>
          </w:p>
        </w:tc>
        <w:tc>
          <w:tcPr>
            <w:tcW w:w="1440" w:type="dxa"/>
          </w:tcPr>
          <w:p w14:paraId="61EF2E2B" w14:textId="77777777" w:rsidR="0057624C" w:rsidRDefault="0057624C" w:rsidP="0057624C">
            <w:r>
              <w:t>6.694753335427842</w:t>
            </w:r>
          </w:p>
        </w:tc>
        <w:tc>
          <w:tcPr>
            <w:tcW w:w="1440" w:type="dxa"/>
          </w:tcPr>
          <w:p w14:paraId="2FCB1ADD" w14:textId="77777777" w:rsidR="0057624C" w:rsidRDefault="0057624C" w:rsidP="0057624C">
            <w:r>
              <w:t>0.0</w:t>
            </w:r>
          </w:p>
        </w:tc>
        <w:tc>
          <w:tcPr>
            <w:tcW w:w="1440" w:type="dxa"/>
          </w:tcPr>
          <w:p w14:paraId="1DD251B3" w14:textId="77777777" w:rsidR="0057624C" w:rsidRDefault="0057624C" w:rsidP="0057624C">
            <w:r>
              <w:t>14.1</w:t>
            </w:r>
          </w:p>
        </w:tc>
      </w:tr>
      <w:tr w:rsidR="0057624C" w14:paraId="04FF8F33" w14:textId="77777777" w:rsidTr="0057624C">
        <w:tc>
          <w:tcPr>
            <w:tcW w:w="1440" w:type="dxa"/>
          </w:tcPr>
          <w:p w14:paraId="7898A7A4" w14:textId="77777777" w:rsidR="0057624C" w:rsidRDefault="0057624C" w:rsidP="0057624C">
            <w:r>
              <w:t>bangladesh</w:t>
            </w:r>
          </w:p>
        </w:tc>
        <w:tc>
          <w:tcPr>
            <w:tcW w:w="1440" w:type="dxa"/>
          </w:tcPr>
          <w:p w14:paraId="13642C20" w14:textId="77777777" w:rsidR="0057624C" w:rsidRDefault="0057624C" w:rsidP="0057624C">
            <w:r>
              <w:t>8.725</w:t>
            </w:r>
          </w:p>
        </w:tc>
        <w:tc>
          <w:tcPr>
            <w:tcW w:w="1440" w:type="dxa"/>
          </w:tcPr>
          <w:p w14:paraId="04FD90AF" w14:textId="77777777" w:rsidR="0057624C" w:rsidRDefault="0057624C" w:rsidP="0057624C">
            <w:r>
              <w:t>13.05</w:t>
            </w:r>
          </w:p>
        </w:tc>
        <w:tc>
          <w:tcPr>
            <w:tcW w:w="1440" w:type="dxa"/>
          </w:tcPr>
          <w:p w14:paraId="0EA440E0" w14:textId="77777777" w:rsidR="0057624C" w:rsidRDefault="0057624C" w:rsidP="0057624C">
            <w:r>
              <w:t>7.488449438969326</w:t>
            </w:r>
          </w:p>
        </w:tc>
        <w:tc>
          <w:tcPr>
            <w:tcW w:w="1440" w:type="dxa"/>
          </w:tcPr>
          <w:p w14:paraId="4E5986CC" w14:textId="77777777" w:rsidR="0057624C" w:rsidRDefault="0057624C" w:rsidP="0057624C">
            <w:r>
              <w:t>0.0</w:t>
            </w:r>
          </w:p>
        </w:tc>
        <w:tc>
          <w:tcPr>
            <w:tcW w:w="1440" w:type="dxa"/>
          </w:tcPr>
          <w:p w14:paraId="5B952D81" w14:textId="77777777" w:rsidR="0057624C" w:rsidRDefault="0057624C" w:rsidP="0057624C">
            <w:r>
              <w:t>15.9</w:t>
            </w:r>
          </w:p>
        </w:tc>
      </w:tr>
      <w:tr w:rsidR="0057624C" w14:paraId="1DE6677C" w14:textId="77777777" w:rsidTr="0057624C">
        <w:tc>
          <w:tcPr>
            <w:tcW w:w="1440" w:type="dxa"/>
          </w:tcPr>
          <w:p w14:paraId="5B254921" w14:textId="77777777" w:rsidR="0057624C" w:rsidRDefault="0057624C" w:rsidP="0057624C">
            <w:r>
              <w:t>brazil</w:t>
            </w:r>
          </w:p>
        </w:tc>
        <w:tc>
          <w:tcPr>
            <w:tcW w:w="1440" w:type="dxa"/>
          </w:tcPr>
          <w:p w14:paraId="40735A45" w14:textId="77777777" w:rsidR="0057624C" w:rsidRDefault="0057624C" w:rsidP="0057624C">
            <w:r>
              <w:t>11.316666666666668</w:t>
            </w:r>
          </w:p>
        </w:tc>
        <w:tc>
          <w:tcPr>
            <w:tcW w:w="1440" w:type="dxa"/>
          </w:tcPr>
          <w:p w14:paraId="245AD665" w14:textId="77777777" w:rsidR="0057624C" w:rsidRDefault="0057624C" w:rsidP="0057624C">
            <w:r>
              <w:t>16.55</w:t>
            </w:r>
          </w:p>
        </w:tc>
        <w:tc>
          <w:tcPr>
            <w:tcW w:w="1440" w:type="dxa"/>
          </w:tcPr>
          <w:p w14:paraId="4BDFA58D" w14:textId="77777777" w:rsidR="0057624C" w:rsidRDefault="0057624C" w:rsidP="0057624C">
            <w:r>
              <w:t>9.725382026201109</w:t>
            </w:r>
          </w:p>
        </w:tc>
        <w:tc>
          <w:tcPr>
            <w:tcW w:w="1440" w:type="dxa"/>
          </w:tcPr>
          <w:p w14:paraId="5DDEE94A" w14:textId="77777777" w:rsidR="0057624C" w:rsidRDefault="0057624C" w:rsidP="0057624C">
            <w:r>
              <w:t>0.0</w:t>
            </w:r>
          </w:p>
        </w:tc>
        <w:tc>
          <w:tcPr>
            <w:tcW w:w="1440" w:type="dxa"/>
          </w:tcPr>
          <w:p w14:paraId="4BA89845" w14:textId="77777777" w:rsidR="0057624C" w:rsidRDefault="0057624C" w:rsidP="0057624C">
            <w:r>
              <w:t>23.6</w:t>
            </w:r>
          </w:p>
        </w:tc>
      </w:tr>
      <w:tr w:rsidR="0057624C" w14:paraId="720C8AE5" w14:textId="77777777" w:rsidTr="0057624C">
        <w:tc>
          <w:tcPr>
            <w:tcW w:w="1440" w:type="dxa"/>
          </w:tcPr>
          <w:p w14:paraId="2B1CC069" w14:textId="77777777" w:rsidR="0057624C" w:rsidRDefault="0057624C" w:rsidP="0057624C">
            <w:r>
              <w:t>cameroon</w:t>
            </w:r>
          </w:p>
        </w:tc>
        <w:tc>
          <w:tcPr>
            <w:tcW w:w="1440" w:type="dxa"/>
          </w:tcPr>
          <w:p w14:paraId="090E571C" w14:textId="77777777" w:rsidR="0057624C" w:rsidRDefault="0057624C" w:rsidP="0057624C">
            <w:r>
              <w:t>17.05</w:t>
            </w:r>
          </w:p>
        </w:tc>
        <w:tc>
          <w:tcPr>
            <w:tcW w:w="1440" w:type="dxa"/>
          </w:tcPr>
          <w:p w14:paraId="06309448" w14:textId="77777777" w:rsidR="0057624C" w:rsidRDefault="0057624C" w:rsidP="0057624C">
            <w:r>
              <w:t>28.15</w:t>
            </w:r>
          </w:p>
        </w:tc>
        <w:tc>
          <w:tcPr>
            <w:tcW w:w="1440" w:type="dxa"/>
          </w:tcPr>
          <w:p w14:paraId="10B55019" w14:textId="77777777" w:rsidR="0057624C" w:rsidRDefault="0057624C" w:rsidP="0057624C">
            <w:r>
              <w:t>14.424891680702492</w:t>
            </w:r>
          </w:p>
        </w:tc>
        <w:tc>
          <w:tcPr>
            <w:tcW w:w="1440" w:type="dxa"/>
          </w:tcPr>
          <w:p w14:paraId="16CE7C91" w14:textId="77777777" w:rsidR="0057624C" w:rsidRDefault="0057624C" w:rsidP="0057624C">
            <w:r>
              <w:t>0.0</w:t>
            </w:r>
          </w:p>
        </w:tc>
        <w:tc>
          <w:tcPr>
            <w:tcW w:w="1440" w:type="dxa"/>
          </w:tcPr>
          <w:p w14:paraId="0A8D83F9" w14:textId="77777777" w:rsidR="0057624C" w:rsidRDefault="0057624C" w:rsidP="0057624C">
            <w:r>
              <w:t>30.2</w:t>
            </w:r>
          </w:p>
        </w:tc>
      </w:tr>
      <w:tr w:rsidR="0057624C" w14:paraId="182E2D79" w14:textId="77777777" w:rsidTr="0057624C">
        <w:tc>
          <w:tcPr>
            <w:tcW w:w="1440" w:type="dxa"/>
          </w:tcPr>
          <w:p w14:paraId="6639702B" w14:textId="77777777" w:rsidR="0057624C" w:rsidRDefault="0057624C" w:rsidP="0057624C">
            <w:r>
              <w:t>china</w:t>
            </w:r>
          </w:p>
        </w:tc>
        <w:tc>
          <w:tcPr>
            <w:tcW w:w="1440" w:type="dxa"/>
          </w:tcPr>
          <w:p w14:paraId="449120ED" w14:textId="77777777" w:rsidR="0057624C" w:rsidRDefault="0057624C" w:rsidP="0057624C">
            <w:r>
              <w:t>10.775</w:t>
            </w:r>
          </w:p>
        </w:tc>
        <w:tc>
          <w:tcPr>
            <w:tcW w:w="1440" w:type="dxa"/>
          </w:tcPr>
          <w:p w14:paraId="0EA8EEE1" w14:textId="77777777" w:rsidR="0057624C" w:rsidRDefault="0057624C" w:rsidP="0057624C">
            <w:r>
              <w:t>17.5</w:t>
            </w:r>
          </w:p>
        </w:tc>
        <w:tc>
          <w:tcPr>
            <w:tcW w:w="1440" w:type="dxa"/>
          </w:tcPr>
          <w:p w14:paraId="01E0EBDC" w14:textId="77777777" w:rsidR="0057624C" w:rsidRDefault="0057624C" w:rsidP="0057624C">
            <w:r>
              <w:t>9.158067936706592</w:t>
            </w:r>
          </w:p>
        </w:tc>
        <w:tc>
          <w:tcPr>
            <w:tcW w:w="1440" w:type="dxa"/>
          </w:tcPr>
          <w:p w14:paraId="2CC4FA4A" w14:textId="77777777" w:rsidR="0057624C" w:rsidRDefault="0057624C" w:rsidP="0057624C">
            <w:r>
              <w:t>0.0</w:t>
            </w:r>
          </w:p>
        </w:tc>
        <w:tc>
          <w:tcPr>
            <w:tcW w:w="1440" w:type="dxa"/>
          </w:tcPr>
          <w:p w14:paraId="1BC2B889" w14:textId="77777777" w:rsidR="0057624C" w:rsidRDefault="0057624C" w:rsidP="0057624C">
            <w:r>
              <w:t>21.4</w:t>
            </w:r>
          </w:p>
        </w:tc>
      </w:tr>
      <w:tr w:rsidR="0057624C" w14:paraId="63969DA8" w14:textId="77777777" w:rsidTr="0057624C">
        <w:tc>
          <w:tcPr>
            <w:tcW w:w="1440" w:type="dxa"/>
          </w:tcPr>
          <w:p w14:paraId="3E933C4B" w14:textId="77777777" w:rsidR="0057624C" w:rsidRDefault="0057624C" w:rsidP="0057624C">
            <w:r>
              <w:t>colombia</w:t>
            </w:r>
          </w:p>
        </w:tc>
        <w:tc>
          <w:tcPr>
            <w:tcW w:w="1440" w:type="dxa"/>
          </w:tcPr>
          <w:p w14:paraId="317CF212" w14:textId="77777777" w:rsidR="0057624C" w:rsidRDefault="0057624C" w:rsidP="0057624C">
            <w:r>
              <w:t>10.200000000000001</w:t>
            </w:r>
          </w:p>
        </w:tc>
        <w:tc>
          <w:tcPr>
            <w:tcW w:w="1440" w:type="dxa"/>
          </w:tcPr>
          <w:p w14:paraId="215F7ACD" w14:textId="77777777" w:rsidR="0057624C" w:rsidRDefault="0057624C" w:rsidP="0057624C">
            <w:r>
              <w:t>15.850000000000001</w:t>
            </w:r>
          </w:p>
        </w:tc>
        <w:tc>
          <w:tcPr>
            <w:tcW w:w="1440" w:type="dxa"/>
          </w:tcPr>
          <w:p w14:paraId="66F6D147" w14:textId="77777777" w:rsidR="0057624C" w:rsidRDefault="0057624C" w:rsidP="0057624C">
            <w:r>
              <w:t>8.6880185696548</w:t>
            </w:r>
          </w:p>
        </w:tc>
        <w:tc>
          <w:tcPr>
            <w:tcW w:w="1440" w:type="dxa"/>
          </w:tcPr>
          <w:p w14:paraId="25C78396" w14:textId="77777777" w:rsidR="0057624C" w:rsidRDefault="0057624C" w:rsidP="0057624C">
            <w:r>
              <w:t>0.0</w:t>
            </w:r>
          </w:p>
        </w:tc>
        <w:tc>
          <w:tcPr>
            <w:tcW w:w="1440" w:type="dxa"/>
          </w:tcPr>
          <w:p w14:paraId="720FCF75" w14:textId="77777777" w:rsidR="0057624C" w:rsidRDefault="0057624C" w:rsidP="0057624C">
            <w:r>
              <w:t>20.0</w:t>
            </w:r>
          </w:p>
        </w:tc>
      </w:tr>
      <w:tr w:rsidR="0057624C" w14:paraId="4356277A" w14:textId="77777777" w:rsidTr="0057624C">
        <w:tc>
          <w:tcPr>
            <w:tcW w:w="1440" w:type="dxa"/>
          </w:tcPr>
          <w:p w14:paraId="242B3470" w14:textId="77777777" w:rsidR="0057624C" w:rsidRDefault="0057624C" w:rsidP="0057624C">
            <w:r>
              <w:t>costa rica</w:t>
            </w:r>
          </w:p>
        </w:tc>
        <w:tc>
          <w:tcPr>
            <w:tcW w:w="1440" w:type="dxa"/>
          </w:tcPr>
          <w:p w14:paraId="28877093" w14:textId="77777777" w:rsidR="0057624C" w:rsidRDefault="0057624C" w:rsidP="0057624C">
            <w:r>
              <w:t>9.083333333333334</w:t>
            </w:r>
          </w:p>
        </w:tc>
        <w:tc>
          <w:tcPr>
            <w:tcW w:w="1440" w:type="dxa"/>
          </w:tcPr>
          <w:p w14:paraId="6EF6809B" w14:textId="77777777" w:rsidR="0057624C" w:rsidRDefault="0057624C" w:rsidP="0057624C">
            <w:r>
              <w:t>14.3</w:t>
            </w:r>
          </w:p>
        </w:tc>
        <w:tc>
          <w:tcPr>
            <w:tcW w:w="1440" w:type="dxa"/>
          </w:tcPr>
          <w:p w14:paraId="01B0A5E9" w14:textId="77777777" w:rsidR="0057624C" w:rsidRDefault="0057624C" w:rsidP="0057624C">
            <w:r>
              <w:t>7.7389526997449005</w:t>
            </w:r>
          </w:p>
        </w:tc>
        <w:tc>
          <w:tcPr>
            <w:tcW w:w="1440" w:type="dxa"/>
          </w:tcPr>
          <w:p w14:paraId="70D988D3" w14:textId="77777777" w:rsidR="0057624C" w:rsidRDefault="0057624C" w:rsidP="0057624C">
            <w:r>
              <w:t>0.0</w:t>
            </w:r>
          </w:p>
        </w:tc>
        <w:tc>
          <w:tcPr>
            <w:tcW w:w="1440" w:type="dxa"/>
          </w:tcPr>
          <w:p w14:paraId="6462F4CC" w14:textId="77777777" w:rsidR="0057624C" w:rsidRDefault="0057624C" w:rsidP="0057624C">
            <w:r>
              <w:t>17.8</w:t>
            </w:r>
          </w:p>
        </w:tc>
      </w:tr>
      <w:tr w:rsidR="0057624C" w14:paraId="52EBFD15" w14:textId="77777777" w:rsidTr="0057624C">
        <w:tc>
          <w:tcPr>
            <w:tcW w:w="1440" w:type="dxa"/>
          </w:tcPr>
          <w:p w14:paraId="5B354657" w14:textId="77777777" w:rsidR="0057624C" w:rsidRDefault="0057624C" w:rsidP="0057624C">
            <w:r>
              <w:t>cote d'ivoire</w:t>
            </w:r>
          </w:p>
        </w:tc>
        <w:tc>
          <w:tcPr>
            <w:tcW w:w="1440" w:type="dxa"/>
          </w:tcPr>
          <w:p w14:paraId="25D85B56" w14:textId="77777777" w:rsidR="0057624C" w:rsidRDefault="0057624C" w:rsidP="0057624C">
            <w:r>
              <w:t>13.883333333333333</w:t>
            </w:r>
          </w:p>
        </w:tc>
        <w:tc>
          <w:tcPr>
            <w:tcW w:w="1440" w:type="dxa"/>
          </w:tcPr>
          <w:p w14:paraId="7834C303" w14:textId="77777777" w:rsidR="0057624C" w:rsidRDefault="0057624C" w:rsidP="0057624C">
            <w:r>
              <w:t>23.1</w:t>
            </w:r>
          </w:p>
        </w:tc>
        <w:tc>
          <w:tcPr>
            <w:tcW w:w="1440" w:type="dxa"/>
          </w:tcPr>
          <w:p w14:paraId="1B2A42F4" w14:textId="77777777" w:rsidR="0057624C" w:rsidRDefault="0057624C" w:rsidP="0057624C">
            <w:r>
              <w:t>11.747257363127595</w:t>
            </w:r>
          </w:p>
        </w:tc>
        <w:tc>
          <w:tcPr>
            <w:tcW w:w="1440" w:type="dxa"/>
          </w:tcPr>
          <w:p w14:paraId="3F573DAB" w14:textId="77777777" w:rsidR="0057624C" w:rsidRDefault="0057624C" w:rsidP="0057624C">
            <w:r>
              <w:t>0.0</w:t>
            </w:r>
          </w:p>
        </w:tc>
        <w:tc>
          <w:tcPr>
            <w:tcW w:w="1440" w:type="dxa"/>
          </w:tcPr>
          <w:p w14:paraId="10E59759" w14:textId="77777777" w:rsidR="0057624C" w:rsidRDefault="0057624C" w:rsidP="0057624C">
            <w:r>
              <w:t>25.4</w:t>
            </w:r>
          </w:p>
        </w:tc>
      </w:tr>
      <w:tr w:rsidR="0057624C" w14:paraId="013CAE7A" w14:textId="77777777" w:rsidTr="0057624C">
        <w:tc>
          <w:tcPr>
            <w:tcW w:w="1440" w:type="dxa"/>
          </w:tcPr>
          <w:p w14:paraId="425900F8" w14:textId="77777777" w:rsidR="0057624C" w:rsidRDefault="0057624C" w:rsidP="0057624C">
            <w:r>
              <w:t>ecuador</w:t>
            </w:r>
          </w:p>
        </w:tc>
        <w:tc>
          <w:tcPr>
            <w:tcW w:w="1440" w:type="dxa"/>
          </w:tcPr>
          <w:p w14:paraId="6B870AF9" w14:textId="77777777" w:rsidR="0057624C" w:rsidRDefault="0057624C" w:rsidP="0057624C">
            <w:r>
              <w:t>12.025</w:t>
            </w:r>
          </w:p>
        </w:tc>
        <w:tc>
          <w:tcPr>
            <w:tcW w:w="1440" w:type="dxa"/>
          </w:tcPr>
          <w:p w14:paraId="36BCED57" w14:textId="77777777" w:rsidR="0057624C" w:rsidRDefault="0057624C" w:rsidP="0057624C">
            <w:r>
              <w:t>16.8</w:t>
            </w:r>
          </w:p>
        </w:tc>
        <w:tc>
          <w:tcPr>
            <w:tcW w:w="1440" w:type="dxa"/>
          </w:tcPr>
          <w:p w14:paraId="08E9F841" w14:textId="77777777" w:rsidR="0057624C" w:rsidRDefault="0057624C" w:rsidP="0057624C">
            <w:r>
              <w:t>10.451963531636851</w:t>
            </w:r>
          </w:p>
        </w:tc>
        <w:tc>
          <w:tcPr>
            <w:tcW w:w="1440" w:type="dxa"/>
          </w:tcPr>
          <w:p w14:paraId="12E57A55" w14:textId="77777777" w:rsidR="0057624C" w:rsidRDefault="0057624C" w:rsidP="0057624C">
            <w:r>
              <w:t>0.0</w:t>
            </w:r>
          </w:p>
        </w:tc>
        <w:tc>
          <w:tcPr>
            <w:tcW w:w="1440" w:type="dxa"/>
          </w:tcPr>
          <w:p w14:paraId="0892C282" w14:textId="77777777" w:rsidR="0057624C" w:rsidRDefault="0057624C" w:rsidP="0057624C">
            <w:r>
              <w:t>24.0</w:t>
            </w:r>
          </w:p>
        </w:tc>
      </w:tr>
      <w:tr w:rsidR="0057624C" w14:paraId="2FFE8172" w14:textId="77777777" w:rsidTr="0057624C">
        <w:tc>
          <w:tcPr>
            <w:tcW w:w="1440" w:type="dxa"/>
          </w:tcPr>
          <w:p w14:paraId="0FFE291C" w14:textId="77777777" w:rsidR="0057624C" w:rsidRDefault="0057624C" w:rsidP="0057624C">
            <w:r>
              <w:t>egypt, arab rep.</w:t>
            </w:r>
          </w:p>
        </w:tc>
        <w:tc>
          <w:tcPr>
            <w:tcW w:w="1440" w:type="dxa"/>
          </w:tcPr>
          <w:p w14:paraId="247BBFC9" w14:textId="77777777" w:rsidR="0057624C" w:rsidRDefault="0057624C" w:rsidP="0057624C">
            <w:r>
              <w:t>6.333333333333333</w:t>
            </w:r>
          </w:p>
        </w:tc>
        <w:tc>
          <w:tcPr>
            <w:tcW w:w="1440" w:type="dxa"/>
          </w:tcPr>
          <w:p w14:paraId="3A79523B" w14:textId="77777777" w:rsidR="0057624C" w:rsidRDefault="0057624C" w:rsidP="0057624C">
            <w:r>
              <w:t>9.95</w:t>
            </w:r>
          </w:p>
        </w:tc>
        <w:tc>
          <w:tcPr>
            <w:tcW w:w="1440" w:type="dxa"/>
          </w:tcPr>
          <w:p w14:paraId="5B547936" w14:textId="77777777" w:rsidR="0057624C" w:rsidRDefault="0057624C" w:rsidP="0057624C">
            <w:r>
              <w:t>5.391248051755322</w:t>
            </w:r>
          </w:p>
        </w:tc>
        <w:tc>
          <w:tcPr>
            <w:tcW w:w="1440" w:type="dxa"/>
          </w:tcPr>
          <w:p w14:paraId="52BAF19F" w14:textId="77777777" w:rsidR="0057624C" w:rsidRDefault="0057624C" w:rsidP="0057624C">
            <w:r>
              <w:t>0.0</w:t>
            </w:r>
          </w:p>
        </w:tc>
        <w:tc>
          <w:tcPr>
            <w:tcW w:w="1440" w:type="dxa"/>
          </w:tcPr>
          <w:p w14:paraId="68D434E7" w14:textId="77777777" w:rsidR="0057624C" w:rsidRDefault="0057624C" w:rsidP="0057624C">
            <w:r>
              <w:t>12.3</w:t>
            </w:r>
          </w:p>
        </w:tc>
      </w:tr>
      <w:tr w:rsidR="0057624C" w14:paraId="36EB56A4" w14:textId="77777777" w:rsidTr="0057624C">
        <w:tc>
          <w:tcPr>
            <w:tcW w:w="1440" w:type="dxa"/>
          </w:tcPr>
          <w:p w14:paraId="51B8D219" w14:textId="77777777" w:rsidR="0057624C" w:rsidRDefault="0057624C" w:rsidP="0057624C">
            <w:r>
              <w:lastRenderedPageBreak/>
              <w:t>gabon</w:t>
            </w:r>
          </w:p>
        </w:tc>
        <w:tc>
          <w:tcPr>
            <w:tcW w:w="1440" w:type="dxa"/>
          </w:tcPr>
          <w:p w14:paraId="3A60E133" w14:textId="77777777" w:rsidR="0057624C" w:rsidRDefault="0057624C" w:rsidP="0057624C">
            <w:r>
              <w:t>13.466666666666669</w:t>
            </w:r>
          </w:p>
        </w:tc>
        <w:tc>
          <w:tcPr>
            <w:tcW w:w="1440" w:type="dxa"/>
          </w:tcPr>
          <w:p w14:paraId="31AC2C62" w14:textId="77777777" w:rsidR="0057624C" w:rsidRDefault="0057624C" w:rsidP="0057624C">
            <w:r>
              <w:t>22.0</w:t>
            </w:r>
          </w:p>
        </w:tc>
        <w:tc>
          <w:tcPr>
            <w:tcW w:w="1440" w:type="dxa"/>
          </w:tcPr>
          <w:p w14:paraId="352F70B0" w14:textId="77777777" w:rsidR="0057624C" w:rsidRDefault="0057624C" w:rsidP="0057624C">
            <w:r>
              <w:t>11.401559347543454</w:t>
            </w:r>
          </w:p>
        </w:tc>
        <w:tc>
          <w:tcPr>
            <w:tcW w:w="1440" w:type="dxa"/>
          </w:tcPr>
          <w:p w14:paraId="7802D58B" w14:textId="77777777" w:rsidR="0057624C" w:rsidRDefault="0057624C" w:rsidP="0057624C">
            <w:r>
              <w:t>0.0</w:t>
            </w:r>
          </w:p>
        </w:tc>
        <w:tc>
          <w:tcPr>
            <w:tcW w:w="1440" w:type="dxa"/>
          </w:tcPr>
          <w:p w14:paraId="1FC72BE3" w14:textId="77777777" w:rsidR="0057624C" w:rsidRDefault="0057624C" w:rsidP="0057624C">
            <w:r>
              <w:t>23.9</w:t>
            </w:r>
          </w:p>
        </w:tc>
      </w:tr>
      <w:tr w:rsidR="0057624C" w14:paraId="66F7B1B8" w14:textId="77777777" w:rsidTr="0057624C">
        <w:tc>
          <w:tcPr>
            <w:tcW w:w="1440" w:type="dxa"/>
          </w:tcPr>
          <w:p w14:paraId="7D67ADBD" w14:textId="77777777" w:rsidR="0057624C" w:rsidRDefault="0057624C" w:rsidP="0057624C">
            <w:r>
              <w:t>georgia</w:t>
            </w:r>
          </w:p>
        </w:tc>
        <w:tc>
          <w:tcPr>
            <w:tcW w:w="1440" w:type="dxa"/>
          </w:tcPr>
          <w:p w14:paraId="0D81158A" w14:textId="77777777" w:rsidR="0057624C" w:rsidRDefault="0057624C" w:rsidP="0057624C">
            <w:r>
              <w:t>7.875</w:t>
            </w:r>
          </w:p>
        </w:tc>
        <w:tc>
          <w:tcPr>
            <w:tcW w:w="1440" w:type="dxa"/>
          </w:tcPr>
          <w:p w14:paraId="2C23F593" w14:textId="77777777" w:rsidR="0057624C" w:rsidRDefault="0057624C" w:rsidP="0057624C">
            <w:r>
              <w:t>11.8</w:t>
            </w:r>
          </w:p>
        </w:tc>
        <w:tc>
          <w:tcPr>
            <w:tcW w:w="1440" w:type="dxa"/>
          </w:tcPr>
          <w:p w14:paraId="7A90C2D8" w14:textId="77777777" w:rsidR="0057624C" w:rsidRDefault="0057624C" w:rsidP="0057624C">
            <w:r>
              <w:t>6.750570963506223</w:t>
            </w:r>
          </w:p>
        </w:tc>
        <w:tc>
          <w:tcPr>
            <w:tcW w:w="1440" w:type="dxa"/>
          </w:tcPr>
          <w:p w14:paraId="1E8FCC63" w14:textId="77777777" w:rsidR="0057624C" w:rsidRDefault="0057624C" w:rsidP="0057624C">
            <w:r>
              <w:t>0.0</w:t>
            </w:r>
          </w:p>
        </w:tc>
        <w:tc>
          <w:tcPr>
            <w:tcW w:w="1440" w:type="dxa"/>
          </w:tcPr>
          <w:p w14:paraId="0DA0A572" w14:textId="77777777" w:rsidR="0057624C" w:rsidRDefault="0057624C" w:rsidP="0057624C">
            <w:r>
              <w:t>15.8</w:t>
            </w:r>
          </w:p>
        </w:tc>
      </w:tr>
      <w:tr w:rsidR="0057624C" w14:paraId="3EF3287E" w14:textId="77777777" w:rsidTr="0057624C">
        <w:tc>
          <w:tcPr>
            <w:tcW w:w="1440" w:type="dxa"/>
          </w:tcPr>
          <w:p w14:paraId="4769DF99" w14:textId="77777777" w:rsidR="0057624C" w:rsidRDefault="0057624C" w:rsidP="0057624C">
            <w:r>
              <w:t>ghana</w:t>
            </w:r>
          </w:p>
        </w:tc>
        <w:tc>
          <w:tcPr>
            <w:tcW w:w="1440" w:type="dxa"/>
          </w:tcPr>
          <w:p w14:paraId="43B3BECF" w14:textId="77777777" w:rsidR="0057624C" w:rsidRDefault="0057624C" w:rsidP="0057624C">
            <w:r>
              <w:t>14.558333333333332</w:t>
            </w:r>
          </w:p>
        </w:tc>
        <w:tc>
          <w:tcPr>
            <w:tcW w:w="1440" w:type="dxa"/>
          </w:tcPr>
          <w:p w14:paraId="61ABD6F3" w14:textId="77777777" w:rsidR="0057624C" w:rsidRDefault="0057624C" w:rsidP="0057624C">
            <w:r>
              <w:t>24.2</w:t>
            </w:r>
          </w:p>
        </w:tc>
        <w:tc>
          <w:tcPr>
            <w:tcW w:w="1440" w:type="dxa"/>
          </w:tcPr>
          <w:p w14:paraId="18621A9F" w14:textId="77777777" w:rsidR="0057624C" w:rsidRDefault="0057624C" w:rsidP="0057624C">
            <w:r>
              <w:t>12.31330299129992</w:t>
            </w:r>
          </w:p>
        </w:tc>
        <w:tc>
          <w:tcPr>
            <w:tcW w:w="1440" w:type="dxa"/>
          </w:tcPr>
          <w:p w14:paraId="06A40049" w14:textId="77777777" w:rsidR="0057624C" w:rsidRDefault="0057624C" w:rsidP="0057624C">
            <w:r>
              <w:t>0.0</w:t>
            </w:r>
          </w:p>
        </w:tc>
        <w:tc>
          <w:tcPr>
            <w:tcW w:w="1440" w:type="dxa"/>
          </w:tcPr>
          <w:p w14:paraId="5CAB9EAD" w14:textId="77777777" w:rsidR="0057624C" w:rsidRDefault="0057624C" w:rsidP="0057624C">
            <w:r>
              <w:t>25.8</w:t>
            </w:r>
          </w:p>
        </w:tc>
      </w:tr>
      <w:tr w:rsidR="0057624C" w14:paraId="2B3F543A" w14:textId="77777777" w:rsidTr="0057624C">
        <w:tc>
          <w:tcPr>
            <w:tcW w:w="1440" w:type="dxa"/>
          </w:tcPr>
          <w:p w14:paraId="116534DB" w14:textId="77777777" w:rsidR="0057624C" w:rsidRDefault="0057624C" w:rsidP="0057624C">
            <w:r>
              <w:t>honduras</w:t>
            </w:r>
          </w:p>
        </w:tc>
        <w:tc>
          <w:tcPr>
            <w:tcW w:w="1440" w:type="dxa"/>
          </w:tcPr>
          <w:p w14:paraId="72A9692E" w14:textId="77777777" w:rsidR="0057624C" w:rsidRDefault="0057624C" w:rsidP="0057624C">
            <w:r>
              <w:t>9.358333333333333</w:t>
            </w:r>
          </w:p>
        </w:tc>
        <w:tc>
          <w:tcPr>
            <w:tcW w:w="1440" w:type="dxa"/>
          </w:tcPr>
          <w:p w14:paraId="68350FAE" w14:textId="77777777" w:rsidR="0057624C" w:rsidRDefault="0057624C" w:rsidP="0057624C">
            <w:r>
              <w:t>15.7</w:t>
            </w:r>
          </w:p>
        </w:tc>
        <w:tc>
          <w:tcPr>
            <w:tcW w:w="1440" w:type="dxa"/>
          </w:tcPr>
          <w:p w14:paraId="56A77DB8" w14:textId="77777777" w:rsidR="0057624C" w:rsidRDefault="0057624C" w:rsidP="0057624C">
            <w:r>
              <w:t>7.9122750977340415</w:t>
            </w:r>
          </w:p>
        </w:tc>
        <w:tc>
          <w:tcPr>
            <w:tcW w:w="1440" w:type="dxa"/>
          </w:tcPr>
          <w:p w14:paraId="728EF12E" w14:textId="77777777" w:rsidR="0057624C" w:rsidRDefault="0057624C" w:rsidP="0057624C">
            <w:r>
              <w:t>0.0</w:t>
            </w:r>
          </w:p>
        </w:tc>
        <w:tc>
          <w:tcPr>
            <w:tcW w:w="1440" w:type="dxa"/>
          </w:tcPr>
          <w:p w14:paraId="70C75CC8" w14:textId="77777777" w:rsidR="0057624C" w:rsidRDefault="0057624C" w:rsidP="0057624C">
            <w:r>
              <w:t>16.4</w:t>
            </w:r>
          </w:p>
        </w:tc>
      </w:tr>
      <w:tr w:rsidR="0057624C" w14:paraId="42311F1D" w14:textId="77777777" w:rsidTr="0057624C">
        <w:tc>
          <w:tcPr>
            <w:tcW w:w="1440" w:type="dxa"/>
          </w:tcPr>
          <w:p w14:paraId="378EFA61" w14:textId="77777777" w:rsidR="0057624C" w:rsidRDefault="0057624C" w:rsidP="0057624C">
            <w:r>
              <w:t>india</w:t>
            </w:r>
          </w:p>
        </w:tc>
        <w:tc>
          <w:tcPr>
            <w:tcW w:w="1440" w:type="dxa"/>
          </w:tcPr>
          <w:p w14:paraId="032835C1" w14:textId="77777777" w:rsidR="0057624C" w:rsidRDefault="0057624C" w:rsidP="0057624C">
            <w:r>
              <w:t>9.183333333333334</w:t>
            </w:r>
          </w:p>
        </w:tc>
        <w:tc>
          <w:tcPr>
            <w:tcW w:w="1440" w:type="dxa"/>
          </w:tcPr>
          <w:p w14:paraId="38A2F0C6" w14:textId="77777777" w:rsidR="0057624C" w:rsidRDefault="0057624C" w:rsidP="0057624C">
            <w:r>
              <w:t>15.25</w:t>
            </w:r>
          </w:p>
        </w:tc>
        <w:tc>
          <w:tcPr>
            <w:tcW w:w="1440" w:type="dxa"/>
          </w:tcPr>
          <w:p w14:paraId="5DFBB698" w14:textId="77777777" w:rsidR="0057624C" w:rsidRDefault="0057624C" w:rsidP="0057624C">
            <w:r>
              <w:t>7.772369151180496</w:t>
            </w:r>
          </w:p>
        </w:tc>
        <w:tc>
          <w:tcPr>
            <w:tcW w:w="1440" w:type="dxa"/>
          </w:tcPr>
          <w:p w14:paraId="1C98CDD2" w14:textId="77777777" w:rsidR="0057624C" w:rsidRDefault="0057624C" w:rsidP="0057624C">
            <w:r>
              <w:t>0.0</w:t>
            </w:r>
          </w:p>
        </w:tc>
        <w:tc>
          <w:tcPr>
            <w:tcW w:w="1440" w:type="dxa"/>
          </w:tcPr>
          <w:p w14:paraId="2D1CBAA5" w14:textId="77777777" w:rsidR="0057624C" w:rsidRDefault="0057624C" w:rsidP="0057624C">
            <w:r>
              <w:t>16.9</w:t>
            </w:r>
          </w:p>
        </w:tc>
      </w:tr>
      <w:tr w:rsidR="0057624C" w14:paraId="4630C087" w14:textId="77777777" w:rsidTr="0057624C">
        <w:tc>
          <w:tcPr>
            <w:tcW w:w="1440" w:type="dxa"/>
          </w:tcPr>
          <w:p w14:paraId="718366D6" w14:textId="77777777" w:rsidR="0057624C" w:rsidRDefault="0057624C" w:rsidP="0057624C">
            <w:r>
              <w:t>indonesia</w:t>
            </w:r>
          </w:p>
        </w:tc>
        <w:tc>
          <w:tcPr>
            <w:tcW w:w="1440" w:type="dxa"/>
          </w:tcPr>
          <w:p w14:paraId="590D0EA3" w14:textId="77777777" w:rsidR="0057624C" w:rsidRDefault="0057624C" w:rsidP="0057624C">
            <w:r>
              <w:t>7.191666666666666</w:t>
            </w:r>
          </w:p>
        </w:tc>
        <w:tc>
          <w:tcPr>
            <w:tcW w:w="1440" w:type="dxa"/>
          </w:tcPr>
          <w:p w14:paraId="64F75675" w14:textId="77777777" w:rsidR="0057624C" w:rsidRDefault="0057624C" w:rsidP="0057624C">
            <w:r>
              <w:t>11.45</w:t>
            </w:r>
          </w:p>
        </w:tc>
        <w:tc>
          <w:tcPr>
            <w:tcW w:w="1440" w:type="dxa"/>
          </w:tcPr>
          <w:p w14:paraId="7FBCBF23" w14:textId="77777777" w:rsidR="0057624C" w:rsidRDefault="0057624C" w:rsidP="0057624C">
            <w:r>
              <w:t>6.124331029227238</w:t>
            </w:r>
          </w:p>
        </w:tc>
        <w:tc>
          <w:tcPr>
            <w:tcW w:w="1440" w:type="dxa"/>
          </w:tcPr>
          <w:p w14:paraId="06FD8C7E" w14:textId="77777777" w:rsidR="0057624C" w:rsidRDefault="0057624C" w:rsidP="0057624C">
            <w:r>
              <w:t>0.0</w:t>
            </w:r>
          </w:p>
        </w:tc>
        <w:tc>
          <w:tcPr>
            <w:tcW w:w="1440" w:type="dxa"/>
          </w:tcPr>
          <w:p w14:paraId="48036B1B" w14:textId="77777777" w:rsidR="0057624C" w:rsidRDefault="0057624C" w:rsidP="0057624C">
            <w:r>
              <w:t>14.5</w:t>
            </w:r>
          </w:p>
        </w:tc>
      </w:tr>
      <w:tr w:rsidR="0057624C" w14:paraId="71416240" w14:textId="77777777" w:rsidTr="0057624C">
        <w:tc>
          <w:tcPr>
            <w:tcW w:w="1440" w:type="dxa"/>
          </w:tcPr>
          <w:p w14:paraId="5756CD17" w14:textId="77777777" w:rsidR="0057624C" w:rsidRDefault="0057624C" w:rsidP="0057624C">
            <w:r>
              <w:t>iran, islamic rep.</w:t>
            </w:r>
          </w:p>
        </w:tc>
        <w:tc>
          <w:tcPr>
            <w:tcW w:w="1440" w:type="dxa"/>
          </w:tcPr>
          <w:p w14:paraId="3806C139" w14:textId="77777777" w:rsidR="0057624C" w:rsidRDefault="0057624C" w:rsidP="0057624C">
            <w:r>
              <w:t>12.966666666666667</w:t>
            </w:r>
          </w:p>
        </w:tc>
        <w:tc>
          <w:tcPr>
            <w:tcW w:w="1440" w:type="dxa"/>
          </w:tcPr>
          <w:p w14:paraId="762F87B0" w14:textId="77777777" w:rsidR="0057624C" w:rsidRDefault="0057624C" w:rsidP="0057624C">
            <w:r>
              <w:t>20.65</w:t>
            </w:r>
          </w:p>
        </w:tc>
        <w:tc>
          <w:tcPr>
            <w:tcW w:w="1440" w:type="dxa"/>
          </w:tcPr>
          <w:p w14:paraId="18755EEE" w14:textId="77777777" w:rsidR="0057624C" w:rsidRDefault="0057624C" w:rsidP="0057624C">
            <w:r>
              <w:t>11.060841840575346</w:t>
            </w:r>
          </w:p>
        </w:tc>
        <w:tc>
          <w:tcPr>
            <w:tcW w:w="1440" w:type="dxa"/>
          </w:tcPr>
          <w:p w14:paraId="69C78AD4" w14:textId="77777777" w:rsidR="0057624C" w:rsidRDefault="0057624C" w:rsidP="0057624C">
            <w:r>
              <w:t>0.0</w:t>
            </w:r>
          </w:p>
        </w:tc>
        <w:tc>
          <w:tcPr>
            <w:tcW w:w="1440" w:type="dxa"/>
          </w:tcPr>
          <w:p w14:paraId="2725D3F7" w14:textId="77777777" w:rsidR="0057624C" w:rsidRDefault="0057624C" w:rsidP="0057624C">
            <w:r>
              <w:t>26.8</w:t>
            </w:r>
          </w:p>
        </w:tc>
      </w:tr>
      <w:tr w:rsidR="0057624C" w14:paraId="205B67C1" w14:textId="77777777" w:rsidTr="0057624C">
        <w:tc>
          <w:tcPr>
            <w:tcW w:w="1440" w:type="dxa"/>
          </w:tcPr>
          <w:p w14:paraId="746321F0" w14:textId="77777777" w:rsidR="0057624C" w:rsidRDefault="0057624C" w:rsidP="0057624C">
            <w:r>
              <w:t>iraq</w:t>
            </w:r>
          </w:p>
        </w:tc>
        <w:tc>
          <w:tcPr>
            <w:tcW w:w="1440" w:type="dxa"/>
          </w:tcPr>
          <w:p w14:paraId="1A19FB96" w14:textId="77777777" w:rsidR="0057624C" w:rsidRDefault="0057624C" w:rsidP="0057624C">
            <w:r>
              <w:t>13.075000000000001</w:t>
            </w:r>
          </w:p>
        </w:tc>
        <w:tc>
          <w:tcPr>
            <w:tcW w:w="1440" w:type="dxa"/>
          </w:tcPr>
          <w:p w14:paraId="71D565A8" w14:textId="77777777" w:rsidR="0057624C" w:rsidRDefault="0057624C" w:rsidP="0057624C">
            <w:r>
              <w:t>20.4</w:t>
            </w:r>
          </w:p>
        </w:tc>
        <w:tc>
          <w:tcPr>
            <w:tcW w:w="1440" w:type="dxa"/>
          </w:tcPr>
          <w:p w14:paraId="22A9D8C4" w14:textId="77777777" w:rsidR="0057624C" w:rsidRDefault="0057624C" w:rsidP="0057624C">
            <w:r>
              <w:t>11.289901461040305</w:t>
            </w:r>
          </w:p>
        </w:tc>
        <w:tc>
          <w:tcPr>
            <w:tcW w:w="1440" w:type="dxa"/>
          </w:tcPr>
          <w:p w14:paraId="68ED9F0F" w14:textId="77777777" w:rsidR="0057624C" w:rsidRDefault="0057624C" w:rsidP="0057624C">
            <w:r>
              <w:t>0.0</w:t>
            </w:r>
          </w:p>
        </w:tc>
        <w:tc>
          <w:tcPr>
            <w:tcW w:w="1440" w:type="dxa"/>
          </w:tcPr>
          <w:p w14:paraId="7EFBE3B4" w14:textId="77777777" w:rsidR="0057624C" w:rsidRDefault="0057624C" w:rsidP="0057624C">
            <w:r>
              <w:t>27.3</w:t>
            </w:r>
          </w:p>
        </w:tc>
      </w:tr>
      <w:tr w:rsidR="0057624C" w14:paraId="3F0A5D1A" w14:textId="77777777" w:rsidTr="0057624C">
        <w:tc>
          <w:tcPr>
            <w:tcW w:w="1440" w:type="dxa"/>
          </w:tcPr>
          <w:p w14:paraId="6DA81839" w14:textId="77777777" w:rsidR="0057624C" w:rsidRDefault="0057624C" w:rsidP="0057624C">
            <w:r>
              <w:t>jamaica</w:t>
            </w:r>
          </w:p>
        </w:tc>
        <w:tc>
          <w:tcPr>
            <w:tcW w:w="1440" w:type="dxa"/>
          </w:tcPr>
          <w:p w14:paraId="64B63CFD" w14:textId="77777777" w:rsidR="0057624C" w:rsidRDefault="0057624C" w:rsidP="0057624C">
            <w:r>
              <w:t>7.7749999999999995</w:t>
            </w:r>
          </w:p>
        </w:tc>
        <w:tc>
          <w:tcPr>
            <w:tcW w:w="1440" w:type="dxa"/>
          </w:tcPr>
          <w:p w14:paraId="3E4EA089" w14:textId="77777777" w:rsidR="0057624C" w:rsidRDefault="0057624C" w:rsidP="0057624C">
            <w:r>
              <w:t>12.0</w:t>
            </w:r>
          </w:p>
        </w:tc>
        <w:tc>
          <w:tcPr>
            <w:tcW w:w="1440" w:type="dxa"/>
          </w:tcPr>
          <w:p w14:paraId="69716D73" w14:textId="77777777" w:rsidR="0057624C" w:rsidRDefault="0057624C" w:rsidP="0057624C">
            <w:r>
              <w:t>6.622829833235941</w:t>
            </w:r>
          </w:p>
        </w:tc>
        <w:tc>
          <w:tcPr>
            <w:tcW w:w="1440" w:type="dxa"/>
          </w:tcPr>
          <w:p w14:paraId="3F80D222" w14:textId="77777777" w:rsidR="0057624C" w:rsidRDefault="0057624C" w:rsidP="0057624C">
            <w:r>
              <w:t>0.0</w:t>
            </w:r>
          </w:p>
        </w:tc>
        <w:tc>
          <w:tcPr>
            <w:tcW w:w="1440" w:type="dxa"/>
          </w:tcPr>
          <w:p w14:paraId="4C0A37C5" w14:textId="77777777" w:rsidR="0057624C" w:rsidRDefault="0057624C" w:rsidP="0057624C">
            <w:r>
              <w:t>15.1</w:t>
            </w:r>
          </w:p>
        </w:tc>
      </w:tr>
      <w:tr w:rsidR="0057624C" w14:paraId="25595957" w14:textId="77777777" w:rsidTr="0057624C">
        <w:tc>
          <w:tcPr>
            <w:tcW w:w="1440" w:type="dxa"/>
          </w:tcPr>
          <w:p w14:paraId="0BA294CD" w14:textId="77777777" w:rsidR="0057624C" w:rsidRDefault="0057624C" w:rsidP="0057624C">
            <w:r>
              <w:t>japan</w:t>
            </w:r>
          </w:p>
        </w:tc>
        <w:tc>
          <w:tcPr>
            <w:tcW w:w="1440" w:type="dxa"/>
          </w:tcPr>
          <w:p w14:paraId="77333497" w14:textId="77777777" w:rsidR="0057624C" w:rsidRDefault="0057624C" w:rsidP="0057624C">
            <w:r>
              <w:t>3.016666666666667</w:t>
            </w:r>
          </w:p>
        </w:tc>
        <w:tc>
          <w:tcPr>
            <w:tcW w:w="1440" w:type="dxa"/>
          </w:tcPr>
          <w:p w14:paraId="027586EF" w14:textId="77777777" w:rsidR="0057624C" w:rsidRDefault="0057624C" w:rsidP="0057624C">
            <w:r>
              <w:t>3.6500000000000004</w:t>
            </w:r>
          </w:p>
        </w:tc>
        <w:tc>
          <w:tcPr>
            <w:tcW w:w="1440" w:type="dxa"/>
          </w:tcPr>
          <w:p w14:paraId="71C63EE3" w14:textId="77777777" w:rsidR="0057624C" w:rsidRDefault="0057624C" w:rsidP="0057624C">
            <w:r>
              <w:t>3.4277867819078565</w:t>
            </w:r>
          </w:p>
        </w:tc>
        <w:tc>
          <w:tcPr>
            <w:tcW w:w="1440" w:type="dxa"/>
          </w:tcPr>
          <w:p w14:paraId="5D676FEB" w14:textId="77777777" w:rsidR="0057624C" w:rsidRDefault="0057624C" w:rsidP="0057624C">
            <w:r>
              <w:t>0.0</w:t>
            </w:r>
          </w:p>
        </w:tc>
        <w:tc>
          <w:tcPr>
            <w:tcW w:w="1440" w:type="dxa"/>
          </w:tcPr>
          <w:p w14:paraId="643D790A" w14:textId="77777777" w:rsidR="0057624C" w:rsidRDefault="0057624C" w:rsidP="0057624C">
            <w:r>
              <w:t>12.5</w:t>
            </w:r>
          </w:p>
        </w:tc>
      </w:tr>
      <w:tr w:rsidR="0057624C" w14:paraId="2B69E533" w14:textId="77777777" w:rsidTr="0057624C">
        <w:tc>
          <w:tcPr>
            <w:tcW w:w="1440" w:type="dxa"/>
          </w:tcPr>
          <w:p w14:paraId="6FC516E0" w14:textId="77777777" w:rsidR="0057624C" w:rsidRDefault="0057624C" w:rsidP="0057624C">
            <w:r>
              <w:t>jordan</w:t>
            </w:r>
          </w:p>
        </w:tc>
        <w:tc>
          <w:tcPr>
            <w:tcW w:w="1440" w:type="dxa"/>
          </w:tcPr>
          <w:p w14:paraId="770B7905" w14:textId="77777777" w:rsidR="0057624C" w:rsidRDefault="0057624C" w:rsidP="0057624C">
            <w:r>
              <w:t>12.608333333333334</w:t>
            </w:r>
          </w:p>
        </w:tc>
        <w:tc>
          <w:tcPr>
            <w:tcW w:w="1440" w:type="dxa"/>
          </w:tcPr>
          <w:p w14:paraId="0E2EB985" w14:textId="77777777" w:rsidR="0057624C" w:rsidRDefault="0057624C" w:rsidP="0057624C">
            <w:r>
              <w:t>17.3</w:t>
            </w:r>
          </w:p>
        </w:tc>
        <w:tc>
          <w:tcPr>
            <w:tcW w:w="1440" w:type="dxa"/>
          </w:tcPr>
          <w:p w14:paraId="318FCACE" w14:textId="77777777" w:rsidR="0057624C" w:rsidRDefault="0057624C" w:rsidP="0057624C">
            <w:r>
              <w:t>10.876692077812793</w:t>
            </w:r>
          </w:p>
        </w:tc>
        <w:tc>
          <w:tcPr>
            <w:tcW w:w="1440" w:type="dxa"/>
          </w:tcPr>
          <w:p w14:paraId="7464101B" w14:textId="77777777" w:rsidR="0057624C" w:rsidRDefault="0057624C" w:rsidP="0057624C">
            <w:r>
              <w:t>0.0</w:t>
            </w:r>
          </w:p>
        </w:tc>
        <w:tc>
          <w:tcPr>
            <w:tcW w:w="1440" w:type="dxa"/>
          </w:tcPr>
          <w:p w14:paraId="3DCAE2C1" w14:textId="77777777" w:rsidR="0057624C" w:rsidRDefault="0057624C" w:rsidP="0057624C">
            <w:r>
              <w:t>24.1</w:t>
            </w:r>
          </w:p>
        </w:tc>
      </w:tr>
      <w:tr w:rsidR="0057624C" w14:paraId="2A05210A" w14:textId="77777777" w:rsidTr="0057624C">
        <w:tc>
          <w:tcPr>
            <w:tcW w:w="1440" w:type="dxa"/>
          </w:tcPr>
          <w:p w14:paraId="188A9C43" w14:textId="77777777" w:rsidR="0057624C" w:rsidRDefault="0057624C" w:rsidP="0057624C">
            <w:r>
              <w:t>kazakhstan</w:t>
            </w:r>
          </w:p>
        </w:tc>
        <w:tc>
          <w:tcPr>
            <w:tcW w:w="1440" w:type="dxa"/>
          </w:tcPr>
          <w:p w14:paraId="18997BCD" w14:textId="77777777" w:rsidR="0057624C" w:rsidRDefault="0057624C" w:rsidP="0057624C">
            <w:r>
              <w:t>9.166666666666666</w:t>
            </w:r>
          </w:p>
        </w:tc>
        <w:tc>
          <w:tcPr>
            <w:tcW w:w="1440" w:type="dxa"/>
          </w:tcPr>
          <w:p w14:paraId="532F298F" w14:textId="77777777" w:rsidR="0057624C" w:rsidRDefault="0057624C" w:rsidP="0057624C">
            <w:r>
              <w:t>13.25</w:t>
            </w:r>
          </w:p>
        </w:tc>
        <w:tc>
          <w:tcPr>
            <w:tcW w:w="1440" w:type="dxa"/>
          </w:tcPr>
          <w:p w14:paraId="535A34BB" w14:textId="77777777" w:rsidR="0057624C" w:rsidRDefault="0057624C" w:rsidP="0057624C">
            <w:r>
              <w:t>7.971755696763976</w:t>
            </w:r>
          </w:p>
        </w:tc>
        <w:tc>
          <w:tcPr>
            <w:tcW w:w="1440" w:type="dxa"/>
          </w:tcPr>
          <w:p w14:paraId="46A5C559" w14:textId="77777777" w:rsidR="0057624C" w:rsidRDefault="0057624C" w:rsidP="0057624C">
            <w:r>
              <w:t>0.0</w:t>
            </w:r>
          </w:p>
        </w:tc>
        <w:tc>
          <w:tcPr>
            <w:tcW w:w="1440" w:type="dxa"/>
          </w:tcPr>
          <w:p w14:paraId="6090B1E2" w14:textId="77777777" w:rsidR="0057624C" w:rsidRDefault="0057624C" w:rsidP="0057624C">
            <w:r>
              <w:t>19.3</w:t>
            </w:r>
          </w:p>
        </w:tc>
      </w:tr>
      <w:tr w:rsidR="0057624C" w14:paraId="61A2928A" w14:textId="77777777" w:rsidTr="0057624C">
        <w:tc>
          <w:tcPr>
            <w:tcW w:w="1440" w:type="dxa"/>
          </w:tcPr>
          <w:p w14:paraId="21D152BA" w14:textId="77777777" w:rsidR="0057624C" w:rsidRDefault="0057624C" w:rsidP="0057624C">
            <w:r>
              <w:t>kenya</w:t>
            </w:r>
          </w:p>
        </w:tc>
        <w:tc>
          <w:tcPr>
            <w:tcW w:w="1440" w:type="dxa"/>
          </w:tcPr>
          <w:p w14:paraId="765F7818" w14:textId="77777777" w:rsidR="0057624C" w:rsidRDefault="0057624C" w:rsidP="0057624C">
            <w:r>
              <w:t>15.975</w:t>
            </w:r>
          </w:p>
        </w:tc>
        <w:tc>
          <w:tcPr>
            <w:tcW w:w="1440" w:type="dxa"/>
          </w:tcPr>
          <w:p w14:paraId="478F1858" w14:textId="77777777" w:rsidR="0057624C" w:rsidRDefault="0057624C" w:rsidP="0057624C">
            <w:r>
              <w:t>26.5</w:t>
            </w:r>
          </w:p>
        </w:tc>
        <w:tc>
          <w:tcPr>
            <w:tcW w:w="1440" w:type="dxa"/>
          </w:tcPr>
          <w:p w14:paraId="57A5C9E6" w14:textId="77777777" w:rsidR="0057624C" w:rsidRDefault="0057624C" w:rsidP="0057624C">
            <w:r>
              <w:t>13.510312419284265</w:t>
            </w:r>
          </w:p>
        </w:tc>
        <w:tc>
          <w:tcPr>
            <w:tcW w:w="1440" w:type="dxa"/>
          </w:tcPr>
          <w:p w14:paraId="0E3F65E8" w14:textId="77777777" w:rsidR="0057624C" w:rsidRDefault="0057624C" w:rsidP="0057624C">
            <w:r>
              <w:t>0.0</w:t>
            </w:r>
          </w:p>
        </w:tc>
        <w:tc>
          <w:tcPr>
            <w:tcW w:w="1440" w:type="dxa"/>
          </w:tcPr>
          <w:p w14:paraId="31353798" w14:textId="77777777" w:rsidR="0057624C" w:rsidRDefault="0057624C" w:rsidP="0057624C">
            <w:r>
              <w:t>28.3</w:t>
            </w:r>
          </w:p>
        </w:tc>
      </w:tr>
      <w:tr w:rsidR="0057624C" w14:paraId="3C28D267" w14:textId="77777777" w:rsidTr="0057624C">
        <w:tc>
          <w:tcPr>
            <w:tcW w:w="1440" w:type="dxa"/>
          </w:tcPr>
          <w:p w14:paraId="34DCAD8C" w14:textId="77777777" w:rsidR="0057624C" w:rsidRDefault="0057624C" w:rsidP="0057624C">
            <w:r>
              <w:t>lao pdr</w:t>
            </w:r>
          </w:p>
        </w:tc>
        <w:tc>
          <w:tcPr>
            <w:tcW w:w="1440" w:type="dxa"/>
          </w:tcPr>
          <w:p w14:paraId="10FA9F8A" w14:textId="77777777" w:rsidR="0057624C" w:rsidRDefault="0057624C" w:rsidP="0057624C">
            <w:r>
              <w:t>9.483333333333334</w:t>
            </w:r>
          </w:p>
        </w:tc>
        <w:tc>
          <w:tcPr>
            <w:tcW w:w="1440" w:type="dxa"/>
          </w:tcPr>
          <w:p w14:paraId="79C73623" w14:textId="77777777" w:rsidR="0057624C" w:rsidRDefault="0057624C" w:rsidP="0057624C">
            <w:r>
              <w:t>14.5</w:t>
            </w:r>
          </w:p>
        </w:tc>
        <w:tc>
          <w:tcPr>
            <w:tcW w:w="1440" w:type="dxa"/>
          </w:tcPr>
          <w:p w14:paraId="6A74E814" w14:textId="77777777" w:rsidR="0057624C" w:rsidRDefault="0057624C" w:rsidP="0057624C">
            <w:r>
              <w:t>8.073292733176194</w:t>
            </w:r>
          </w:p>
        </w:tc>
        <w:tc>
          <w:tcPr>
            <w:tcW w:w="1440" w:type="dxa"/>
          </w:tcPr>
          <w:p w14:paraId="21F841C7" w14:textId="77777777" w:rsidR="0057624C" w:rsidRDefault="0057624C" w:rsidP="0057624C">
            <w:r>
              <w:t>0.0</w:t>
            </w:r>
          </w:p>
        </w:tc>
        <w:tc>
          <w:tcPr>
            <w:tcW w:w="1440" w:type="dxa"/>
          </w:tcPr>
          <w:p w14:paraId="4C002218" w14:textId="77777777" w:rsidR="0057624C" w:rsidRDefault="0057624C" w:rsidP="0057624C">
            <w:r>
              <w:t>17.9</w:t>
            </w:r>
          </w:p>
        </w:tc>
      </w:tr>
      <w:tr w:rsidR="0057624C" w14:paraId="6DAFC636" w14:textId="77777777" w:rsidTr="0057624C">
        <w:tc>
          <w:tcPr>
            <w:tcW w:w="1440" w:type="dxa"/>
          </w:tcPr>
          <w:p w14:paraId="051C918A" w14:textId="77777777" w:rsidR="0057624C" w:rsidRDefault="0057624C" w:rsidP="0057624C">
            <w:r>
              <w:t>malaysia</w:t>
            </w:r>
          </w:p>
        </w:tc>
        <w:tc>
          <w:tcPr>
            <w:tcW w:w="1440" w:type="dxa"/>
          </w:tcPr>
          <w:p w14:paraId="3407FFA0" w14:textId="77777777" w:rsidR="0057624C" w:rsidRDefault="0057624C" w:rsidP="0057624C">
            <w:r>
              <w:t>13.725</w:t>
            </w:r>
          </w:p>
        </w:tc>
        <w:tc>
          <w:tcPr>
            <w:tcW w:w="1440" w:type="dxa"/>
          </w:tcPr>
          <w:p w14:paraId="31E66236" w14:textId="77777777" w:rsidR="0057624C" w:rsidRDefault="0057624C" w:rsidP="0057624C">
            <w:r>
              <w:t>22.6</w:t>
            </w:r>
          </w:p>
        </w:tc>
        <w:tc>
          <w:tcPr>
            <w:tcW w:w="1440" w:type="dxa"/>
          </w:tcPr>
          <w:p w14:paraId="6E527739" w14:textId="77777777" w:rsidR="0057624C" w:rsidRDefault="0057624C" w:rsidP="0057624C">
            <w:r>
              <w:t>11.64947244871343</w:t>
            </w:r>
          </w:p>
        </w:tc>
        <w:tc>
          <w:tcPr>
            <w:tcW w:w="1440" w:type="dxa"/>
          </w:tcPr>
          <w:p w14:paraId="6CB4BC17" w14:textId="77777777" w:rsidR="0057624C" w:rsidRDefault="0057624C" w:rsidP="0057624C">
            <w:r>
              <w:t>0.0</w:t>
            </w:r>
          </w:p>
        </w:tc>
        <w:tc>
          <w:tcPr>
            <w:tcW w:w="1440" w:type="dxa"/>
          </w:tcPr>
          <w:p w14:paraId="6CA0BE41" w14:textId="77777777" w:rsidR="0057624C" w:rsidRDefault="0057624C" w:rsidP="0057624C">
            <w:r>
              <w:t>26.8</w:t>
            </w:r>
          </w:p>
        </w:tc>
      </w:tr>
      <w:tr w:rsidR="0057624C" w14:paraId="1DB95D27" w14:textId="77777777" w:rsidTr="0057624C">
        <w:tc>
          <w:tcPr>
            <w:tcW w:w="1440" w:type="dxa"/>
          </w:tcPr>
          <w:p w14:paraId="0B53F68A" w14:textId="77777777" w:rsidR="0057624C" w:rsidRDefault="0057624C" w:rsidP="0057624C">
            <w:r>
              <w:t>mexico</w:t>
            </w:r>
          </w:p>
        </w:tc>
        <w:tc>
          <w:tcPr>
            <w:tcW w:w="1440" w:type="dxa"/>
          </w:tcPr>
          <w:p w14:paraId="2F25B56B" w14:textId="77777777" w:rsidR="0057624C" w:rsidRDefault="0057624C" w:rsidP="0057624C">
            <w:r>
              <w:t>7.8</w:t>
            </w:r>
          </w:p>
        </w:tc>
        <w:tc>
          <w:tcPr>
            <w:tcW w:w="1440" w:type="dxa"/>
          </w:tcPr>
          <w:p w14:paraId="54ADA6EE" w14:textId="77777777" w:rsidR="0057624C" w:rsidRDefault="0057624C" w:rsidP="0057624C">
            <w:r>
              <w:t>12.9</w:t>
            </w:r>
          </w:p>
        </w:tc>
        <w:tc>
          <w:tcPr>
            <w:tcW w:w="1440" w:type="dxa"/>
          </w:tcPr>
          <w:p w14:paraId="24E9E93B" w14:textId="77777777" w:rsidR="0057624C" w:rsidRDefault="0057624C" w:rsidP="0057624C">
            <w:r>
              <w:t>6.600631282940544</w:t>
            </w:r>
          </w:p>
        </w:tc>
        <w:tc>
          <w:tcPr>
            <w:tcW w:w="1440" w:type="dxa"/>
          </w:tcPr>
          <w:p w14:paraId="3CA53E12" w14:textId="77777777" w:rsidR="0057624C" w:rsidRDefault="0057624C" w:rsidP="0057624C">
            <w:r>
              <w:t>0.0</w:t>
            </w:r>
          </w:p>
        </w:tc>
        <w:tc>
          <w:tcPr>
            <w:tcW w:w="1440" w:type="dxa"/>
          </w:tcPr>
          <w:p w14:paraId="2A4B16E0" w14:textId="77777777" w:rsidR="0057624C" w:rsidRDefault="0057624C" w:rsidP="0057624C">
            <w:r>
              <w:t>14.2</w:t>
            </w:r>
          </w:p>
        </w:tc>
      </w:tr>
      <w:tr w:rsidR="0057624C" w14:paraId="13CEDB3B" w14:textId="77777777" w:rsidTr="0057624C">
        <w:tc>
          <w:tcPr>
            <w:tcW w:w="1440" w:type="dxa"/>
          </w:tcPr>
          <w:p w14:paraId="6B376979" w14:textId="77777777" w:rsidR="0057624C" w:rsidRDefault="0057624C" w:rsidP="0057624C">
            <w:r>
              <w:t>peru</w:t>
            </w:r>
          </w:p>
        </w:tc>
        <w:tc>
          <w:tcPr>
            <w:tcW w:w="1440" w:type="dxa"/>
          </w:tcPr>
          <w:p w14:paraId="47D62BA9" w14:textId="77777777" w:rsidR="0057624C" w:rsidRDefault="0057624C" w:rsidP="0057624C">
            <w:r>
              <w:t>8.191666666666666</w:t>
            </w:r>
          </w:p>
        </w:tc>
        <w:tc>
          <w:tcPr>
            <w:tcW w:w="1440" w:type="dxa"/>
          </w:tcPr>
          <w:p w14:paraId="7E55D107" w14:textId="77777777" w:rsidR="0057624C" w:rsidRDefault="0057624C" w:rsidP="0057624C">
            <w:r>
              <w:t>13.6</w:t>
            </w:r>
          </w:p>
        </w:tc>
        <w:tc>
          <w:tcPr>
            <w:tcW w:w="1440" w:type="dxa"/>
          </w:tcPr>
          <w:p w14:paraId="3D40E331" w14:textId="77777777" w:rsidR="0057624C" w:rsidRDefault="0057624C" w:rsidP="0057624C">
            <w:r>
              <w:t>6.945437151268609</w:t>
            </w:r>
          </w:p>
        </w:tc>
        <w:tc>
          <w:tcPr>
            <w:tcW w:w="1440" w:type="dxa"/>
          </w:tcPr>
          <w:p w14:paraId="7D58AD22" w14:textId="77777777" w:rsidR="0057624C" w:rsidRDefault="0057624C" w:rsidP="0057624C">
            <w:r>
              <w:t>0.0</w:t>
            </w:r>
          </w:p>
        </w:tc>
        <w:tc>
          <w:tcPr>
            <w:tcW w:w="1440" w:type="dxa"/>
          </w:tcPr>
          <w:p w14:paraId="4DF6E57D" w14:textId="77777777" w:rsidR="0057624C" w:rsidRDefault="0057624C" w:rsidP="0057624C">
            <w:r>
              <w:t>15.8</w:t>
            </w:r>
          </w:p>
        </w:tc>
      </w:tr>
      <w:tr w:rsidR="0057624C" w14:paraId="36BD8160" w14:textId="77777777" w:rsidTr="0057624C">
        <w:tc>
          <w:tcPr>
            <w:tcW w:w="1440" w:type="dxa"/>
          </w:tcPr>
          <w:p w14:paraId="01BD32B7" w14:textId="77777777" w:rsidR="0057624C" w:rsidRDefault="0057624C" w:rsidP="0057624C">
            <w:r>
              <w:lastRenderedPageBreak/>
              <w:t>philippines</w:t>
            </w:r>
          </w:p>
        </w:tc>
        <w:tc>
          <w:tcPr>
            <w:tcW w:w="1440" w:type="dxa"/>
          </w:tcPr>
          <w:p w14:paraId="524F4682" w14:textId="77777777" w:rsidR="0057624C" w:rsidRDefault="0057624C" w:rsidP="0057624C">
            <w:r>
              <w:t>6.758333333333333</w:t>
            </w:r>
          </w:p>
        </w:tc>
        <w:tc>
          <w:tcPr>
            <w:tcW w:w="1440" w:type="dxa"/>
          </w:tcPr>
          <w:p w14:paraId="4650D3A1" w14:textId="77777777" w:rsidR="0057624C" w:rsidRDefault="0057624C" w:rsidP="0057624C">
            <w:r>
              <w:t>10.350000000000001</w:t>
            </w:r>
          </w:p>
        </w:tc>
        <w:tc>
          <w:tcPr>
            <w:tcW w:w="1440" w:type="dxa"/>
          </w:tcPr>
          <w:p w14:paraId="25D38F46" w14:textId="77777777" w:rsidR="0057624C" w:rsidRDefault="0057624C" w:rsidP="0057624C">
            <w:r>
              <w:t>5.749559161844981</w:t>
            </w:r>
          </w:p>
        </w:tc>
        <w:tc>
          <w:tcPr>
            <w:tcW w:w="1440" w:type="dxa"/>
          </w:tcPr>
          <w:p w14:paraId="402C245B" w14:textId="77777777" w:rsidR="0057624C" w:rsidRDefault="0057624C" w:rsidP="0057624C">
            <w:r>
              <w:t>0.0</w:t>
            </w:r>
          </w:p>
        </w:tc>
        <w:tc>
          <w:tcPr>
            <w:tcW w:w="1440" w:type="dxa"/>
          </w:tcPr>
          <w:p w14:paraId="787B8C2D" w14:textId="77777777" w:rsidR="0057624C" w:rsidRDefault="0057624C" w:rsidP="0057624C">
            <w:r>
              <w:t>12.5</w:t>
            </w:r>
          </w:p>
        </w:tc>
      </w:tr>
      <w:tr w:rsidR="0057624C" w14:paraId="2C3127F7" w14:textId="77777777" w:rsidTr="0057624C">
        <w:tc>
          <w:tcPr>
            <w:tcW w:w="1440" w:type="dxa"/>
          </w:tcPr>
          <w:p w14:paraId="1F19106D" w14:textId="77777777" w:rsidR="0057624C" w:rsidRDefault="0057624C" w:rsidP="0057624C">
            <w:r>
              <w:t>russian federation</w:t>
            </w:r>
          </w:p>
        </w:tc>
        <w:tc>
          <w:tcPr>
            <w:tcW w:w="1440" w:type="dxa"/>
          </w:tcPr>
          <w:p w14:paraId="1F97E331" w14:textId="77777777" w:rsidR="0057624C" w:rsidRDefault="0057624C" w:rsidP="0057624C">
            <w:r>
              <w:t>9.874999999999998</w:t>
            </w:r>
          </w:p>
        </w:tc>
        <w:tc>
          <w:tcPr>
            <w:tcW w:w="1440" w:type="dxa"/>
          </w:tcPr>
          <w:p w14:paraId="20F38E1E" w14:textId="77777777" w:rsidR="0057624C" w:rsidRDefault="0057624C" w:rsidP="0057624C">
            <w:r>
              <w:t>12.45</w:t>
            </w:r>
          </w:p>
        </w:tc>
        <w:tc>
          <w:tcPr>
            <w:tcW w:w="1440" w:type="dxa"/>
          </w:tcPr>
          <w:p w14:paraId="3A9FDB08" w14:textId="77777777" w:rsidR="0057624C" w:rsidRDefault="0057624C" w:rsidP="0057624C">
            <w:r>
              <w:t>9.249245464721254</w:t>
            </w:r>
          </w:p>
        </w:tc>
        <w:tc>
          <w:tcPr>
            <w:tcW w:w="1440" w:type="dxa"/>
          </w:tcPr>
          <w:p w14:paraId="21A29C59" w14:textId="77777777" w:rsidR="0057624C" w:rsidRDefault="0057624C" w:rsidP="0057624C">
            <w:r>
              <w:t>0.0</w:t>
            </w:r>
          </w:p>
        </w:tc>
        <w:tc>
          <w:tcPr>
            <w:tcW w:w="1440" w:type="dxa"/>
          </w:tcPr>
          <w:p w14:paraId="7654BF05" w14:textId="77777777" w:rsidR="0057624C" w:rsidRDefault="0057624C" w:rsidP="0057624C">
            <w:r>
              <w:t>27.9</w:t>
            </w:r>
          </w:p>
        </w:tc>
      </w:tr>
      <w:tr w:rsidR="0057624C" w14:paraId="39F8A6FD" w14:textId="77777777" w:rsidTr="0057624C">
        <w:tc>
          <w:tcPr>
            <w:tcW w:w="1440" w:type="dxa"/>
          </w:tcPr>
          <w:p w14:paraId="74D70006" w14:textId="77777777" w:rsidR="0057624C" w:rsidRDefault="0057624C" w:rsidP="0057624C">
            <w:r>
              <w:t>turkiye</w:t>
            </w:r>
          </w:p>
        </w:tc>
        <w:tc>
          <w:tcPr>
            <w:tcW w:w="1440" w:type="dxa"/>
          </w:tcPr>
          <w:p w14:paraId="7728E973" w14:textId="77777777" w:rsidR="0057624C" w:rsidRDefault="0057624C" w:rsidP="0057624C">
            <w:r>
              <w:t>5.2</w:t>
            </w:r>
          </w:p>
        </w:tc>
        <w:tc>
          <w:tcPr>
            <w:tcW w:w="1440" w:type="dxa"/>
          </w:tcPr>
          <w:p w14:paraId="7790E9F8" w14:textId="77777777" w:rsidR="0057624C" w:rsidRDefault="0057624C" w:rsidP="0057624C">
            <w:r>
              <w:t>7.550000000000001</w:t>
            </w:r>
          </w:p>
        </w:tc>
        <w:tc>
          <w:tcPr>
            <w:tcW w:w="1440" w:type="dxa"/>
          </w:tcPr>
          <w:p w14:paraId="0D6CBF6A" w14:textId="77777777" w:rsidR="0057624C" w:rsidRDefault="0057624C" w:rsidP="0057624C">
            <w:r>
              <w:t>4.461501989240843</w:t>
            </w:r>
          </w:p>
        </w:tc>
        <w:tc>
          <w:tcPr>
            <w:tcW w:w="1440" w:type="dxa"/>
          </w:tcPr>
          <w:p w14:paraId="1FF803C7" w14:textId="77777777" w:rsidR="0057624C" w:rsidRDefault="0057624C" w:rsidP="0057624C">
            <w:r>
              <w:t>0.0</w:t>
            </w:r>
          </w:p>
        </w:tc>
        <w:tc>
          <w:tcPr>
            <w:tcW w:w="1440" w:type="dxa"/>
          </w:tcPr>
          <w:p w14:paraId="08B59A99" w14:textId="77777777" w:rsidR="0057624C" w:rsidRDefault="0057624C" w:rsidP="0057624C">
            <w:r>
              <w:t>9.9</w:t>
            </w:r>
          </w:p>
        </w:tc>
      </w:tr>
      <w:tr w:rsidR="0057624C" w14:paraId="45D168BC" w14:textId="77777777" w:rsidTr="0057624C">
        <w:tc>
          <w:tcPr>
            <w:tcW w:w="1440" w:type="dxa"/>
          </w:tcPr>
          <w:p w14:paraId="132B15B9" w14:textId="77777777" w:rsidR="0057624C" w:rsidRDefault="0057624C" w:rsidP="0057624C">
            <w:r>
              <w:t>turkmenistan</w:t>
            </w:r>
          </w:p>
        </w:tc>
        <w:tc>
          <w:tcPr>
            <w:tcW w:w="1440" w:type="dxa"/>
          </w:tcPr>
          <w:p w14:paraId="76ED1D91" w14:textId="77777777" w:rsidR="0057624C" w:rsidRDefault="0057624C" w:rsidP="0057624C">
            <w:r>
              <w:t>8.766666666666667</w:t>
            </w:r>
          </w:p>
        </w:tc>
        <w:tc>
          <w:tcPr>
            <w:tcW w:w="1440" w:type="dxa"/>
          </w:tcPr>
          <w:p w14:paraId="019428D5" w14:textId="77777777" w:rsidR="0057624C" w:rsidRDefault="0057624C" w:rsidP="0057624C">
            <w:r>
              <w:t>13.8</w:t>
            </w:r>
          </w:p>
        </w:tc>
        <w:tc>
          <w:tcPr>
            <w:tcW w:w="1440" w:type="dxa"/>
          </w:tcPr>
          <w:p w14:paraId="2BEF2F40" w14:textId="77777777" w:rsidR="0057624C" w:rsidRDefault="0057624C" w:rsidP="0057624C">
            <w:r>
              <w:t>7.458030720117892</w:t>
            </w:r>
          </w:p>
        </w:tc>
        <w:tc>
          <w:tcPr>
            <w:tcW w:w="1440" w:type="dxa"/>
          </w:tcPr>
          <w:p w14:paraId="11F462C0" w14:textId="77777777" w:rsidR="0057624C" w:rsidRDefault="0057624C" w:rsidP="0057624C">
            <w:r>
              <w:t>0.0</w:t>
            </w:r>
          </w:p>
        </w:tc>
        <w:tc>
          <w:tcPr>
            <w:tcW w:w="1440" w:type="dxa"/>
          </w:tcPr>
          <w:p w14:paraId="677D1D14" w14:textId="77777777" w:rsidR="0057624C" w:rsidRDefault="0057624C" w:rsidP="0057624C">
            <w:r>
              <w:t>16.4</w:t>
            </w:r>
          </w:p>
        </w:tc>
      </w:tr>
      <w:tr w:rsidR="0057624C" w14:paraId="0744763E" w14:textId="77777777" w:rsidTr="0057624C">
        <w:tc>
          <w:tcPr>
            <w:tcW w:w="1440" w:type="dxa"/>
          </w:tcPr>
          <w:p w14:paraId="0DABDC00" w14:textId="77777777" w:rsidR="0057624C" w:rsidRDefault="0057624C" w:rsidP="0057624C">
            <w:r>
              <w:t>turks and caicos islands</w:t>
            </w:r>
          </w:p>
        </w:tc>
        <w:tc>
          <w:tcPr>
            <w:tcW w:w="1440" w:type="dxa"/>
          </w:tcPr>
          <w:p w14:paraId="1523AE77" w14:textId="77777777" w:rsidR="0057624C" w:rsidRDefault="0057624C" w:rsidP="0057624C">
            <w:r>
              <w:t>0.0</w:t>
            </w:r>
          </w:p>
        </w:tc>
        <w:tc>
          <w:tcPr>
            <w:tcW w:w="1440" w:type="dxa"/>
          </w:tcPr>
          <w:p w14:paraId="14E8C321" w14:textId="77777777" w:rsidR="0057624C" w:rsidRDefault="0057624C" w:rsidP="0057624C">
            <w:r>
              <w:t>0.0</w:t>
            </w:r>
          </w:p>
        </w:tc>
        <w:tc>
          <w:tcPr>
            <w:tcW w:w="1440" w:type="dxa"/>
          </w:tcPr>
          <w:p w14:paraId="40928FCC" w14:textId="77777777" w:rsidR="0057624C" w:rsidRDefault="0057624C" w:rsidP="0057624C">
            <w:r>
              <w:t>0.0</w:t>
            </w:r>
          </w:p>
        </w:tc>
        <w:tc>
          <w:tcPr>
            <w:tcW w:w="1440" w:type="dxa"/>
          </w:tcPr>
          <w:p w14:paraId="51A35189" w14:textId="77777777" w:rsidR="0057624C" w:rsidRDefault="0057624C" w:rsidP="0057624C">
            <w:r>
              <w:t>0.0</w:t>
            </w:r>
          </w:p>
        </w:tc>
        <w:tc>
          <w:tcPr>
            <w:tcW w:w="1440" w:type="dxa"/>
          </w:tcPr>
          <w:p w14:paraId="017BD91A" w14:textId="77777777" w:rsidR="0057624C" w:rsidRDefault="0057624C" w:rsidP="0057624C">
            <w:r>
              <w:t>0.0</w:t>
            </w:r>
          </w:p>
        </w:tc>
      </w:tr>
      <w:tr w:rsidR="0057624C" w14:paraId="4ADE5317" w14:textId="77777777" w:rsidTr="0057624C">
        <w:tc>
          <w:tcPr>
            <w:tcW w:w="1440" w:type="dxa"/>
          </w:tcPr>
          <w:p w14:paraId="6878DA0D" w14:textId="77777777" w:rsidR="0057624C" w:rsidRDefault="0057624C" w:rsidP="0057624C">
            <w:r>
              <w:t>tuvalu</w:t>
            </w:r>
          </w:p>
        </w:tc>
        <w:tc>
          <w:tcPr>
            <w:tcW w:w="1440" w:type="dxa"/>
          </w:tcPr>
          <w:p w14:paraId="7F520C88" w14:textId="77777777" w:rsidR="0057624C" w:rsidRDefault="0057624C" w:rsidP="0057624C">
            <w:r>
              <w:t>0.0</w:t>
            </w:r>
          </w:p>
        </w:tc>
        <w:tc>
          <w:tcPr>
            <w:tcW w:w="1440" w:type="dxa"/>
          </w:tcPr>
          <w:p w14:paraId="09B7C3D5" w14:textId="77777777" w:rsidR="0057624C" w:rsidRDefault="0057624C" w:rsidP="0057624C">
            <w:r>
              <w:t>0.0</w:t>
            </w:r>
          </w:p>
        </w:tc>
        <w:tc>
          <w:tcPr>
            <w:tcW w:w="1440" w:type="dxa"/>
          </w:tcPr>
          <w:p w14:paraId="69E070C2" w14:textId="77777777" w:rsidR="0057624C" w:rsidRDefault="0057624C" w:rsidP="0057624C">
            <w:r>
              <w:t>0.0</w:t>
            </w:r>
          </w:p>
        </w:tc>
        <w:tc>
          <w:tcPr>
            <w:tcW w:w="1440" w:type="dxa"/>
          </w:tcPr>
          <w:p w14:paraId="6252AD06" w14:textId="77777777" w:rsidR="0057624C" w:rsidRDefault="0057624C" w:rsidP="0057624C">
            <w:r>
              <w:t>0.0</w:t>
            </w:r>
          </w:p>
        </w:tc>
        <w:tc>
          <w:tcPr>
            <w:tcW w:w="1440" w:type="dxa"/>
          </w:tcPr>
          <w:p w14:paraId="18C4A443" w14:textId="77777777" w:rsidR="0057624C" w:rsidRDefault="0057624C" w:rsidP="0057624C">
            <w:r>
              <w:t>0.0</w:t>
            </w:r>
          </w:p>
        </w:tc>
      </w:tr>
      <w:tr w:rsidR="0057624C" w14:paraId="76F6DE64" w14:textId="77777777" w:rsidTr="0057624C">
        <w:tc>
          <w:tcPr>
            <w:tcW w:w="1440" w:type="dxa"/>
          </w:tcPr>
          <w:p w14:paraId="4E266E66" w14:textId="77777777" w:rsidR="0057624C" w:rsidRDefault="0057624C" w:rsidP="0057624C">
            <w:r>
              <w:t>uganda</w:t>
            </w:r>
          </w:p>
        </w:tc>
        <w:tc>
          <w:tcPr>
            <w:tcW w:w="1440" w:type="dxa"/>
          </w:tcPr>
          <w:p w14:paraId="33661F1D" w14:textId="77777777" w:rsidR="0057624C" w:rsidRDefault="0057624C" w:rsidP="0057624C">
            <w:r>
              <w:t>17.816666666666666</w:t>
            </w:r>
          </w:p>
        </w:tc>
        <w:tc>
          <w:tcPr>
            <w:tcW w:w="1440" w:type="dxa"/>
          </w:tcPr>
          <w:p w14:paraId="6FC47020" w14:textId="77777777" w:rsidR="0057624C" w:rsidRDefault="0057624C" w:rsidP="0057624C">
            <w:r>
              <w:t>29.549999999999997</w:t>
            </w:r>
          </w:p>
        </w:tc>
        <w:tc>
          <w:tcPr>
            <w:tcW w:w="1440" w:type="dxa"/>
          </w:tcPr>
          <w:p w14:paraId="5E0E7E99" w14:textId="77777777" w:rsidR="0057624C" w:rsidRDefault="0057624C" w:rsidP="0057624C">
            <w:r>
              <w:t>15.09623757394169</w:t>
            </w:r>
          </w:p>
        </w:tc>
        <w:tc>
          <w:tcPr>
            <w:tcW w:w="1440" w:type="dxa"/>
          </w:tcPr>
          <w:p w14:paraId="6D1BA0E6" w14:textId="77777777" w:rsidR="0057624C" w:rsidRDefault="0057624C" w:rsidP="0057624C">
            <w:r>
              <w:t>0.0</w:t>
            </w:r>
          </w:p>
        </w:tc>
        <w:tc>
          <w:tcPr>
            <w:tcW w:w="1440" w:type="dxa"/>
          </w:tcPr>
          <w:p w14:paraId="57F89848" w14:textId="77777777" w:rsidR="0057624C" w:rsidRDefault="0057624C" w:rsidP="0057624C">
            <w:r>
              <w:t>33.9</w:t>
            </w:r>
          </w:p>
        </w:tc>
      </w:tr>
      <w:tr w:rsidR="0057624C" w14:paraId="19F6E50C" w14:textId="77777777" w:rsidTr="0057624C">
        <w:tc>
          <w:tcPr>
            <w:tcW w:w="1440" w:type="dxa"/>
          </w:tcPr>
          <w:p w14:paraId="77BE932B" w14:textId="77777777" w:rsidR="0057624C" w:rsidRDefault="0057624C" w:rsidP="0057624C">
            <w:r>
              <w:t>ukraine</w:t>
            </w:r>
          </w:p>
        </w:tc>
        <w:tc>
          <w:tcPr>
            <w:tcW w:w="1440" w:type="dxa"/>
          </w:tcPr>
          <w:p w14:paraId="6520C7BD" w14:textId="77777777" w:rsidR="0057624C" w:rsidRDefault="0057624C" w:rsidP="0057624C">
            <w:r>
              <w:t>7.0249999999999995</w:t>
            </w:r>
          </w:p>
        </w:tc>
        <w:tc>
          <w:tcPr>
            <w:tcW w:w="1440" w:type="dxa"/>
          </w:tcPr>
          <w:p w14:paraId="359B85E3" w14:textId="77777777" w:rsidR="0057624C" w:rsidRDefault="0057624C" w:rsidP="0057624C">
            <w:r>
              <w:t>10.1</w:t>
            </w:r>
          </w:p>
        </w:tc>
        <w:tc>
          <w:tcPr>
            <w:tcW w:w="1440" w:type="dxa"/>
          </w:tcPr>
          <w:p w14:paraId="2A6C2258" w14:textId="77777777" w:rsidR="0057624C" w:rsidRDefault="0057624C" w:rsidP="0057624C">
            <w:r>
              <w:t>6.068652376489088</w:t>
            </w:r>
          </w:p>
        </w:tc>
        <w:tc>
          <w:tcPr>
            <w:tcW w:w="1440" w:type="dxa"/>
          </w:tcPr>
          <w:p w14:paraId="116E4B62" w14:textId="77777777" w:rsidR="0057624C" w:rsidRDefault="0057624C" w:rsidP="0057624C">
            <w:r>
              <w:t>0.0</w:t>
            </w:r>
          </w:p>
        </w:tc>
        <w:tc>
          <w:tcPr>
            <w:tcW w:w="1440" w:type="dxa"/>
          </w:tcPr>
          <w:p w14:paraId="4F4EB808" w14:textId="77777777" w:rsidR="0057624C" w:rsidRDefault="0057624C" w:rsidP="0057624C">
            <w:r>
              <w:t>13.7</w:t>
            </w:r>
          </w:p>
        </w:tc>
      </w:tr>
      <w:tr w:rsidR="0057624C" w14:paraId="4E8695C4" w14:textId="77777777" w:rsidTr="0057624C">
        <w:tc>
          <w:tcPr>
            <w:tcW w:w="1440" w:type="dxa"/>
          </w:tcPr>
          <w:p w14:paraId="2FBDC48B" w14:textId="77777777" w:rsidR="0057624C" w:rsidRDefault="0057624C" w:rsidP="0057624C">
            <w:r>
              <w:t>united arab emirates</w:t>
            </w:r>
          </w:p>
        </w:tc>
        <w:tc>
          <w:tcPr>
            <w:tcW w:w="1440" w:type="dxa"/>
          </w:tcPr>
          <w:p w14:paraId="1E29D167" w14:textId="77777777" w:rsidR="0057624C" w:rsidRDefault="0057624C" w:rsidP="0057624C">
            <w:r>
              <w:t>8.608333333333334</w:t>
            </w:r>
          </w:p>
        </w:tc>
        <w:tc>
          <w:tcPr>
            <w:tcW w:w="1440" w:type="dxa"/>
          </w:tcPr>
          <w:p w14:paraId="45532C24" w14:textId="77777777" w:rsidR="0057624C" w:rsidRDefault="0057624C" w:rsidP="0057624C">
            <w:r>
              <w:t>10.100000000000001</w:t>
            </w:r>
          </w:p>
        </w:tc>
        <w:tc>
          <w:tcPr>
            <w:tcW w:w="1440" w:type="dxa"/>
          </w:tcPr>
          <w:p w14:paraId="22D1451C" w14:textId="77777777" w:rsidR="0057624C" w:rsidRDefault="0057624C" w:rsidP="0057624C">
            <w:r>
              <w:t>7.721232450558366</w:t>
            </w:r>
          </w:p>
        </w:tc>
        <w:tc>
          <w:tcPr>
            <w:tcW w:w="1440" w:type="dxa"/>
          </w:tcPr>
          <w:p w14:paraId="51550974" w14:textId="77777777" w:rsidR="0057624C" w:rsidRDefault="0057624C" w:rsidP="0057624C">
            <w:r>
              <w:t>0.0</w:t>
            </w:r>
          </w:p>
        </w:tc>
        <w:tc>
          <w:tcPr>
            <w:tcW w:w="1440" w:type="dxa"/>
          </w:tcPr>
          <w:p w14:paraId="46588F84" w14:textId="77777777" w:rsidR="0057624C" w:rsidRDefault="0057624C" w:rsidP="0057624C">
            <w:r>
              <w:t>18.1</w:t>
            </w:r>
          </w:p>
        </w:tc>
      </w:tr>
      <w:tr w:rsidR="0057624C" w14:paraId="0E7D1F44" w14:textId="77777777" w:rsidTr="0057624C">
        <w:tc>
          <w:tcPr>
            <w:tcW w:w="1440" w:type="dxa"/>
          </w:tcPr>
          <w:p w14:paraId="1C2C5FBD" w14:textId="77777777" w:rsidR="0057624C" w:rsidRDefault="0057624C" w:rsidP="0057624C">
            <w:proofErr w:type="gramStart"/>
            <w:r>
              <w:t>united kingdom</w:t>
            </w:r>
            <w:proofErr w:type="gramEnd"/>
          </w:p>
        </w:tc>
        <w:tc>
          <w:tcPr>
            <w:tcW w:w="1440" w:type="dxa"/>
          </w:tcPr>
          <w:p w14:paraId="6D619FD6" w14:textId="77777777" w:rsidR="0057624C" w:rsidRDefault="0057624C" w:rsidP="0057624C">
            <w:r>
              <w:t>2.1</w:t>
            </w:r>
          </w:p>
        </w:tc>
        <w:tc>
          <w:tcPr>
            <w:tcW w:w="1440" w:type="dxa"/>
          </w:tcPr>
          <w:p w14:paraId="553DCE33" w14:textId="77777777" w:rsidR="0057624C" w:rsidRDefault="0057624C" w:rsidP="0057624C">
            <w:r>
              <w:t>2.95</w:t>
            </w:r>
          </w:p>
        </w:tc>
        <w:tc>
          <w:tcPr>
            <w:tcW w:w="1440" w:type="dxa"/>
          </w:tcPr>
          <w:p w14:paraId="3F1C654D" w14:textId="77777777" w:rsidR="0057624C" w:rsidRDefault="0057624C" w:rsidP="0057624C">
            <w:r>
              <w:t>2.053046516764781</w:t>
            </w:r>
          </w:p>
        </w:tc>
        <w:tc>
          <w:tcPr>
            <w:tcW w:w="1440" w:type="dxa"/>
          </w:tcPr>
          <w:p w14:paraId="3F670E98" w14:textId="77777777" w:rsidR="0057624C" w:rsidRDefault="0057624C" w:rsidP="0057624C">
            <w:r>
              <w:t>0.0</w:t>
            </w:r>
          </w:p>
        </w:tc>
        <w:tc>
          <w:tcPr>
            <w:tcW w:w="1440" w:type="dxa"/>
          </w:tcPr>
          <w:p w14:paraId="6FA7ABF7" w14:textId="77777777" w:rsidR="0057624C" w:rsidRDefault="0057624C" w:rsidP="0057624C">
            <w:r>
              <w:t>6.9</w:t>
            </w:r>
          </w:p>
        </w:tc>
      </w:tr>
      <w:tr w:rsidR="0057624C" w14:paraId="0BE6E1D4" w14:textId="77777777" w:rsidTr="0057624C">
        <w:tc>
          <w:tcPr>
            <w:tcW w:w="1440" w:type="dxa"/>
          </w:tcPr>
          <w:p w14:paraId="712522FB" w14:textId="77777777" w:rsidR="0057624C" w:rsidRDefault="0057624C" w:rsidP="0057624C">
            <w:r>
              <w:t>united states</w:t>
            </w:r>
          </w:p>
        </w:tc>
        <w:tc>
          <w:tcPr>
            <w:tcW w:w="1440" w:type="dxa"/>
          </w:tcPr>
          <w:p w14:paraId="38BBE8A0" w14:textId="77777777" w:rsidR="0057624C" w:rsidRDefault="0057624C" w:rsidP="0057624C">
            <w:r>
              <w:t>7.508333333333333</w:t>
            </w:r>
          </w:p>
        </w:tc>
        <w:tc>
          <w:tcPr>
            <w:tcW w:w="1440" w:type="dxa"/>
          </w:tcPr>
          <w:p w14:paraId="1BD81C44" w14:textId="77777777" w:rsidR="0057624C" w:rsidRDefault="0057624C" w:rsidP="0057624C">
            <w:r>
              <w:t>11.7</w:t>
            </w:r>
          </w:p>
        </w:tc>
        <w:tc>
          <w:tcPr>
            <w:tcW w:w="1440" w:type="dxa"/>
          </w:tcPr>
          <w:p w14:paraId="4CC123E2" w14:textId="77777777" w:rsidR="0057624C" w:rsidRDefault="0057624C" w:rsidP="0057624C">
            <w:r>
              <w:t>6.418652290179163</w:t>
            </w:r>
          </w:p>
        </w:tc>
        <w:tc>
          <w:tcPr>
            <w:tcW w:w="1440" w:type="dxa"/>
          </w:tcPr>
          <w:p w14:paraId="288A845F" w14:textId="77777777" w:rsidR="0057624C" w:rsidRDefault="0057624C" w:rsidP="0057624C">
            <w:r>
              <w:t>0.0</w:t>
            </w:r>
          </w:p>
        </w:tc>
        <w:tc>
          <w:tcPr>
            <w:tcW w:w="1440" w:type="dxa"/>
          </w:tcPr>
          <w:p w14:paraId="6505003C" w14:textId="77777777" w:rsidR="0057624C" w:rsidRDefault="0057624C" w:rsidP="0057624C">
            <w:r>
              <w:t>15.7</w:t>
            </w:r>
          </w:p>
        </w:tc>
      </w:tr>
      <w:tr w:rsidR="0057624C" w14:paraId="5D3F0851" w14:textId="77777777" w:rsidTr="0057624C">
        <w:tc>
          <w:tcPr>
            <w:tcW w:w="1440" w:type="dxa"/>
          </w:tcPr>
          <w:p w14:paraId="3372484D" w14:textId="77777777" w:rsidR="0057624C" w:rsidRDefault="0057624C" w:rsidP="0057624C">
            <w:r>
              <w:t>uruguay</w:t>
            </w:r>
          </w:p>
        </w:tc>
        <w:tc>
          <w:tcPr>
            <w:tcW w:w="1440" w:type="dxa"/>
          </w:tcPr>
          <w:p w14:paraId="424C73FC" w14:textId="77777777" w:rsidR="0057624C" w:rsidRDefault="0057624C" w:rsidP="0057624C">
            <w:r>
              <w:t>8.875</w:t>
            </w:r>
          </w:p>
        </w:tc>
        <w:tc>
          <w:tcPr>
            <w:tcW w:w="1440" w:type="dxa"/>
          </w:tcPr>
          <w:p w14:paraId="0A0A655D" w14:textId="77777777" w:rsidR="0057624C" w:rsidRDefault="0057624C" w:rsidP="0057624C">
            <w:r>
              <w:t>13.75</w:t>
            </w:r>
          </w:p>
        </w:tc>
        <w:tc>
          <w:tcPr>
            <w:tcW w:w="1440" w:type="dxa"/>
          </w:tcPr>
          <w:p w14:paraId="4BDF59F4" w14:textId="77777777" w:rsidR="0057624C" w:rsidRDefault="0057624C" w:rsidP="0057624C">
            <w:r>
              <w:t>7.549185938452791</w:t>
            </w:r>
          </w:p>
        </w:tc>
        <w:tc>
          <w:tcPr>
            <w:tcW w:w="1440" w:type="dxa"/>
          </w:tcPr>
          <w:p w14:paraId="528AD62F" w14:textId="77777777" w:rsidR="0057624C" w:rsidRDefault="0057624C" w:rsidP="0057624C">
            <w:r>
              <w:t>0.0</w:t>
            </w:r>
          </w:p>
        </w:tc>
        <w:tc>
          <w:tcPr>
            <w:tcW w:w="1440" w:type="dxa"/>
          </w:tcPr>
          <w:p w14:paraId="33479C2C" w14:textId="77777777" w:rsidR="0057624C" w:rsidRDefault="0057624C" w:rsidP="0057624C">
            <w:r>
              <w:t>16.8</w:t>
            </w:r>
          </w:p>
        </w:tc>
      </w:tr>
      <w:tr w:rsidR="0057624C" w14:paraId="083EDFCA" w14:textId="77777777" w:rsidTr="0057624C">
        <w:tc>
          <w:tcPr>
            <w:tcW w:w="1440" w:type="dxa"/>
          </w:tcPr>
          <w:p w14:paraId="562EFE71" w14:textId="77777777" w:rsidR="0057624C" w:rsidRDefault="0057624C" w:rsidP="0057624C">
            <w:r>
              <w:t>uzbekistan</w:t>
            </w:r>
          </w:p>
        </w:tc>
        <w:tc>
          <w:tcPr>
            <w:tcW w:w="1440" w:type="dxa"/>
          </w:tcPr>
          <w:p w14:paraId="63E407EB" w14:textId="77777777" w:rsidR="0057624C" w:rsidRDefault="0057624C" w:rsidP="0057624C">
            <w:r>
              <w:t>6.425</w:t>
            </w:r>
          </w:p>
        </w:tc>
        <w:tc>
          <w:tcPr>
            <w:tcW w:w="1440" w:type="dxa"/>
          </w:tcPr>
          <w:p w14:paraId="3E10BE87" w14:textId="77777777" w:rsidR="0057624C" w:rsidRDefault="0057624C" w:rsidP="0057624C">
            <w:r>
              <w:t>9.95</w:t>
            </w:r>
          </w:p>
        </w:tc>
        <w:tc>
          <w:tcPr>
            <w:tcW w:w="1440" w:type="dxa"/>
          </w:tcPr>
          <w:p w14:paraId="236A1A0F" w14:textId="77777777" w:rsidR="0057624C" w:rsidRDefault="0057624C" w:rsidP="0057624C">
            <w:r>
              <w:t>5.4601778054076835</w:t>
            </w:r>
          </w:p>
        </w:tc>
        <w:tc>
          <w:tcPr>
            <w:tcW w:w="1440" w:type="dxa"/>
          </w:tcPr>
          <w:p w14:paraId="38768332" w14:textId="77777777" w:rsidR="0057624C" w:rsidRDefault="0057624C" w:rsidP="0057624C">
            <w:r>
              <w:t>0.0</w:t>
            </w:r>
          </w:p>
        </w:tc>
        <w:tc>
          <w:tcPr>
            <w:tcW w:w="1440" w:type="dxa"/>
          </w:tcPr>
          <w:p w14:paraId="3593F586" w14:textId="77777777" w:rsidR="0057624C" w:rsidRDefault="0057624C" w:rsidP="0057624C">
            <w:r>
              <w:t>11.9</w:t>
            </w:r>
          </w:p>
        </w:tc>
      </w:tr>
      <w:tr w:rsidR="0057624C" w14:paraId="7648DBD5" w14:textId="77777777" w:rsidTr="0057624C">
        <w:tc>
          <w:tcPr>
            <w:tcW w:w="1440" w:type="dxa"/>
          </w:tcPr>
          <w:p w14:paraId="6F1BEE25" w14:textId="77777777" w:rsidR="0057624C" w:rsidRDefault="0057624C" w:rsidP="0057624C">
            <w:r>
              <w:t>vanuatu</w:t>
            </w:r>
          </w:p>
        </w:tc>
        <w:tc>
          <w:tcPr>
            <w:tcW w:w="1440" w:type="dxa"/>
          </w:tcPr>
          <w:p w14:paraId="1D8BF043" w14:textId="77777777" w:rsidR="0057624C" w:rsidRDefault="0057624C" w:rsidP="0057624C">
            <w:r>
              <w:t>8.758333333333333</w:t>
            </w:r>
          </w:p>
        </w:tc>
        <w:tc>
          <w:tcPr>
            <w:tcW w:w="1440" w:type="dxa"/>
          </w:tcPr>
          <w:p w14:paraId="1C8D06B2" w14:textId="77777777" w:rsidR="0057624C" w:rsidRDefault="0057624C" w:rsidP="0057624C">
            <w:r>
              <w:t>14.45</w:t>
            </w:r>
          </w:p>
        </w:tc>
        <w:tc>
          <w:tcPr>
            <w:tcW w:w="1440" w:type="dxa"/>
          </w:tcPr>
          <w:p w14:paraId="694691A9" w14:textId="77777777" w:rsidR="0057624C" w:rsidRDefault="0057624C" w:rsidP="0057624C">
            <w:r>
              <w:t>7.4098423659946295</w:t>
            </w:r>
          </w:p>
        </w:tc>
        <w:tc>
          <w:tcPr>
            <w:tcW w:w="1440" w:type="dxa"/>
          </w:tcPr>
          <w:p w14:paraId="534EE6AC" w14:textId="77777777" w:rsidR="0057624C" w:rsidRDefault="0057624C" w:rsidP="0057624C">
            <w:r>
              <w:t>0.0</w:t>
            </w:r>
          </w:p>
        </w:tc>
        <w:tc>
          <w:tcPr>
            <w:tcW w:w="1440" w:type="dxa"/>
          </w:tcPr>
          <w:p w14:paraId="14F42C01" w14:textId="77777777" w:rsidR="0057624C" w:rsidRDefault="0057624C" w:rsidP="0057624C">
            <w:r>
              <w:t>15.5</w:t>
            </w:r>
          </w:p>
        </w:tc>
      </w:tr>
      <w:tr w:rsidR="0057624C" w14:paraId="6819A0C7" w14:textId="77777777" w:rsidTr="0057624C">
        <w:tc>
          <w:tcPr>
            <w:tcW w:w="1440" w:type="dxa"/>
          </w:tcPr>
          <w:p w14:paraId="6426606E" w14:textId="77777777" w:rsidR="0057624C" w:rsidRDefault="0057624C" w:rsidP="0057624C">
            <w:r>
              <w:t>venezuela, rb</w:t>
            </w:r>
          </w:p>
        </w:tc>
        <w:tc>
          <w:tcPr>
            <w:tcW w:w="1440" w:type="dxa"/>
          </w:tcPr>
          <w:p w14:paraId="2F4E4516" w14:textId="77777777" w:rsidR="0057624C" w:rsidRDefault="0057624C" w:rsidP="0057624C">
            <w:r>
              <w:t>20.61666666666667</w:t>
            </w:r>
          </w:p>
        </w:tc>
        <w:tc>
          <w:tcPr>
            <w:tcW w:w="1440" w:type="dxa"/>
          </w:tcPr>
          <w:p w14:paraId="68BD30C3" w14:textId="77777777" w:rsidR="0057624C" w:rsidRDefault="0057624C" w:rsidP="0057624C">
            <w:r>
              <w:t>30.95</w:t>
            </w:r>
          </w:p>
        </w:tc>
        <w:tc>
          <w:tcPr>
            <w:tcW w:w="1440" w:type="dxa"/>
          </w:tcPr>
          <w:p w14:paraId="3D048587" w14:textId="77777777" w:rsidR="0057624C" w:rsidRDefault="0057624C" w:rsidP="0057624C">
            <w:r>
              <w:t>17.642034715102703</w:t>
            </w:r>
          </w:p>
        </w:tc>
        <w:tc>
          <w:tcPr>
            <w:tcW w:w="1440" w:type="dxa"/>
          </w:tcPr>
          <w:p w14:paraId="718359F7" w14:textId="77777777" w:rsidR="0057624C" w:rsidRDefault="0057624C" w:rsidP="0057624C">
            <w:r>
              <w:t>0.0</w:t>
            </w:r>
          </w:p>
        </w:tc>
        <w:tc>
          <w:tcPr>
            <w:tcW w:w="1440" w:type="dxa"/>
          </w:tcPr>
          <w:p w14:paraId="571F5556" w14:textId="77777777" w:rsidR="0057624C" w:rsidRDefault="0057624C" w:rsidP="0057624C">
            <w:r>
              <w:t>39.0</w:t>
            </w:r>
          </w:p>
        </w:tc>
      </w:tr>
      <w:tr w:rsidR="0057624C" w14:paraId="4186F15D" w14:textId="77777777" w:rsidTr="0057624C">
        <w:tc>
          <w:tcPr>
            <w:tcW w:w="1440" w:type="dxa"/>
          </w:tcPr>
          <w:p w14:paraId="3A39D8A5" w14:textId="77777777" w:rsidR="0057624C" w:rsidRDefault="0057624C" w:rsidP="0057624C">
            <w:r>
              <w:t>viet nam</w:t>
            </w:r>
          </w:p>
        </w:tc>
        <w:tc>
          <w:tcPr>
            <w:tcW w:w="1440" w:type="dxa"/>
          </w:tcPr>
          <w:p w14:paraId="5839106D" w14:textId="77777777" w:rsidR="0057624C" w:rsidRDefault="0057624C" w:rsidP="0057624C">
            <w:r>
              <w:t>15.708333333333334</w:t>
            </w:r>
          </w:p>
        </w:tc>
        <w:tc>
          <w:tcPr>
            <w:tcW w:w="1440" w:type="dxa"/>
          </w:tcPr>
          <w:p w14:paraId="20380150" w14:textId="77777777" w:rsidR="0057624C" w:rsidRDefault="0057624C" w:rsidP="0057624C">
            <w:r>
              <w:t>24.4</w:t>
            </w:r>
          </w:p>
        </w:tc>
        <w:tc>
          <w:tcPr>
            <w:tcW w:w="1440" w:type="dxa"/>
          </w:tcPr>
          <w:p w14:paraId="1F971A21" w14:textId="77777777" w:rsidR="0057624C" w:rsidRDefault="0057624C" w:rsidP="0057624C">
            <w:r>
              <w:t>13.38459676477239</w:t>
            </w:r>
          </w:p>
        </w:tc>
        <w:tc>
          <w:tcPr>
            <w:tcW w:w="1440" w:type="dxa"/>
          </w:tcPr>
          <w:p w14:paraId="02D22315" w14:textId="77777777" w:rsidR="0057624C" w:rsidRDefault="0057624C" w:rsidP="0057624C">
            <w:r>
              <w:t>0.0</w:t>
            </w:r>
          </w:p>
        </w:tc>
        <w:tc>
          <w:tcPr>
            <w:tcW w:w="1440" w:type="dxa"/>
          </w:tcPr>
          <w:p w14:paraId="52988DDB" w14:textId="77777777" w:rsidR="0057624C" w:rsidRDefault="0057624C" w:rsidP="0057624C">
            <w:r>
              <w:t>30.6</w:t>
            </w:r>
          </w:p>
        </w:tc>
      </w:tr>
      <w:tr w:rsidR="0057624C" w14:paraId="3F50C268" w14:textId="77777777" w:rsidTr="0057624C">
        <w:tc>
          <w:tcPr>
            <w:tcW w:w="1440" w:type="dxa"/>
          </w:tcPr>
          <w:p w14:paraId="70E64F5A" w14:textId="77777777" w:rsidR="0057624C" w:rsidRDefault="0057624C" w:rsidP="0057624C">
            <w:proofErr w:type="gramStart"/>
            <w:r>
              <w:lastRenderedPageBreak/>
              <w:t>virgin islands</w:t>
            </w:r>
            <w:proofErr w:type="gramEnd"/>
            <w:r>
              <w:t xml:space="preserve"> (u.s.)</w:t>
            </w:r>
          </w:p>
        </w:tc>
        <w:tc>
          <w:tcPr>
            <w:tcW w:w="1440" w:type="dxa"/>
          </w:tcPr>
          <w:p w14:paraId="4E7F3657" w14:textId="77777777" w:rsidR="0057624C" w:rsidRDefault="0057624C" w:rsidP="0057624C">
            <w:r>
              <w:t>0.0</w:t>
            </w:r>
          </w:p>
        </w:tc>
        <w:tc>
          <w:tcPr>
            <w:tcW w:w="1440" w:type="dxa"/>
          </w:tcPr>
          <w:p w14:paraId="0154912F" w14:textId="77777777" w:rsidR="0057624C" w:rsidRDefault="0057624C" w:rsidP="0057624C">
            <w:r>
              <w:t>0.0</w:t>
            </w:r>
          </w:p>
        </w:tc>
        <w:tc>
          <w:tcPr>
            <w:tcW w:w="1440" w:type="dxa"/>
          </w:tcPr>
          <w:p w14:paraId="245268EE" w14:textId="77777777" w:rsidR="0057624C" w:rsidRDefault="0057624C" w:rsidP="0057624C">
            <w:r>
              <w:t>0.0</w:t>
            </w:r>
          </w:p>
        </w:tc>
        <w:tc>
          <w:tcPr>
            <w:tcW w:w="1440" w:type="dxa"/>
          </w:tcPr>
          <w:p w14:paraId="0890366D" w14:textId="77777777" w:rsidR="0057624C" w:rsidRDefault="0057624C" w:rsidP="0057624C">
            <w:r>
              <w:t>0.0</w:t>
            </w:r>
          </w:p>
        </w:tc>
        <w:tc>
          <w:tcPr>
            <w:tcW w:w="1440" w:type="dxa"/>
          </w:tcPr>
          <w:p w14:paraId="1F84A8E9" w14:textId="77777777" w:rsidR="0057624C" w:rsidRDefault="0057624C" w:rsidP="0057624C">
            <w:r>
              <w:t>0.0</w:t>
            </w:r>
          </w:p>
        </w:tc>
      </w:tr>
      <w:tr w:rsidR="0057624C" w14:paraId="40BBBC1E" w14:textId="77777777" w:rsidTr="0057624C">
        <w:tc>
          <w:tcPr>
            <w:tcW w:w="1440" w:type="dxa"/>
          </w:tcPr>
          <w:p w14:paraId="183EE41E" w14:textId="77777777" w:rsidR="0057624C" w:rsidRDefault="0057624C" w:rsidP="0057624C">
            <w:r>
              <w:t>west bank and gaza</w:t>
            </w:r>
          </w:p>
        </w:tc>
        <w:tc>
          <w:tcPr>
            <w:tcW w:w="1440" w:type="dxa"/>
          </w:tcPr>
          <w:p w14:paraId="3FC203E7" w14:textId="77777777" w:rsidR="0057624C" w:rsidRDefault="0057624C" w:rsidP="0057624C">
            <w:r>
              <w:t>0.44166666666666665</w:t>
            </w:r>
          </w:p>
        </w:tc>
        <w:tc>
          <w:tcPr>
            <w:tcW w:w="1440" w:type="dxa"/>
          </w:tcPr>
          <w:p w14:paraId="111C86D1" w14:textId="77777777" w:rsidR="0057624C" w:rsidRDefault="0057624C" w:rsidP="0057624C">
            <w:r>
              <w:t>0.0</w:t>
            </w:r>
          </w:p>
        </w:tc>
        <w:tc>
          <w:tcPr>
            <w:tcW w:w="1440" w:type="dxa"/>
          </w:tcPr>
          <w:p w14:paraId="0E6CC7DC" w14:textId="77777777" w:rsidR="0057624C" w:rsidRDefault="0057624C" w:rsidP="0057624C">
            <w:r>
              <w:t>1.4648426157403016</w:t>
            </w:r>
          </w:p>
        </w:tc>
        <w:tc>
          <w:tcPr>
            <w:tcW w:w="1440" w:type="dxa"/>
          </w:tcPr>
          <w:p w14:paraId="7E3C04C8" w14:textId="77777777" w:rsidR="0057624C" w:rsidRDefault="0057624C" w:rsidP="0057624C">
            <w:r>
              <w:t>0.0</w:t>
            </w:r>
          </w:p>
        </w:tc>
        <w:tc>
          <w:tcPr>
            <w:tcW w:w="1440" w:type="dxa"/>
          </w:tcPr>
          <w:p w14:paraId="5F905FE5" w14:textId="77777777" w:rsidR="0057624C" w:rsidRDefault="0057624C" w:rsidP="0057624C">
            <w:r>
              <w:t>5.3</w:t>
            </w:r>
          </w:p>
        </w:tc>
      </w:tr>
      <w:tr w:rsidR="0057624C" w14:paraId="062DC0FA" w14:textId="77777777" w:rsidTr="0057624C">
        <w:tc>
          <w:tcPr>
            <w:tcW w:w="1440" w:type="dxa"/>
          </w:tcPr>
          <w:p w14:paraId="7D2CA243" w14:textId="77777777" w:rsidR="0057624C" w:rsidRDefault="0057624C" w:rsidP="0057624C">
            <w:r>
              <w:t>yemen, rep.</w:t>
            </w:r>
          </w:p>
        </w:tc>
        <w:tc>
          <w:tcPr>
            <w:tcW w:w="1440" w:type="dxa"/>
          </w:tcPr>
          <w:p w14:paraId="3459DC9A" w14:textId="77777777" w:rsidR="0057624C" w:rsidRDefault="0057624C" w:rsidP="0057624C">
            <w:r>
              <w:t>15.399999999999999</w:t>
            </w:r>
          </w:p>
        </w:tc>
        <w:tc>
          <w:tcPr>
            <w:tcW w:w="1440" w:type="dxa"/>
          </w:tcPr>
          <w:p w14:paraId="7670C7F3" w14:textId="77777777" w:rsidR="0057624C" w:rsidRDefault="0057624C" w:rsidP="0057624C">
            <w:r>
              <w:t>23.1</w:t>
            </w:r>
          </w:p>
        </w:tc>
        <w:tc>
          <w:tcPr>
            <w:tcW w:w="1440" w:type="dxa"/>
          </w:tcPr>
          <w:p w14:paraId="5FB3A478" w14:textId="77777777" w:rsidR="0057624C" w:rsidRDefault="0057624C" w:rsidP="0057624C">
            <w:r>
              <w:t>13.142298124757327</w:t>
            </w:r>
          </w:p>
        </w:tc>
        <w:tc>
          <w:tcPr>
            <w:tcW w:w="1440" w:type="dxa"/>
          </w:tcPr>
          <w:p w14:paraId="09B97EB7" w14:textId="77777777" w:rsidR="0057624C" w:rsidRDefault="0057624C" w:rsidP="0057624C">
            <w:r>
              <w:t>0.0</w:t>
            </w:r>
          </w:p>
        </w:tc>
        <w:tc>
          <w:tcPr>
            <w:tcW w:w="1440" w:type="dxa"/>
          </w:tcPr>
          <w:p w14:paraId="2C3EF445" w14:textId="77777777" w:rsidR="0057624C" w:rsidRDefault="0057624C" w:rsidP="0057624C">
            <w:r>
              <w:t>29.4</w:t>
            </w:r>
          </w:p>
        </w:tc>
      </w:tr>
      <w:tr w:rsidR="0057624C" w14:paraId="1E1C8EE5" w14:textId="77777777" w:rsidTr="0057624C">
        <w:tc>
          <w:tcPr>
            <w:tcW w:w="1440" w:type="dxa"/>
          </w:tcPr>
          <w:p w14:paraId="2450FC5B" w14:textId="77777777" w:rsidR="0057624C" w:rsidRDefault="0057624C" w:rsidP="0057624C">
            <w:r>
              <w:t>zambia</w:t>
            </w:r>
          </w:p>
        </w:tc>
        <w:tc>
          <w:tcPr>
            <w:tcW w:w="1440" w:type="dxa"/>
          </w:tcPr>
          <w:p w14:paraId="51EDF81D" w14:textId="77777777" w:rsidR="0057624C" w:rsidRDefault="0057624C" w:rsidP="0057624C">
            <w:r>
              <w:t>12.641666666666666</w:t>
            </w:r>
          </w:p>
        </w:tc>
        <w:tc>
          <w:tcPr>
            <w:tcW w:w="1440" w:type="dxa"/>
          </w:tcPr>
          <w:p w14:paraId="31544E32" w14:textId="77777777" w:rsidR="0057624C" w:rsidRDefault="0057624C" w:rsidP="0057624C">
            <w:r>
              <w:t>20.5</w:t>
            </w:r>
          </w:p>
        </w:tc>
        <w:tc>
          <w:tcPr>
            <w:tcW w:w="1440" w:type="dxa"/>
          </w:tcPr>
          <w:p w14:paraId="0A48AFF4" w14:textId="77777777" w:rsidR="0057624C" w:rsidRDefault="0057624C" w:rsidP="0057624C">
            <w:r>
              <w:t>10.833932675728708</w:t>
            </w:r>
          </w:p>
        </w:tc>
        <w:tc>
          <w:tcPr>
            <w:tcW w:w="1440" w:type="dxa"/>
          </w:tcPr>
          <w:p w14:paraId="2192EAAD" w14:textId="77777777" w:rsidR="0057624C" w:rsidRDefault="0057624C" w:rsidP="0057624C">
            <w:r>
              <w:t>0.0</w:t>
            </w:r>
          </w:p>
        </w:tc>
        <w:tc>
          <w:tcPr>
            <w:tcW w:w="1440" w:type="dxa"/>
          </w:tcPr>
          <w:p w14:paraId="1C41A9D2" w14:textId="77777777" w:rsidR="0057624C" w:rsidRDefault="0057624C" w:rsidP="0057624C">
            <w:r>
              <w:t>27.4</w:t>
            </w:r>
          </w:p>
        </w:tc>
      </w:tr>
      <w:tr w:rsidR="0057624C" w14:paraId="70F97A2F" w14:textId="77777777" w:rsidTr="0057624C">
        <w:tc>
          <w:tcPr>
            <w:tcW w:w="1440" w:type="dxa"/>
          </w:tcPr>
          <w:p w14:paraId="48A2A41C" w14:textId="77777777" w:rsidR="0057624C" w:rsidRDefault="0057624C" w:rsidP="0057624C">
            <w:r>
              <w:t>zimbabwe</w:t>
            </w:r>
          </w:p>
        </w:tc>
        <w:tc>
          <w:tcPr>
            <w:tcW w:w="1440" w:type="dxa"/>
          </w:tcPr>
          <w:p w14:paraId="227E9380" w14:textId="77777777" w:rsidR="0057624C" w:rsidRDefault="0057624C" w:rsidP="0057624C">
            <w:r>
              <w:t>22.308333333333334</w:t>
            </w:r>
          </w:p>
        </w:tc>
        <w:tc>
          <w:tcPr>
            <w:tcW w:w="1440" w:type="dxa"/>
          </w:tcPr>
          <w:p w14:paraId="6CED5A5B" w14:textId="77777777" w:rsidR="0057624C" w:rsidRDefault="0057624C" w:rsidP="0057624C">
            <w:r>
              <w:t>33.6</w:t>
            </w:r>
          </w:p>
        </w:tc>
        <w:tc>
          <w:tcPr>
            <w:tcW w:w="1440" w:type="dxa"/>
          </w:tcPr>
          <w:p w14:paraId="68B0527D" w14:textId="77777777" w:rsidR="0057624C" w:rsidRDefault="0057624C" w:rsidP="0057624C">
            <w:r>
              <w:t>19.07544050751006</w:t>
            </w:r>
          </w:p>
        </w:tc>
        <w:tc>
          <w:tcPr>
            <w:tcW w:w="1440" w:type="dxa"/>
          </w:tcPr>
          <w:p w14:paraId="4F5961F2" w14:textId="77777777" w:rsidR="0057624C" w:rsidRDefault="0057624C" w:rsidP="0057624C">
            <w:r>
              <w:t>0.0</w:t>
            </w:r>
          </w:p>
        </w:tc>
        <w:tc>
          <w:tcPr>
            <w:tcW w:w="1440" w:type="dxa"/>
          </w:tcPr>
          <w:p w14:paraId="330F6744" w14:textId="77777777" w:rsidR="0057624C" w:rsidRDefault="0057624C" w:rsidP="0057624C">
            <w:r>
              <w:t>41.2</w:t>
            </w:r>
          </w:p>
        </w:tc>
      </w:tr>
      <w:tr w:rsidR="0057624C" w14:paraId="4FF8980A" w14:textId="77777777" w:rsidTr="0057624C">
        <w:tc>
          <w:tcPr>
            <w:tcW w:w="1440" w:type="dxa"/>
          </w:tcPr>
          <w:p w14:paraId="2DD15F27" w14:textId="77777777" w:rsidR="0057624C" w:rsidRDefault="0057624C" w:rsidP="0057624C">
            <w:r>
              <w:t>africa eastern and southern</w:t>
            </w:r>
          </w:p>
        </w:tc>
        <w:tc>
          <w:tcPr>
            <w:tcW w:w="1440" w:type="dxa"/>
          </w:tcPr>
          <w:p w14:paraId="543C1B3B" w14:textId="77777777" w:rsidR="0057624C" w:rsidRDefault="0057624C" w:rsidP="0057624C">
            <w:r>
              <w:t>17.029744958956403</w:t>
            </w:r>
          </w:p>
        </w:tc>
        <w:tc>
          <w:tcPr>
            <w:tcW w:w="1440" w:type="dxa"/>
          </w:tcPr>
          <w:p w14:paraId="20ED8BE4" w14:textId="77777777" w:rsidR="0057624C" w:rsidRDefault="0057624C" w:rsidP="0057624C">
            <w:r>
              <w:t>28.411961456499434</w:t>
            </w:r>
          </w:p>
        </w:tc>
        <w:tc>
          <w:tcPr>
            <w:tcW w:w="1440" w:type="dxa"/>
          </w:tcPr>
          <w:p w14:paraId="541C5B0E" w14:textId="77777777" w:rsidR="0057624C" w:rsidRDefault="0057624C" w:rsidP="0057624C">
            <w:r>
              <w:t>14.408755860514376</w:t>
            </w:r>
          </w:p>
        </w:tc>
        <w:tc>
          <w:tcPr>
            <w:tcW w:w="1440" w:type="dxa"/>
          </w:tcPr>
          <w:p w14:paraId="5EDE0EE3" w14:textId="77777777" w:rsidR="0057624C" w:rsidRDefault="0057624C" w:rsidP="0057624C">
            <w:r>
              <w:t>0.0</w:t>
            </w:r>
          </w:p>
        </w:tc>
        <w:tc>
          <w:tcPr>
            <w:tcW w:w="1440" w:type="dxa"/>
          </w:tcPr>
          <w:p w14:paraId="07EDFC66" w14:textId="77777777" w:rsidR="0057624C" w:rsidRDefault="0057624C" w:rsidP="0057624C">
            <w:r>
              <w:t>31.21171011881088</w:t>
            </w:r>
          </w:p>
        </w:tc>
      </w:tr>
      <w:tr w:rsidR="0057624C" w14:paraId="59222BA5" w14:textId="77777777" w:rsidTr="0057624C">
        <w:tc>
          <w:tcPr>
            <w:tcW w:w="1440" w:type="dxa"/>
          </w:tcPr>
          <w:p w14:paraId="0EEDA050" w14:textId="77777777" w:rsidR="0057624C" w:rsidRDefault="0057624C" w:rsidP="0057624C">
            <w:r>
              <w:t>africa western and central</w:t>
            </w:r>
          </w:p>
        </w:tc>
        <w:tc>
          <w:tcPr>
            <w:tcW w:w="1440" w:type="dxa"/>
          </w:tcPr>
          <w:p w14:paraId="4D2BC706" w14:textId="77777777" w:rsidR="0057624C" w:rsidRDefault="0057624C" w:rsidP="0057624C">
            <w:r>
              <w:t>14.58651014380609</w:t>
            </w:r>
          </w:p>
        </w:tc>
        <w:tc>
          <w:tcPr>
            <w:tcW w:w="1440" w:type="dxa"/>
          </w:tcPr>
          <w:p w14:paraId="237F003B" w14:textId="77777777" w:rsidR="0057624C" w:rsidRDefault="0057624C" w:rsidP="0057624C">
            <w:r>
              <w:t>24.3964363841949</w:t>
            </w:r>
          </w:p>
        </w:tc>
        <w:tc>
          <w:tcPr>
            <w:tcW w:w="1440" w:type="dxa"/>
          </w:tcPr>
          <w:p w14:paraId="5A38A31C" w14:textId="77777777" w:rsidR="0057624C" w:rsidRDefault="0057624C" w:rsidP="0057624C">
            <w:r>
              <w:t>12.36788579444977</w:t>
            </w:r>
          </w:p>
        </w:tc>
        <w:tc>
          <w:tcPr>
            <w:tcW w:w="1440" w:type="dxa"/>
          </w:tcPr>
          <w:p w14:paraId="49D6548B" w14:textId="77777777" w:rsidR="0057624C" w:rsidRDefault="0057624C" w:rsidP="0057624C">
            <w:r>
              <w:t>0.0</w:t>
            </w:r>
          </w:p>
        </w:tc>
        <w:tc>
          <w:tcPr>
            <w:tcW w:w="1440" w:type="dxa"/>
          </w:tcPr>
          <w:p w14:paraId="3E763D80" w14:textId="77777777" w:rsidR="0057624C" w:rsidRDefault="0057624C" w:rsidP="0057624C">
            <w:r>
              <w:t>28.1901840782264</w:t>
            </w:r>
          </w:p>
        </w:tc>
      </w:tr>
      <w:tr w:rsidR="0057624C" w14:paraId="08D0BC64" w14:textId="77777777" w:rsidTr="0057624C">
        <w:tc>
          <w:tcPr>
            <w:tcW w:w="1440" w:type="dxa"/>
          </w:tcPr>
          <w:p w14:paraId="0EF1321C" w14:textId="77777777" w:rsidR="0057624C" w:rsidRDefault="0057624C" w:rsidP="0057624C">
            <w:r>
              <w:t>arab world</w:t>
            </w:r>
          </w:p>
        </w:tc>
        <w:tc>
          <w:tcPr>
            <w:tcW w:w="1440" w:type="dxa"/>
          </w:tcPr>
          <w:p w14:paraId="561C157E" w14:textId="77777777" w:rsidR="0057624C" w:rsidRDefault="0057624C" w:rsidP="0057624C">
            <w:r>
              <w:t>11.644849539785843</w:t>
            </w:r>
          </w:p>
        </w:tc>
        <w:tc>
          <w:tcPr>
            <w:tcW w:w="1440" w:type="dxa"/>
          </w:tcPr>
          <w:p w14:paraId="0E715AE4" w14:textId="77777777" w:rsidR="0057624C" w:rsidRDefault="0057624C" w:rsidP="0057624C">
            <w:r>
              <w:t>19.65705830552318</w:t>
            </w:r>
          </w:p>
        </w:tc>
        <w:tc>
          <w:tcPr>
            <w:tcW w:w="1440" w:type="dxa"/>
          </w:tcPr>
          <w:p w14:paraId="2DB8A7AF" w14:textId="77777777" w:rsidR="0057624C" w:rsidRDefault="0057624C" w:rsidP="0057624C">
            <w:r>
              <w:t>9.843084764795282</w:t>
            </w:r>
          </w:p>
        </w:tc>
        <w:tc>
          <w:tcPr>
            <w:tcW w:w="1440" w:type="dxa"/>
          </w:tcPr>
          <w:p w14:paraId="2005A9A9" w14:textId="77777777" w:rsidR="0057624C" w:rsidRDefault="0057624C" w:rsidP="0057624C">
            <w:r>
              <w:t>0.0</w:t>
            </w:r>
          </w:p>
        </w:tc>
        <w:tc>
          <w:tcPr>
            <w:tcW w:w="1440" w:type="dxa"/>
          </w:tcPr>
          <w:p w14:paraId="144A7E02" w14:textId="77777777" w:rsidR="0057624C" w:rsidRDefault="0057624C" w:rsidP="0057624C">
            <w:r>
              <w:t>20.19808073920409</w:t>
            </w:r>
          </w:p>
        </w:tc>
      </w:tr>
      <w:tr w:rsidR="0057624C" w14:paraId="0534FEC0" w14:textId="77777777" w:rsidTr="0057624C">
        <w:tc>
          <w:tcPr>
            <w:tcW w:w="1440" w:type="dxa"/>
          </w:tcPr>
          <w:p w14:paraId="4AD7FB81" w14:textId="77777777" w:rsidR="0057624C" w:rsidRDefault="0057624C" w:rsidP="0057624C">
            <w:r>
              <w:t>caribbean small states</w:t>
            </w:r>
          </w:p>
        </w:tc>
        <w:tc>
          <w:tcPr>
            <w:tcW w:w="1440" w:type="dxa"/>
          </w:tcPr>
          <w:p w14:paraId="5AD86006" w14:textId="77777777" w:rsidR="0057624C" w:rsidRDefault="0057624C" w:rsidP="0057624C">
            <w:r>
              <w:t>8.537760274165137</w:t>
            </w:r>
          </w:p>
        </w:tc>
        <w:tc>
          <w:tcPr>
            <w:tcW w:w="1440" w:type="dxa"/>
          </w:tcPr>
          <w:p w14:paraId="39E8B00E" w14:textId="77777777" w:rsidR="0057624C" w:rsidRDefault="0057624C" w:rsidP="0057624C">
            <w:r>
              <w:t>14.072811204597695</w:t>
            </w:r>
          </w:p>
        </w:tc>
        <w:tc>
          <w:tcPr>
            <w:tcW w:w="1440" w:type="dxa"/>
          </w:tcPr>
          <w:p w14:paraId="2EB6D5D0" w14:textId="77777777" w:rsidR="0057624C" w:rsidRDefault="0057624C" w:rsidP="0057624C">
            <w:r>
              <w:t>7.24216005515367</w:t>
            </w:r>
          </w:p>
        </w:tc>
        <w:tc>
          <w:tcPr>
            <w:tcW w:w="1440" w:type="dxa"/>
          </w:tcPr>
          <w:p w14:paraId="37356667" w14:textId="77777777" w:rsidR="0057624C" w:rsidRDefault="0057624C" w:rsidP="0057624C">
            <w:r>
              <w:t>0.0</w:t>
            </w:r>
          </w:p>
        </w:tc>
        <w:tc>
          <w:tcPr>
            <w:tcW w:w="1440" w:type="dxa"/>
          </w:tcPr>
          <w:p w14:paraId="16A64F18" w14:textId="77777777" w:rsidR="0057624C" w:rsidRDefault="0057624C" w:rsidP="0057624C">
            <w:r>
              <w:t>16.56420313174923</w:t>
            </w:r>
          </w:p>
        </w:tc>
      </w:tr>
      <w:tr w:rsidR="0057624C" w14:paraId="68F1E6DB" w14:textId="77777777" w:rsidTr="0057624C">
        <w:tc>
          <w:tcPr>
            <w:tcW w:w="1440" w:type="dxa"/>
          </w:tcPr>
          <w:p w14:paraId="5D1DB39C" w14:textId="77777777" w:rsidR="0057624C" w:rsidRDefault="0057624C" w:rsidP="0057624C">
            <w:r>
              <w:t>central europe and the baltics</w:t>
            </w:r>
          </w:p>
        </w:tc>
        <w:tc>
          <w:tcPr>
            <w:tcW w:w="1440" w:type="dxa"/>
          </w:tcPr>
          <w:p w14:paraId="578059C9" w14:textId="77777777" w:rsidR="0057624C" w:rsidRDefault="0057624C" w:rsidP="0057624C">
            <w:r>
              <w:t>5.738323577025761</w:t>
            </w:r>
          </w:p>
        </w:tc>
        <w:tc>
          <w:tcPr>
            <w:tcW w:w="1440" w:type="dxa"/>
          </w:tcPr>
          <w:p w14:paraId="7201665B" w14:textId="77777777" w:rsidR="0057624C" w:rsidRDefault="0057624C" w:rsidP="0057624C">
            <w:r>
              <w:t>8.581077212938492</w:t>
            </w:r>
          </w:p>
        </w:tc>
        <w:tc>
          <w:tcPr>
            <w:tcW w:w="1440" w:type="dxa"/>
          </w:tcPr>
          <w:p w14:paraId="3AC0B84E" w14:textId="77777777" w:rsidR="0057624C" w:rsidRDefault="0057624C" w:rsidP="0057624C">
            <w:r>
              <w:t>5.218503909440614</w:t>
            </w:r>
          </w:p>
        </w:tc>
        <w:tc>
          <w:tcPr>
            <w:tcW w:w="1440" w:type="dxa"/>
          </w:tcPr>
          <w:p w14:paraId="0E6B5CEF" w14:textId="77777777" w:rsidR="0057624C" w:rsidRDefault="0057624C" w:rsidP="0057624C">
            <w:r>
              <w:t>0.0</w:t>
            </w:r>
          </w:p>
        </w:tc>
        <w:tc>
          <w:tcPr>
            <w:tcW w:w="1440" w:type="dxa"/>
          </w:tcPr>
          <w:p w14:paraId="47D8F312" w14:textId="77777777" w:rsidR="0057624C" w:rsidRDefault="0057624C" w:rsidP="0057624C">
            <w:r>
              <w:t>15.99063982971203</w:t>
            </w:r>
          </w:p>
        </w:tc>
      </w:tr>
      <w:tr w:rsidR="0057624C" w14:paraId="79B37D68" w14:textId="77777777" w:rsidTr="0057624C">
        <w:tc>
          <w:tcPr>
            <w:tcW w:w="1440" w:type="dxa"/>
          </w:tcPr>
          <w:p w14:paraId="2332604A" w14:textId="77777777" w:rsidR="0057624C" w:rsidRDefault="0057624C" w:rsidP="0057624C">
            <w:r>
              <w:t>early-demographic dividend</w:t>
            </w:r>
          </w:p>
        </w:tc>
        <w:tc>
          <w:tcPr>
            <w:tcW w:w="1440" w:type="dxa"/>
          </w:tcPr>
          <w:p w14:paraId="5EA4AC9B" w14:textId="77777777" w:rsidR="0057624C" w:rsidRDefault="0057624C" w:rsidP="0057624C">
            <w:r>
              <w:t>9.554469017063866</w:t>
            </w:r>
          </w:p>
        </w:tc>
        <w:tc>
          <w:tcPr>
            <w:tcW w:w="1440" w:type="dxa"/>
          </w:tcPr>
          <w:p w14:paraId="6E7E9936" w14:textId="77777777" w:rsidR="0057624C" w:rsidRDefault="0057624C" w:rsidP="0057624C">
            <w:r>
              <w:t>16.177356637713082</w:t>
            </w:r>
          </w:p>
        </w:tc>
        <w:tc>
          <w:tcPr>
            <w:tcW w:w="1440" w:type="dxa"/>
          </w:tcPr>
          <w:p w14:paraId="09C8A3D5" w14:textId="77777777" w:rsidR="0057624C" w:rsidRDefault="0057624C" w:rsidP="0057624C">
            <w:r>
              <w:t>8.076683035122032</w:t>
            </w:r>
          </w:p>
        </w:tc>
        <w:tc>
          <w:tcPr>
            <w:tcW w:w="1440" w:type="dxa"/>
          </w:tcPr>
          <w:p w14:paraId="7141D58D" w14:textId="77777777" w:rsidR="0057624C" w:rsidRDefault="0057624C" w:rsidP="0057624C">
            <w:r>
              <w:t>0.0</w:t>
            </w:r>
          </w:p>
        </w:tc>
        <w:tc>
          <w:tcPr>
            <w:tcW w:w="1440" w:type="dxa"/>
          </w:tcPr>
          <w:p w14:paraId="05AA84C0" w14:textId="77777777" w:rsidR="0057624C" w:rsidRDefault="0057624C" w:rsidP="0057624C">
            <w:r>
              <w:t>16.84754551050895</w:t>
            </w:r>
          </w:p>
        </w:tc>
      </w:tr>
      <w:tr w:rsidR="0057624C" w14:paraId="64912184" w14:textId="77777777" w:rsidTr="0057624C">
        <w:tc>
          <w:tcPr>
            <w:tcW w:w="1440" w:type="dxa"/>
          </w:tcPr>
          <w:p w14:paraId="75DEFFCE" w14:textId="77777777" w:rsidR="0057624C" w:rsidRDefault="0057624C" w:rsidP="0057624C">
            <w:r>
              <w:t>east asia &amp; pacific (excluding high income)</w:t>
            </w:r>
          </w:p>
        </w:tc>
        <w:tc>
          <w:tcPr>
            <w:tcW w:w="1440" w:type="dxa"/>
          </w:tcPr>
          <w:p w14:paraId="070879F3" w14:textId="77777777" w:rsidR="0057624C" w:rsidRDefault="0057624C" w:rsidP="0057624C">
            <w:r>
              <w:t>10.742178829272566</w:t>
            </w:r>
          </w:p>
        </w:tc>
        <w:tc>
          <w:tcPr>
            <w:tcW w:w="1440" w:type="dxa"/>
          </w:tcPr>
          <w:p w14:paraId="6B3B1958" w14:textId="77777777" w:rsidR="0057624C" w:rsidRDefault="0057624C" w:rsidP="0057624C">
            <w:r>
              <w:t>17.7236219624504</w:t>
            </w:r>
          </w:p>
        </w:tc>
        <w:tc>
          <w:tcPr>
            <w:tcW w:w="1440" w:type="dxa"/>
          </w:tcPr>
          <w:p w14:paraId="55483C67" w14:textId="77777777" w:rsidR="0057624C" w:rsidRDefault="0057624C" w:rsidP="0057624C">
            <w:r>
              <w:t>9.111431693678025</w:t>
            </w:r>
          </w:p>
        </w:tc>
        <w:tc>
          <w:tcPr>
            <w:tcW w:w="1440" w:type="dxa"/>
          </w:tcPr>
          <w:p w14:paraId="4F4229F0" w14:textId="77777777" w:rsidR="0057624C" w:rsidRDefault="0057624C" w:rsidP="0057624C">
            <w:r>
              <w:t>0.0</w:t>
            </w:r>
          </w:p>
        </w:tc>
        <w:tc>
          <w:tcPr>
            <w:tcW w:w="1440" w:type="dxa"/>
          </w:tcPr>
          <w:p w14:paraId="384FB2F5" w14:textId="77777777" w:rsidR="0057624C" w:rsidRDefault="0057624C" w:rsidP="0057624C">
            <w:r>
              <w:t>20.81189419886947</w:t>
            </w:r>
          </w:p>
        </w:tc>
      </w:tr>
      <w:tr w:rsidR="0057624C" w14:paraId="5450591D" w14:textId="77777777" w:rsidTr="0057624C">
        <w:tc>
          <w:tcPr>
            <w:tcW w:w="1440" w:type="dxa"/>
          </w:tcPr>
          <w:p w14:paraId="2EBFADDB" w14:textId="77777777" w:rsidR="0057624C" w:rsidRDefault="0057624C" w:rsidP="0057624C">
            <w:r>
              <w:lastRenderedPageBreak/>
              <w:t>east asia &amp; pacific (ida &amp; ibrd countries)</w:t>
            </w:r>
          </w:p>
        </w:tc>
        <w:tc>
          <w:tcPr>
            <w:tcW w:w="1440" w:type="dxa"/>
          </w:tcPr>
          <w:p w14:paraId="0A7D696D" w14:textId="77777777" w:rsidR="0057624C" w:rsidRDefault="0057624C" w:rsidP="0057624C">
            <w:r>
              <w:t>10.703758432943834</w:t>
            </w:r>
          </w:p>
        </w:tc>
        <w:tc>
          <w:tcPr>
            <w:tcW w:w="1440" w:type="dxa"/>
          </w:tcPr>
          <w:p w14:paraId="08423D4A" w14:textId="77777777" w:rsidR="0057624C" w:rsidRDefault="0057624C" w:rsidP="0057624C">
            <w:r>
              <w:t>17.64402629791669</w:t>
            </w:r>
          </w:p>
        </w:tc>
        <w:tc>
          <w:tcPr>
            <w:tcW w:w="1440" w:type="dxa"/>
          </w:tcPr>
          <w:p w14:paraId="7035E652" w14:textId="77777777" w:rsidR="0057624C" w:rsidRDefault="0057624C" w:rsidP="0057624C">
            <w:r>
              <w:t>9.08023633271862</w:t>
            </w:r>
          </w:p>
        </w:tc>
        <w:tc>
          <w:tcPr>
            <w:tcW w:w="1440" w:type="dxa"/>
          </w:tcPr>
          <w:p w14:paraId="5ED1B898" w14:textId="77777777" w:rsidR="0057624C" w:rsidRDefault="0057624C" w:rsidP="0057624C">
            <w:r>
              <w:t>0.0</w:t>
            </w:r>
          </w:p>
        </w:tc>
        <w:tc>
          <w:tcPr>
            <w:tcW w:w="1440" w:type="dxa"/>
          </w:tcPr>
          <w:p w14:paraId="2EA39322" w14:textId="77777777" w:rsidR="0057624C" w:rsidRDefault="0057624C" w:rsidP="0057624C">
            <w:r>
              <w:t>20.78729531156606</w:t>
            </w:r>
          </w:p>
        </w:tc>
      </w:tr>
      <w:tr w:rsidR="0057624C" w14:paraId="39CA40B5" w14:textId="77777777" w:rsidTr="0057624C">
        <w:tc>
          <w:tcPr>
            <w:tcW w:w="1440" w:type="dxa"/>
          </w:tcPr>
          <w:p w14:paraId="29779E9B" w14:textId="77777777" w:rsidR="0057624C" w:rsidRDefault="0057624C" w:rsidP="0057624C">
            <w:r>
              <w:t>euro area</w:t>
            </w:r>
          </w:p>
        </w:tc>
        <w:tc>
          <w:tcPr>
            <w:tcW w:w="1440" w:type="dxa"/>
          </w:tcPr>
          <w:p w14:paraId="6D0C5774" w14:textId="77777777" w:rsidR="0057624C" w:rsidRDefault="0057624C" w:rsidP="0057624C">
            <w:r>
              <w:t>3.669332266687846</w:t>
            </w:r>
          </w:p>
        </w:tc>
        <w:tc>
          <w:tcPr>
            <w:tcW w:w="1440" w:type="dxa"/>
          </w:tcPr>
          <w:p w14:paraId="0D83F15C" w14:textId="77777777" w:rsidR="0057624C" w:rsidRDefault="0057624C" w:rsidP="0057624C">
            <w:r>
              <w:t>4.95565330159863</w:t>
            </w:r>
          </w:p>
        </w:tc>
        <w:tc>
          <w:tcPr>
            <w:tcW w:w="1440" w:type="dxa"/>
          </w:tcPr>
          <w:p w14:paraId="19CEFF69" w14:textId="77777777" w:rsidR="0057624C" w:rsidRDefault="0057624C" w:rsidP="0057624C">
            <w:r>
              <w:t>3.77224057619437</w:t>
            </w:r>
          </w:p>
        </w:tc>
        <w:tc>
          <w:tcPr>
            <w:tcW w:w="1440" w:type="dxa"/>
          </w:tcPr>
          <w:p w14:paraId="35292055" w14:textId="77777777" w:rsidR="0057624C" w:rsidRDefault="0057624C" w:rsidP="0057624C">
            <w:r>
              <w:t>0.0</w:t>
            </w:r>
          </w:p>
        </w:tc>
        <w:tc>
          <w:tcPr>
            <w:tcW w:w="1440" w:type="dxa"/>
          </w:tcPr>
          <w:p w14:paraId="05CA37C5" w14:textId="77777777" w:rsidR="0057624C" w:rsidRDefault="0057624C" w:rsidP="0057624C">
            <w:r>
              <w:t>13.1659929378945</w:t>
            </w:r>
          </w:p>
        </w:tc>
      </w:tr>
      <w:tr w:rsidR="0057624C" w14:paraId="536EFF50" w14:textId="77777777" w:rsidTr="0057624C">
        <w:tc>
          <w:tcPr>
            <w:tcW w:w="1440" w:type="dxa"/>
          </w:tcPr>
          <w:p w14:paraId="1F2125D0" w14:textId="77777777" w:rsidR="0057624C" w:rsidRDefault="0057624C" w:rsidP="0057624C">
            <w:r>
              <w:t>europe &amp; central asia</w:t>
            </w:r>
          </w:p>
        </w:tc>
        <w:tc>
          <w:tcPr>
            <w:tcW w:w="1440" w:type="dxa"/>
          </w:tcPr>
          <w:p w14:paraId="55B47008" w14:textId="77777777" w:rsidR="0057624C" w:rsidRDefault="0057624C" w:rsidP="0057624C">
            <w:r>
              <w:t>5.488320177107624</w:t>
            </w:r>
          </w:p>
        </w:tc>
        <w:tc>
          <w:tcPr>
            <w:tcW w:w="1440" w:type="dxa"/>
          </w:tcPr>
          <w:p w14:paraId="063ACA16" w14:textId="77777777" w:rsidR="0057624C" w:rsidRDefault="0057624C" w:rsidP="0057624C">
            <w:r>
              <w:t>7.608019421783419</w:t>
            </w:r>
          </w:p>
        </w:tc>
        <w:tc>
          <w:tcPr>
            <w:tcW w:w="1440" w:type="dxa"/>
          </w:tcPr>
          <w:p w14:paraId="1867660B" w14:textId="77777777" w:rsidR="0057624C" w:rsidRDefault="0057624C" w:rsidP="0057624C">
            <w:r>
              <w:t>4.993036045345993</w:t>
            </w:r>
          </w:p>
        </w:tc>
        <w:tc>
          <w:tcPr>
            <w:tcW w:w="1440" w:type="dxa"/>
          </w:tcPr>
          <w:p w14:paraId="51C26260" w14:textId="77777777" w:rsidR="0057624C" w:rsidRDefault="0057624C" w:rsidP="0057624C">
            <w:r>
              <w:t>0.0</w:t>
            </w:r>
          </w:p>
        </w:tc>
        <w:tc>
          <w:tcPr>
            <w:tcW w:w="1440" w:type="dxa"/>
          </w:tcPr>
          <w:p w14:paraId="2944E76D" w14:textId="77777777" w:rsidR="0057624C" w:rsidRDefault="0057624C" w:rsidP="0057624C">
            <w:r>
              <w:t>15.04903649791817</w:t>
            </w:r>
          </w:p>
        </w:tc>
      </w:tr>
      <w:tr w:rsidR="0057624C" w14:paraId="7F0B626D" w14:textId="77777777" w:rsidTr="0057624C">
        <w:tc>
          <w:tcPr>
            <w:tcW w:w="1440" w:type="dxa"/>
          </w:tcPr>
          <w:p w14:paraId="64457B2C" w14:textId="77777777" w:rsidR="0057624C" w:rsidRDefault="0057624C" w:rsidP="0057624C">
            <w:r>
              <w:t>europe &amp; central asia (excluding high income)</w:t>
            </w:r>
          </w:p>
        </w:tc>
        <w:tc>
          <w:tcPr>
            <w:tcW w:w="1440" w:type="dxa"/>
          </w:tcPr>
          <w:p w14:paraId="58934264" w14:textId="77777777" w:rsidR="0057624C" w:rsidRDefault="0057624C" w:rsidP="0057624C">
            <w:r>
              <w:t>7.830976181976754</w:t>
            </w:r>
          </w:p>
        </w:tc>
        <w:tc>
          <w:tcPr>
            <w:tcW w:w="1440" w:type="dxa"/>
          </w:tcPr>
          <w:p w14:paraId="2466D663" w14:textId="77777777" w:rsidR="0057624C" w:rsidRDefault="0057624C" w:rsidP="0057624C">
            <w:r>
              <w:t>10.783152618746715</w:t>
            </w:r>
          </w:p>
        </w:tc>
        <w:tc>
          <w:tcPr>
            <w:tcW w:w="1440" w:type="dxa"/>
          </w:tcPr>
          <w:p w14:paraId="183B6890" w14:textId="77777777" w:rsidR="0057624C" w:rsidRDefault="0057624C" w:rsidP="0057624C">
            <w:r>
              <w:t>6.898431063222207</w:t>
            </w:r>
          </w:p>
        </w:tc>
        <w:tc>
          <w:tcPr>
            <w:tcW w:w="1440" w:type="dxa"/>
          </w:tcPr>
          <w:p w14:paraId="3A271290" w14:textId="77777777" w:rsidR="0057624C" w:rsidRDefault="0057624C" w:rsidP="0057624C">
            <w:r>
              <w:t>0.0</w:t>
            </w:r>
          </w:p>
        </w:tc>
        <w:tc>
          <w:tcPr>
            <w:tcW w:w="1440" w:type="dxa"/>
          </w:tcPr>
          <w:p w14:paraId="07FFE546" w14:textId="77777777" w:rsidR="0057624C" w:rsidRDefault="0057624C" w:rsidP="0057624C">
            <w:r>
              <w:t>18.35907176916058</w:t>
            </w:r>
          </w:p>
        </w:tc>
      </w:tr>
      <w:tr w:rsidR="0057624C" w14:paraId="418D820C" w14:textId="77777777" w:rsidTr="0057624C">
        <w:tc>
          <w:tcPr>
            <w:tcW w:w="1440" w:type="dxa"/>
          </w:tcPr>
          <w:p w14:paraId="72CBF20C" w14:textId="77777777" w:rsidR="0057624C" w:rsidRDefault="0057624C" w:rsidP="0057624C">
            <w:r>
              <w:t>europe &amp; central asia (ida &amp; ibrd countries)</w:t>
            </w:r>
          </w:p>
        </w:tc>
        <w:tc>
          <w:tcPr>
            <w:tcW w:w="1440" w:type="dxa"/>
          </w:tcPr>
          <w:p w14:paraId="15119958" w14:textId="77777777" w:rsidR="0057624C" w:rsidRDefault="0057624C" w:rsidP="0057624C">
            <w:r>
              <w:t>7.60347875342374</w:t>
            </w:r>
          </w:p>
        </w:tc>
        <w:tc>
          <w:tcPr>
            <w:tcW w:w="1440" w:type="dxa"/>
          </w:tcPr>
          <w:p w14:paraId="5F34767F" w14:textId="77777777" w:rsidR="0057624C" w:rsidRDefault="0057624C" w:rsidP="0057624C">
            <w:r>
              <w:t>10.61375174061095</w:t>
            </w:r>
          </w:p>
        </w:tc>
        <w:tc>
          <w:tcPr>
            <w:tcW w:w="1440" w:type="dxa"/>
          </w:tcPr>
          <w:p w14:paraId="7AB2C272" w14:textId="77777777" w:rsidR="0057624C" w:rsidRDefault="0057624C" w:rsidP="0057624C">
            <w:r>
              <w:t>6.694206010454129</w:t>
            </w:r>
          </w:p>
        </w:tc>
        <w:tc>
          <w:tcPr>
            <w:tcW w:w="1440" w:type="dxa"/>
          </w:tcPr>
          <w:p w14:paraId="36DA873A" w14:textId="77777777" w:rsidR="0057624C" w:rsidRDefault="0057624C" w:rsidP="0057624C">
            <w:r>
              <w:t>0.0</w:t>
            </w:r>
          </w:p>
        </w:tc>
        <w:tc>
          <w:tcPr>
            <w:tcW w:w="1440" w:type="dxa"/>
          </w:tcPr>
          <w:p w14:paraId="788280A0" w14:textId="77777777" w:rsidR="0057624C" w:rsidRDefault="0057624C" w:rsidP="0057624C">
            <w:r>
              <w:t>18.03971623849077</w:t>
            </w:r>
          </w:p>
        </w:tc>
      </w:tr>
      <w:tr w:rsidR="0057624C" w14:paraId="3804E46C" w14:textId="77777777" w:rsidTr="0057624C">
        <w:tc>
          <w:tcPr>
            <w:tcW w:w="1440" w:type="dxa"/>
          </w:tcPr>
          <w:p w14:paraId="6CC2CD04" w14:textId="77777777" w:rsidR="0057624C" w:rsidRDefault="0057624C" w:rsidP="0057624C">
            <w:r>
              <w:t>european union</w:t>
            </w:r>
          </w:p>
        </w:tc>
        <w:tc>
          <w:tcPr>
            <w:tcW w:w="1440" w:type="dxa"/>
          </w:tcPr>
          <w:p w14:paraId="083FF74F" w14:textId="77777777" w:rsidR="0057624C" w:rsidRDefault="0057624C" w:rsidP="0057624C">
            <w:r>
              <w:t>4.038772612670976</w:t>
            </w:r>
          </w:p>
        </w:tc>
        <w:tc>
          <w:tcPr>
            <w:tcW w:w="1440" w:type="dxa"/>
          </w:tcPr>
          <w:p w14:paraId="18FF580F" w14:textId="77777777" w:rsidR="0057624C" w:rsidRDefault="0057624C" w:rsidP="0057624C">
            <w:r>
              <w:t>5.653862161363103</w:t>
            </w:r>
          </w:p>
        </w:tc>
        <w:tc>
          <w:tcPr>
            <w:tcW w:w="1440" w:type="dxa"/>
          </w:tcPr>
          <w:p w14:paraId="16E2006F" w14:textId="77777777" w:rsidR="0057624C" w:rsidRDefault="0057624C" w:rsidP="0057624C">
            <w:r>
              <w:t>3.9773109125759536</w:t>
            </w:r>
          </w:p>
        </w:tc>
        <w:tc>
          <w:tcPr>
            <w:tcW w:w="1440" w:type="dxa"/>
          </w:tcPr>
          <w:p w14:paraId="773752A6" w14:textId="77777777" w:rsidR="0057624C" w:rsidRDefault="0057624C" w:rsidP="0057624C">
            <w:r>
              <w:t>0.0</w:t>
            </w:r>
          </w:p>
        </w:tc>
        <w:tc>
          <w:tcPr>
            <w:tcW w:w="1440" w:type="dxa"/>
          </w:tcPr>
          <w:p w14:paraId="206AB094" w14:textId="77777777" w:rsidR="0057624C" w:rsidRDefault="0057624C" w:rsidP="0057624C">
            <w:r>
              <w:t>13.45938669563903</w:t>
            </w:r>
          </w:p>
        </w:tc>
      </w:tr>
      <w:tr w:rsidR="0057624C" w14:paraId="0B9465CF" w14:textId="77777777" w:rsidTr="0057624C">
        <w:tc>
          <w:tcPr>
            <w:tcW w:w="1440" w:type="dxa"/>
          </w:tcPr>
          <w:p w14:paraId="2EBBE817" w14:textId="77777777" w:rsidR="0057624C" w:rsidRDefault="0057624C" w:rsidP="0057624C">
            <w:r>
              <w:t>fragile and conflict affected situations</w:t>
            </w:r>
          </w:p>
        </w:tc>
        <w:tc>
          <w:tcPr>
            <w:tcW w:w="1440" w:type="dxa"/>
          </w:tcPr>
          <w:p w14:paraId="79C3808F" w14:textId="77777777" w:rsidR="0057624C" w:rsidRDefault="0057624C" w:rsidP="0057624C">
            <w:r>
              <w:t>14.602904594368548</w:t>
            </w:r>
          </w:p>
        </w:tc>
        <w:tc>
          <w:tcPr>
            <w:tcW w:w="1440" w:type="dxa"/>
          </w:tcPr>
          <w:p w14:paraId="5C27F5B8" w14:textId="77777777" w:rsidR="0057624C" w:rsidRDefault="0057624C" w:rsidP="0057624C">
            <w:r>
              <w:t>24.646550883395946</w:t>
            </w:r>
          </w:p>
        </w:tc>
        <w:tc>
          <w:tcPr>
            <w:tcW w:w="1440" w:type="dxa"/>
          </w:tcPr>
          <w:p w14:paraId="040A72C8" w14:textId="77777777" w:rsidR="0057624C" w:rsidRDefault="0057624C" w:rsidP="0057624C">
            <w:r>
              <w:t>12.344562429431969</w:t>
            </w:r>
          </w:p>
        </w:tc>
        <w:tc>
          <w:tcPr>
            <w:tcW w:w="1440" w:type="dxa"/>
          </w:tcPr>
          <w:p w14:paraId="1FE21B74" w14:textId="77777777" w:rsidR="0057624C" w:rsidRDefault="0057624C" w:rsidP="0057624C">
            <w:r>
              <w:t>0.0</w:t>
            </w:r>
          </w:p>
        </w:tc>
        <w:tc>
          <w:tcPr>
            <w:tcW w:w="1440" w:type="dxa"/>
          </w:tcPr>
          <w:p w14:paraId="4043FED7" w14:textId="77777777" w:rsidR="0057624C" w:rsidRDefault="0057624C" w:rsidP="0057624C">
            <w:r>
              <w:t>25.57200465918897</w:t>
            </w:r>
          </w:p>
        </w:tc>
      </w:tr>
      <w:tr w:rsidR="0057624C" w14:paraId="10DF593D" w14:textId="77777777" w:rsidTr="0057624C">
        <w:tc>
          <w:tcPr>
            <w:tcW w:w="1440" w:type="dxa"/>
          </w:tcPr>
          <w:p w14:paraId="571278A9" w14:textId="77777777" w:rsidR="0057624C" w:rsidRDefault="0057624C" w:rsidP="0057624C">
            <w:r>
              <w:t>heavily indebted poor countries (hipc)</w:t>
            </w:r>
          </w:p>
        </w:tc>
        <w:tc>
          <w:tcPr>
            <w:tcW w:w="1440" w:type="dxa"/>
          </w:tcPr>
          <w:p w14:paraId="7AABC9A7" w14:textId="77777777" w:rsidR="0057624C" w:rsidRDefault="0057624C" w:rsidP="0057624C">
            <w:r>
              <w:t>16.073633838546357</w:t>
            </w:r>
          </w:p>
        </w:tc>
        <w:tc>
          <w:tcPr>
            <w:tcW w:w="1440" w:type="dxa"/>
          </w:tcPr>
          <w:p w14:paraId="2B63F8D7" w14:textId="77777777" w:rsidR="0057624C" w:rsidRDefault="0057624C" w:rsidP="0057624C">
            <w:r>
              <w:t>27.067231621539413</w:t>
            </w:r>
          </w:p>
        </w:tc>
        <w:tc>
          <w:tcPr>
            <w:tcW w:w="1440" w:type="dxa"/>
          </w:tcPr>
          <w:p w14:paraId="354E1C9C" w14:textId="77777777" w:rsidR="0057624C" w:rsidRDefault="0057624C" w:rsidP="0057624C">
            <w:r>
              <w:t>13.58813867781728</w:t>
            </w:r>
          </w:p>
        </w:tc>
        <w:tc>
          <w:tcPr>
            <w:tcW w:w="1440" w:type="dxa"/>
          </w:tcPr>
          <w:p w14:paraId="10AC519C" w14:textId="77777777" w:rsidR="0057624C" w:rsidRDefault="0057624C" w:rsidP="0057624C">
            <w:r>
              <w:t>0.0</w:t>
            </w:r>
          </w:p>
        </w:tc>
        <w:tc>
          <w:tcPr>
            <w:tcW w:w="1440" w:type="dxa"/>
          </w:tcPr>
          <w:p w14:paraId="3DC38558" w14:textId="77777777" w:rsidR="0057624C" w:rsidRDefault="0057624C" w:rsidP="0057624C">
            <w:r>
              <w:t>28.16358827157177</w:t>
            </w:r>
          </w:p>
        </w:tc>
      </w:tr>
      <w:tr w:rsidR="0057624C" w14:paraId="6C0C25C8" w14:textId="77777777" w:rsidTr="0057624C">
        <w:tc>
          <w:tcPr>
            <w:tcW w:w="1440" w:type="dxa"/>
          </w:tcPr>
          <w:p w14:paraId="636F2B96" w14:textId="77777777" w:rsidR="0057624C" w:rsidRDefault="0057624C" w:rsidP="0057624C">
            <w:r>
              <w:t>high income</w:t>
            </w:r>
          </w:p>
        </w:tc>
        <w:tc>
          <w:tcPr>
            <w:tcW w:w="1440" w:type="dxa"/>
          </w:tcPr>
          <w:p w14:paraId="3AE7FCB3" w14:textId="77777777" w:rsidR="0057624C" w:rsidRDefault="0057624C" w:rsidP="0057624C">
            <w:r>
              <w:t>5.357123371328434</w:t>
            </w:r>
          </w:p>
        </w:tc>
        <w:tc>
          <w:tcPr>
            <w:tcW w:w="1440" w:type="dxa"/>
          </w:tcPr>
          <w:p w14:paraId="70D62562" w14:textId="77777777" w:rsidR="0057624C" w:rsidRDefault="0057624C" w:rsidP="0057624C">
            <w:r>
              <w:t>8.229609187478943</w:t>
            </w:r>
          </w:p>
        </w:tc>
        <w:tc>
          <w:tcPr>
            <w:tcW w:w="1440" w:type="dxa"/>
          </w:tcPr>
          <w:p w14:paraId="62650FF1" w14:textId="77777777" w:rsidR="0057624C" w:rsidRDefault="0057624C" w:rsidP="0057624C">
            <w:r>
              <w:t>4.776156303688117</w:t>
            </w:r>
          </w:p>
        </w:tc>
        <w:tc>
          <w:tcPr>
            <w:tcW w:w="1440" w:type="dxa"/>
          </w:tcPr>
          <w:p w14:paraId="5A218DC1" w14:textId="77777777" w:rsidR="0057624C" w:rsidRDefault="0057624C" w:rsidP="0057624C">
            <w:r>
              <w:t>0.0</w:t>
            </w:r>
          </w:p>
        </w:tc>
        <w:tc>
          <w:tcPr>
            <w:tcW w:w="1440" w:type="dxa"/>
          </w:tcPr>
          <w:p w14:paraId="544812F5" w14:textId="77777777" w:rsidR="0057624C" w:rsidRDefault="0057624C" w:rsidP="0057624C">
            <w:r>
              <w:t>14.05292661902378</w:t>
            </w:r>
          </w:p>
        </w:tc>
      </w:tr>
      <w:tr w:rsidR="0057624C" w14:paraId="4627A7E6" w14:textId="77777777" w:rsidTr="0057624C">
        <w:tc>
          <w:tcPr>
            <w:tcW w:w="1440" w:type="dxa"/>
          </w:tcPr>
          <w:p w14:paraId="29124F43" w14:textId="77777777" w:rsidR="0057624C" w:rsidRDefault="0057624C" w:rsidP="0057624C">
            <w:r>
              <w:t>ibrd only</w:t>
            </w:r>
          </w:p>
        </w:tc>
        <w:tc>
          <w:tcPr>
            <w:tcW w:w="1440" w:type="dxa"/>
          </w:tcPr>
          <w:p w14:paraId="3E777C81" w14:textId="77777777" w:rsidR="0057624C" w:rsidRDefault="0057624C" w:rsidP="0057624C">
            <w:r>
              <w:t>10.081632117597609</w:t>
            </w:r>
          </w:p>
        </w:tc>
        <w:tc>
          <w:tcPr>
            <w:tcW w:w="1440" w:type="dxa"/>
          </w:tcPr>
          <w:p w14:paraId="08F03F6D" w14:textId="77777777" w:rsidR="0057624C" w:rsidRDefault="0057624C" w:rsidP="0057624C">
            <w:r>
              <w:t>16.549537219746647</w:t>
            </w:r>
          </w:p>
        </w:tc>
        <w:tc>
          <w:tcPr>
            <w:tcW w:w="1440" w:type="dxa"/>
          </w:tcPr>
          <w:p w14:paraId="03BDF4EB" w14:textId="77777777" w:rsidR="0057624C" w:rsidRDefault="0057624C" w:rsidP="0057624C">
            <w:r>
              <w:t>8.552215273103371</w:t>
            </w:r>
          </w:p>
        </w:tc>
        <w:tc>
          <w:tcPr>
            <w:tcW w:w="1440" w:type="dxa"/>
          </w:tcPr>
          <w:p w14:paraId="29699751" w14:textId="77777777" w:rsidR="0057624C" w:rsidRDefault="0057624C" w:rsidP="0057624C">
            <w:r>
              <w:t>0.0</w:t>
            </w:r>
          </w:p>
        </w:tc>
        <w:tc>
          <w:tcPr>
            <w:tcW w:w="1440" w:type="dxa"/>
          </w:tcPr>
          <w:p w14:paraId="52DEBDE4" w14:textId="77777777" w:rsidR="0057624C" w:rsidRDefault="0057624C" w:rsidP="0057624C">
            <w:r>
              <w:t>19.45224713379908</w:t>
            </w:r>
          </w:p>
        </w:tc>
      </w:tr>
      <w:tr w:rsidR="0057624C" w14:paraId="01E43E4D" w14:textId="77777777" w:rsidTr="0057624C">
        <w:tc>
          <w:tcPr>
            <w:tcW w:w="1440" w:type="dxa"/>
          </w:tcPr>
          <w:p w14:paraId="7A60F4BF" w14:textId="77777777" w:rsidR="0057624C" w:rsidRDefault="0057624C" w:rsidP="0057624C">
            <w:r>
              <w:t>late-demograp</w:t>
            </w:r>
            <w:r>
              <w:lastRenderedPageBreak/>
              <w:t>hic dividend</w:t>
            </w:r>
          </w:p>
        </w:tc>
        <w:tc>
          <w:tcPr>
            <w:tcW w:w="1440" w:type="dxa"/>
          </w:tcPr>
          <w:p w14:paraId="749A4D8D" w14:textId="77777777" w:rsidR="0057624C" w:rsidRDefault="0057624C" w:rsidP="0057624C">
            <w:r>
              <w:lastRenderedPageBreak/>
              <w:t>11.018401668281067</w:t>
            </w:r>
          </w:p>
        </w:tc>
        <w:tc>
          <w:tcPr>
            <w:tcW w:w="1440" w:type="dxa"/>
          </w:tcPr>
          <w:p w14:paraId="5E9E1853" w14:textId="77777777" w:rsidR="0057624C" w:rsidRDefault="0057624C" w:rsidP="0057624C">
            <w:r>
              <w:t>17.64740902140283</w:t>
            </w:r>
          </w:p>
        </w:tc>
        <w:tc>
          <w:tcPr>
            <w:tcW w:w="1440" w:type="dxa"/>
          </w:tcPr>
          <w:p w14:paraId="72181CF6" w14:textId="77777777" w:rsidR="0057624C" w:rsidRDefault="0057624C" w:rsidP="0057624C">
            <w:r>
              <w:t>9.372236064577244</w:t>
            </w:r>
          </w:p>
        </w:tc>
        <w:tc>
          <w:tcPr>
            <w:tcW w:w="1440" w:type="dxa"/>
          </w:tcPr>
          <w:p w14:paraId="221C1064" w14:textId="77777777" w:rsidR="0057624C" w:rsidRDefault="0057624C" w:rsidP="0057624C">
            <w:r>
              <w:t>0.0</w:t>
            </w:r>
          </w:p>
        </w:tc>
        <w:tc>
          <w:tcPr>
            <w:tcW w:w="1440" w:type="dxa"/>
          </w:tcPr>
          <w:p w14:paraId="29AD8C18" w14:textId="77777777" w:rsidR="0057624C" w:rsidRDefault="0057624C" w:rsidP="0057624C">
            <w:r>
              <w:t>21.91962095318036</w:t>
            </w:r>
          </w:p>
        </w:tc>
      </w:tr>
      <w:tr w:rsidR="0057624C" w14:paraId="7701721A" w14:textId="77777777" w:rsidTr="0057624C">
        <w:tc>
          <w:tcPr>
            <w:tcW w:w="1440" w:type="dxa"/>
          </w:tcPr>
          <w:p w14:paraId="2C36D1B0" w14:textId="77777777" w:rsidR="0057624C" w:rsidRDefault="0057624C" w:rsidP="0057624C">
            <w:r>
              <w:t>latin america &amp; caribbean</w:t>
            </w:r>
          </w:p>
        </w:tc>
        <w:tc>
          <w:tcPr>
            <w:tcW w:w="1440" w:type="dxa"/>
          </w:tcPr>
          <w:p w14:paraId="4E170BE1" w14:textId="77777777" w:rsidR="0057624C" w:rsidRDefault="0057624C" w:rsidP="0057624C">
            <w:r>
              <w:t>10.47510628771119</w:t>
            </w:r>
          </w:p>
        </w:tc>
        <w:tc>
          <w:tcPr>
            <w:tcW w:w="1440" w:type="dxa"/>
          </w:tcPr>
          <w:p w14:paraId="652F9765" w14:textId="77777777" w:rsidR="0057624C" w:rsidRDefault="0057624C" w:rsidP="0057624C">
            <w:r>
              <w:t>17.363751437249796</w:t>
            </w:r>
          </w:p>
        </w:tc>
        <w:tc>
          <w:tcPr>
            <w:tcW w:w="1440" w:type="dxa"/>
          </w:tcPr>
          <w:p w14:paraId="6DCFE3AB" w14:textId="77777777" w:rsidR="0057624C" w:rsidRDefault="0057624C" w:rsidP="0057624C">
            <w:r>
              <w:t>8.862897394196569</w:t>
            </w:r>
          </w:p>
        </w:tc>
        <w:tc>
          <w:tcPr>
            <w:tcW w:w="1440" w:type="dxa"/>
          </w:tcPr>
          <w:p w14:paraId="5B5DF920" w14:textId="77777777" w:rsidR="0057624C" w:rsidRDefault="0057624C" w:rsidP="0057624C">
            <w:r>
              <w:t>0.0</w:t>
            </w:r>
          </w:p>
        </w:tc>
        <w:tc>
          <w:tcPr>
            <w:tcW w:w="1440" w:type="dxa"/>
          </w:tcPr>
          <w:p w14:paraId="3F2B30F1" w14:textId="77777777" w:rsidR="0057624C" w:rsidRDefault="0057624C" w:rsidP="0057624C">
            <w:r>
              <w:t>19.00125070413312</w:t>
            </w:r>
          </w:p>
        </w:tc>
      </w:tr>
      <w:tr w:rsidR="0057624C" w14:paraId="19FE6493" w14:textId="77777777" w:rsidTr="0057624C">
        <w:tc>
          <w:tcPr>
            <w:tcW w:w="1440" w:type="dxa"/>
          </w:tcPr>
          <w:p w14:paraId="0D834683" w14:textId="77777777" w:rsidR="0057624C" w:rsidRDefault="0057624C" w:rsidP="0057624C">
            <w:r>
              <w:t>latin america &amp; caribbean (excluding high income)</w:t>
            </w:r>
          </w:p>
        </w:tc>
        <w:tc>
          <w:tcPr>
            <w:tcW w:w="1440" w:type="dxa"/>
          </w:tcPr>
          <w:p w14:paraId="0034B4D5" w14:textId="77777777" w:rsidR="0057624C" w:rsidRDefault="0057624C" w:rsidP="0057624C">
            <w:r>
              <w:t>10.04997192447762</w:t>
            </w:r>
          </w:p>
        </w:tc>
        <w:tc>
          <w:tcPr>
            <w:tcW w:w="1440" w:type="dxa"/>
          </w:tcPr>
          <w:p w14:paraId="010A0D6C" w14:textId="77777777" w:rsidR="0057624C" w:rsidRDefault="0057624C" w:rsidP="0057624C">
            <w:r>
              <w:t>16.445724285624983</w:t>
            </w:r>
          </w:p>
        </w:tc>
        <w:tc>
          <w:tcPr>
            <w:tcW w:w="1440" w:type="dxa"/>
          </w:tcPr>
          <w:p w14:paraId="79B1AAFE" w14:textId="77777777" w:rsidR="0057624C" w:rsidRDefault="0057624C" w:rsidP="0057624C">
            <w:r>
              <w:t>8.508391958143836</w:t>
            </w:r>
          </w:p>
        </w:tc>
        <w:tc>
          <w:tcPr>
            <w:tcW w:w="1440" w:type="dxa"/>
          </w:tcPr>
          <w:p w14:paraId="2FF9DAC8" w14:textId="77777777" w:rsidR="0057624C" w:rsidRDefault="0057624C" w:rsidP="0057624C">
            <w:r>
              <w:t>0.0</w:t>
            </w:r>
          </w:p>
        </w:tc>
        <w:tc>
          <w:tcPr>
            <w:tcW w:w="1440" w:type="dxa"/>
          </w:tcPr>
          <w:p w14:paraId="1F4AF74F" w14:textId="77777777" w:rsidR="0057624C" w:rsidRDefault="0057624C" w:rsidP="0057624C">
            <w:r>
              <w:t>18.43361681155497</w:t>
            </w:r>
          </w:p>
        </w:tc>
      </w:tr>
      <w:tr w:rsidR="0057624C" w14:paraId="1C9ED3D3" w14:textId="77777777" w:rsidTr="0057624C">
        <w:tc>
          <w:tcPr>
            <w:tcW w:w="1440" w:type="dxa"/>
          </w:tcPr>
          <w:p w14:paraId="4F650AD5" w14:textId="77777777" w:rsidR="0057624C" w:rsidRDefault="0057624C" w:rsidP="0057624C">
            <w:r>
              <w:t>latin america &amp; the caribbean (ida &amp; ibrd countries)</w:t>
            </w:r>
          </w:p>
        </w:tc>
        <w:tc>
          <w:tcPr>
            <w:tcW w:w="1440" w:type="dxa"/>
          </w:tcPr>
          <w:p w14:paraId="725D6664" w14:textId="77777777" w:rsidR="0057624C" w:rsidRDefault="0057624C" w:rsidP="0057624C">
            <w:r>
              <w:t>10.568982492386228</w:t>
            </w:r>
          </w:p>
        </w:tc>
        <w:tc>
          <w:tcPr>
            <w:tcW w:w="1440" w:type="dxa"/>
          </w:tcPr>
          <w:p w14:paraId="042E0271" w14:textId="77777777" w:rsidR="0057624C" w:rsidRDefault="0057624C" w:rsidP="0057624C">
            <w:r>
              <w:t>17.52774797456449</w:t>
            </w:r>
          </w:p>
        </w:tc>
        <w:tc>
          <w:tcPr>
            <w:tcW w:w="1440" w:type="dxa"/>
          </w:tcPr>
          <w:p w14:paraId="7420631E" w14:textId="77777777" w:rsidR="0057624C" w:rsidRDefault="0057624C" w:rsidP="0057624C">
            <w:r>
              <w:t>8.943206195635716</w:t>
            </w:r>
          </w:p>
        </w:tc>
        <w:tc>
          <w:tcPr>
            <w:tcW w:w="1440" w:type="dxa"/>
          </w:tcPr>
          <w:p w14:paraId="19876D56" w14:textId="77777777" w:rsidR="0057624C" w:rsidRDefault="0057624C" w:rsidP="0057624C">
            <w:r>
              <w:t>0.0</w:t>
            </w:r>
          </w:p>
        </w:tc>
        <w:tc>
          <w:tcPr>
            <w:tcW w:w="1440" w:type="dxa"/>
          </w:tcPr>
          <w:p w14:paraId="7B7A4465" w14:textId="77777777" w:rsidR="0057624C" w:rsidRDefault="0057624C" w:rsidP="0057624C">
            <w:r>
              <w:t>19.21196787697923</w:t>
            </w:r>
          </w:p>
        </w:tc>
      </w:tr>
      <w:tr w:rsidR="0057624C" w14:paraId="476F47A7" w14:textId="77777777" w:rsidTr="0057624C">
        <w:tc>
          <w:tcPr>
            <w:tcW w:w="1440" w:type="dxa"/>
          </w:tcPr>
          <w:p w14:paraId="14310652" w14:textId="77777777" w:rsidR="0057624C" w:rsidRDefault="0057624C" w:rsidP="0057624C">
            <w:r>
              <w:t>least developed countries: un classification</w:t>
            </w:r>
          </w:p>
        </w:tc>
        <w:tc>
          <w:tcPr>
            <w:tcW w:w="1440" w:type="dxa"/>
          </w:tcPr>
          <w:p w14:paraId="37CC21E6" w14:textId="77777777" w:rsidR="0057624C" w:rsidRDefault="0057624C" w:rsidP="0057624C">
            <w:r>
              <w:t>14.456471611961296</w:t>
            </w:r>
          </w:p>
        </w:tc>
        <w:tc>
          <w:tcPr>
            <w:tcW w:w="1440" w:type="dxa"/>
          </w:tcPr>
          <w:p w14:paraId="2D3D518B" w14:textId="77777777" w:rsidR="0057624C" w:rsidRDefault="0057624C" w:rsidP="0057624C">
            <w:r>
              <w:t>23.990492818786393</w:t>
            </w:r>
          </w:p>
        </w:tc>
        <w:tc>
          <w:tcPr>
            <w:tcW w:w="1440" w:type="dxa"/>
          </w:tcPr>
          <w:p w14:paraId="246E04EF" w14:textId="77777777" w:rsidR="0057624C" w:rsidRDefault="0057624C" w:rsidP="0057624C">
            <w:r>
              <w:t>12.226852590483224</w:t>
            </w:r>
          </w:p>
        </w:tc>
        <w:tc>
          <w:tcPr>
            <w:tcW w:w="1440" w:type="dxa"/>
          </w:tcPr>
          <w:p w14:paraId="2BC00A96" w14:textId="77777777" w:rsidR="0057624C" w:rsidRDefault="0057624C" w:rsidP="0057624C">
            <w:r>
              <w:t>0.0</w:t>
            </w:r>
          </w:p>
        </w:tc>
        <w:tc>
          <w:tcPr>
            <w:tcW w:w="1440" w:type="dxa"/>
          </w:tcPr>
          <w:p w14:paraId="0162D418" w14:textId="77777777" w:rsidR="0057624C" w:rsidRDefault="0057624C" w:rsidP="0057624C">
            <w:r>
              <w:t>25.6267757099447</w:t>
            </w:r>
          </w:p>
        </w:tc>
      </w:tr>
      <w:tr w:rsidR="0057624C" w14:paraId="02F70AD5" w14:textId="77777777" w:rsidTr="0057624C">
        <w:tc>
          <w:tcPr>
            <w:tcW w:w="1440" w:type="dxa"/>
          </w:tcPr>
          <w:p w14:paraId="131CAE95" w14:textId="77777777" w:rsidR="0057624C" w:rsidRDefault="0057624C" w:rsidP="0057624C">
            <w:r>
              <w:t>low &amp; middle income</w:t>
            </w:r>
          </w:p>
        </w:tc>
        <w:tc>
          <w:tcPr>
            <w:tcW w:w="1440" w:type="dxa"/>
          </w:tcPr>
          <w:p w14:paraId="4E62520F" w14:textId="77777777" w:rsidR="0057624C" w:rsidRDefault="0057624C" w:rsidP="0057624C">
            <w:r>
              <w:t>10.874215272975102</w:t>
            </w:r>
          </w:p>
        </w:tc>
        <w:tc>
          <w:tcPr>
            <w:tcW w:w="1440" w:type="dxa"/>
          </w:tcPr>
          <w:p w14:paraId="2CF2F1AD" w14:textId="77777777" w:rsidR="0057624C" w:rsidRDefault="0057624C" w:rsidP="0057624C">
            <w:r>
              <w:t>18.18630221226485</w:t>
            </w:r>
          </w:p>
        </w:tc>
        <w:tc>
          <w:tcPr>
            <w:tcW w:w="1440" w:type="dxa"/>
          </w:tcPr>
          <w:p w14:paraId="7F2E46B8" w14:textId="77777777" w:rsidR="0057624C" w:rsidRDefault="0057624C" w:rsidP="0057624C">
            <w:r>
              <w:t>9.203741276312233</w:t>
            </w:r>
          </w:p>
        </w:tc>
        <w:tc>
          <w:tcPr>
            <w:tcW w:w="1440" w:type="dxa"/>
          </w:tcPr>
          <w:p w14:paraId="2D5C0EFC" w14:textId="77777777" w:rsidR="0057624C" w:rsidRDefault="0057624C" w:rsidP="0057624C">
            <w:r>
              <w:t>0.0</w:t>
            </w:r>
          </w:p>
        </w:tc>
        <w:tc>
          <w:tcPr>
            <w:tcW w:w="1440" w:type="dxa"/>
          </w:tcPr>
          <w:p w14:paraId="3FB7A30D" w14:textId="77777777" w:rsidR="0057624C" w:rsidRDefault="0057624C" w:rsidP="0057624C">
            <w:r>
              <w:t>20.13195776902686</w:t>
            </w:r>
          </w:p>
        </w:tc>
      </w:tr>
      <w:tr w:rsidR="0057624C" w14:paraId="0E1FB40B" w14:textId="77777777" w:rsidTr="0057624C">
        <w:tc>
          <w:tcPr>
            <w:tcW w:w="1440" w:type="dxa"/>
          </w:tcPr>
          <w:p w14:paraId="5A675070" w14:textId="77777777" w:rsidR="0057624C" w:rsidRDefault="0057624C" w:rsidP="0057624C">
            <w:r>
              <w:t>low income</w:t>
            </w:r>
          </w:p>
        </w:tc>
        <w:tc>
          <w:tcPr>
            <w:tcW w:w="1440" w:type="dxa"/>
          </w:tcPr>
          <w:p w14:paraId="4885C855" w14:textId="77777777" w:rsidR="0057624C" w:rsidRDefault="0057624C" w:rsidP="0057624C">
            <w:r>
              <w:t>16.320636437993205</w:t>
            </w:r>
          </w:p>
        </w:tc>
        <w:tc>
          <w:tcPr>
            <w:tcW w:w="1440" w:type="dxa"/>
          </w:tcPr>
          <w:p w14:paraId="4F634815" w14:textId="77777777" w:rsidR="0057624C" w:rsidRDefault="0057624C" w:rsidP="0057624C">
            <w:r>
              <w:t>27.574588143686714</w:t>
            </w:r>
          </w:p>
        </w:tc>
        <w:tc>
          <w:tcPr>
            <w:tcW w:w="1440" w:type="dxa"/>
          </w:tcPr>
          <w:p w14:paraId="2ED13A5A" w14:textId="77777777" w:rsidR="0057624C" w:rsidRDefault="0057624C" w:rsidP="0057624C">
            <w:r>
              <w:t>13.79615589153627</w:t>
            </w:r>
          </w:p>
        </w:tc>
        <w:tc>
          <w:tcPr>
            <w:tcW w:w="1440" w:type="dxa"/>
          </w:tcPr>
          <w:p w14:paraId="2BB857AD" w14:textId="77777777" w:rsidR="0057624C" w:rsidRDefault="0057624C" w:rsidP="0057624C">
            <w:r>
              <w:t>0.0</w:t>
            </w:r>
          </w:p>
        </w:tc>
        <w:tc>
          <w:tcPr>
            <w:tcW w:w="1440" w:type="dxa"/>
          </w:tcPr>
          <w:p w14:paraId="5A085E8A" w14:textId="77777777" w:rsidR="0057624C" w:rsidRDefault="0057624C" w:rsidP="0057624C">
            <w:r>
              <w:t>28.65550040510488</w:t>
            </w:r>
          </w:p>
        </w:tc>
      </w:tr>
      <w:tr w:rsidR="0057624C" w14:paraId="507D8345" w14:textId="77777777" w:rsidTr="0057624C">
        <w:tc>
          <w:tcPr>
            <w:tcW w:w="1440" w:type="dxa"/>
          </w:tcPr>
          <w:p w14:paraId="714AD0A7" w14:textId="77777777" w:rsidR="0057624C" w:rsidRDefault="0057624C" w:rsidP="0057624C">
            <w:r>
              <w:t>lower middle income</w:t>
            </w:r>
          </w:p>
        </w:tc>
        <w:tc>
          <w:tcPr>
            <w:tcW w:w="1440" w:type="dxa"/>
          </w:tcPr>
          <w:p w14:paraId="5E337B85" w14:textId="77777777" w:rsidR="0057624C" w:rsidRDefault="0057624C" w:rsidP="0057624C">
            <w:r>
              <w:t>10.210552191822513</w:t>
            </w:r>
          </w:p>
        </w:tc>
        <w:tc>
          <w:tcPr>
            <w:tcW w:w="1440" w:type="dxa"/>
          </w:tcPr>
          <w:p w14:paraId="78168A09" w14:textId="77777777" w:rsidR="0057624C" w:rsidRDefault="0057624C" w:rsidP="0057624C">
            <w:r>
              <w:t>17.251991251476802</w:t>
            </w:r>
          </w:p>
        </w:tc>
        <w:tc>
          <w:tcPr>
            <w:tcW w:w="1440" w:type="dxa"/>
          </w:tcPr>
          <w:p w14:paraId="13BA6A9E" w14:textId="77777777" w:rsidR="0057624C" w:rsidRDefault="0057624C" w:rsidP="0057624C">
            <w:r>
              <w:t>8.632201091781846</w:t>
            </w:r>
          </w:p>
        </w:tc>
        <w:tc>
          <w:tcPr>
            <w:tcW w:w="1440" w:type="dxa"/>
          </w:tcPr>
          <w:p w14:paraId="7198DFE0" w14:textId="77777777" w:rsidR="0057624C" w:rsidRDefault="0057624C" w:rsidP="0057624C">
            <w:r>
              <w:t>0.0</w:t>
            </w:r>
          </w:p>
        </w:tc>
        <w:tc>
          <w:tcPr>
            <w:tcW w:w="1440" w:type="dxa"/>
          </w:tcPr>
          <w:p w14:paraId="10D18239" w14:textId="77777777" w:rsidR="0057624C" w:rsidRDefault="0057624C" w:rsidP="0057624C">
            <w:r>
              <w:t>18.14035944721485</w:t>
            </w:r>
          </w:p>
        </w:tc>
      </w:tr>
      <w:tr w:rsidR="0057624C" w14:paraId="55BAD881" w14:textId="77777777" w:rsidTr="0057624C">
        <w:tc>
          <w:tcPr>
            <w:tcW w:w="1440" w:type="dxa"/>
          </w:tcPr>
          <w:p w14:paraId="7A21E19A" w14:textId="77777777" w:rsidR="0057624C" w:rsidRDefault="0057624C" w:rsidP="0057624C">
            <w:r>
              <w:t>middle income</w:t>
            </w:r>
          </w:p>
        </w:tc>
        <w:tc>
          <w:tcPr>
            <w:tcW w:w="1440" w:type="dxa"/>
          </w:tcPr>
          <w:p w14:paraId="00D8D499" w14:textId="77777777" w:rsidR="0057624C" w:rsidRDefault="0057624C" w:rsidP="0057624C">
            <w:r>
              <w:t>10.306154822980766</w:t>
            </w:r>
          </w:p>
        </w:tc>
        <w:tc>
          <w:tcPr>
            <w:tcW w:w="1440" w:type="dxa"/>
          </w:tcPr>
          <w:p w14:paraId="1960AA9B" w14:textId="77777777" w:rsidR="0057624C" w:rsidRDefault="0057624C" w:rsidP="0057624C">
            <w:r>
              <w:t>17.06105503190594</w:t>
            </w:r>
          </w:p>
        </w:tc>
        <w:tc>
          <w:tcPr>
            <w:tcW w:w="1440" w:type="dxa"/>
          </w:tcPr>
          <w:p w14:paraId="2C7DB88E" w14:textId="77777777" w:rsidR="0057624C" w:rsidRDefault="0057624C" w:rsidP="0057624C">
            <w:r>
              <w:t>8.732013678324062</w:t>
            </w:r>
          </w:p>
        </w:tc>
        <w:tc>
          <w:tcPr>
            <w:tcW w:w="1440" w:type="dxa"/>
          </w:tcPr>
          <w:p w14:paraId="6E1DE00F" w14:textId="77777777" w:rsidR="0057624C" w:rsidRDefault="0057624C" w:rsidP="0057624C">
            <w:r>
              <w:t>0.0</w:t>
            </w:r>
          </w:p>
        </w:tc>
        <w:tc>
          <w:tcPr>
            <w:tcW w:w="1440" w:type="dxa"/>
          </w:tcPr>
          <w:p w14:paraId="0B29980D" w14:textId="77777777" w:rsidR="0057624C" w:rsidRDefault="0057624C" w:rsidP="0057624C">
            <w:r>
              <w:t>19.49531544840296</w:t>
            </w:r>
          </w:p>
        </w:tc>
      </w:tr>
      <w:tr w:rsidR="0057624C" w14:paraId="0F5285AD" w14:textId="77777777" w:rsidTr="0057624C">
        <w:tc>
          <w:tcPr>
            <w:tcW w:w="1440" w:type="dxa"/>
          </w:tcPr>
          <w:p w14:paraId="7C10A606" w14:textId="77777777" w:rsidR="0057624C" w:rsidRDefault="0057624C" w:rsidP="0057624C">
            <w:r>
              <w:t>south asia</w:t>
            </w:r>
          </w:p>
        </w:tc>
        <w:tc>
          <w:tcPr>
            <w:tcW w:w="1440" w:type="dxa"/>
          </w:tcPr>
          <w:p w14:paraId="25BE3A3A" w14:textId="77777777" w:rsidR="0057624C" w:rsidRDefault="0057624C" w:rsidP="0057624C">
            <w:r>
              <w:t>8.972202982409682</w:t>
            </w:r>
          </w:p>
        </w:tc>
        <w:tc>
          <w:tcPr>
            <w:tcW w:w="1440" w:type="dxa"/>
          </w:tcPr>
          <w:p w14:paraId="0DCC9B44" w14:textId="77777777" w:rsidR="0057624C" w:rsidRDefault="0057624C" w:rsidP="0057624C">
            <w:r>
              <w:t>15.085418593703665</w:t>
            </w:r>
          </w:p>
        </w:tc>
        <w:tc>
          <w:tcPr>
            <w:tcW w:w="1440" w:type="dxa"/>
          </w:tcPr>
          <w:p w14:paraId="7D6D2B28" w14:textId="77777777" w:rsidR="0057624C" w:rsidRDefault="0057624C" w:rsidP="0057624C">
            <w:r>
              <w:t>7.586245148980242</w:t>
            </w:r>
          </w:p>
        </w:tc>
        <w:tc>
          <w:tcPr>
            <w:tcW w:w="1440" w:type="dxa"/>
          </w:tcPr>
          <w:p w14:paraId="601DAB38" w14:textId="77777777" w:rsidR="0057624C" w:rsidRDefault="0057624C" w:rsidP="0057624C">
            <w:r>
              <w:t>0.0</w:t>
            </w:r>
          </w:p>
        </w:tc>
        <w:tc>
          <w:tcPr>
            <w:tcW w:w="1440" w:type="dxa"/>
          </w:tcPr>
          <w:p w14:paraId="6D3E6FC3" w14:textId="77777777" w:rsidR="0057624C" w:rsidRDefault="0057624C" w:rsidP="0057624C">
            <w:r>
              <w:t>15.93745614784808</w:t>
            </w:r>
          </w:p>
        </w:tc>
      </w:tr>
      <w:tr w:rsidR="0057624C" w14:paraId="74A3D3E3" w14:textId="77777777" w:rsidTr="0057624C">
        <w:tc>
          <w:tcPr>
            <w:tcW w:w="1440" w:type="dxa"/>
          </w:tcPr>
          <w:p w14:paraId="6BDEFECF" w14:textId="77777777" w:rsidR="0057624C" w:rsidRDefault="0057624C" w:rsidP="0057624C">
            <w:r>
              <w:t>south asia (ida &amp; ibrd)</w:t>
            </w:r>
          </w:p>
        </w:tc>
        <w:tc>
          <w:tcPr>
            <w:tcW w:w="1440" w:type="dxa"/>
          </w:tcPr>
          <w:p w14:paraId="64E2378B" w14:textId="77777777" w:rsidR="0057624C" w:rsidRDefault="0057624C" w:rsidP="0057624C">
            <w:r>
              <w:t>8.972202982409682</w:t>
            </w:r>
          </w:p>
        </w:tc>
        <w:tc>
          <w:tcPr>
            <w:tcW w:w="1440" w:type="dxa"/>
          </w:tcPr>
          <w:p w14:paraId="5579C283" w14:textId="77777777" w:rsidR="0057624C" w:rsidRDefault="0057624C" w:rsidP="0057624C">
            <w:r>
              <w:t>15.085418593703665</w:t>
            </w:r>
          </w:p>
        </w:tc>
        <w:tc>
          <w:tcPr>
            <w:tcW w:w="1440" w:type="dxa"/>
          </w:tcPr>
          <w:p w14:paraId="3B27EE76" w14:textId="77777777" w:rsidR="0057624C" w:rsidRDefault="0057624C" w:rsidP="0057624C">
            <w:r>
              <w:t>7.586245148980242</w:t>
            </w:r>
          </w:p>
        </w:tc>
        <w:tc>
          <w:tcPr>
            <w:tcW w:w="1440" w:type="dxa"/>
          </w:tcPr>
          <w:p w14:paraId="05F3FAAA" w14:textId="77777777" w:rsidR="0057624C" w:rsidRDefault="0057624C" w:rsidP="0057624C">
            <w:r>
              <w:t>0.0</w:t>
            </w:r>
          </w:p>
        </w:tc>
        <w:tc>
          <w:tcPr>
            <w:tcW w:w="1440" w:type="dxa"/>
          </w:tcPr>
          <w:p w14:paraId="7BE3FE68" w14:textId="77777777" w:rsidR="0057624C" w:rsidRDefault="0057624C" w:rsidP="0057624C">
            <w:r>
              <w:t>15.93745614784808</w:t>
            </w:r>
          </w:p>
        </w:tc>
      </w:tr>
      <w:tr w:rsidR="0057624C" w14:paraId="75BAACD9" w14:textId="77777777" w:rsidTr="0057624C">
        <w:tc>
          <w:tcPr>
            <w:tcW w:w="1440" w:type="dxa"/>
          </w:tcPr>
          <w:p w14:paraId="4C04B243" w14:textId="77777777" w:rsidR="0057624C" w:rsidRDefault="0057624C" w:rsidP="0057624C">
            <w:r>
              <w:lastRenderedPageBreak/>
              <w:t>upper middle income</w:t>
            </w:r>
          </w:p>
        </w:tc>
        <w:tc>
          <w:tcPr>
            <w:tcW w:w="1440" w:type="dxa"/>
          </w:tcPr>
          <w:p w14:paraId="6B37857C" w14:textId="77777777" w:rsidR="0057624C" w:rsidRDefault="0057624C" w:rsidP="0057624C">
            <w:r>
              <w:t>10.39280933426016</w:t>
            </w:r>
          </w:p>
        </w:tc>
        <w:tc>
          <w:tcPr>
            <w:tcW w:w="1440" w:type="dxa"/>
          </w:tcPr>
          <w:p w14:paraId="4C08DB62" w14:textId="77777777" w:rsidR="0057624C" w:rsidRDefault="0057624C" w:rsidP="0057624C">
            <w:r>
              <w:t>16.64301913764477</w:t>
            </w:r>
          </w:p>
        </w:tc>
        <w:tc>
          <w:tcPr>
            <w:tcW w:w="1440" w:type="dxa"/>
          </w:tcPr>
          <w:p w14:paraId="0AD529D4" w14:textId="77777777" w:rsidR="0057624C" w:rsidRDefault="0057624C" w:rsidP="0057624C">
            <w:r>
              <w:t>8.843372216385303</w:t>
            </w:r>
          </w:p>
        </w:tc>
        <w:tc>
          <w:tcPr>
            <w:tcW w:w="1440" w:type="dxa"/>
          </w:tcPr>
          <w:p w14:paraId="2EB25AB8" w14:textId="77777777" w:rsidR="0057624C" w:rsidRDefault="0057624C" w:rsidP="0057624C">
            <w:r>
              <w:t>0.0</w:t>
            </w:r>
          </w:p>
        </w:tc>
        <w:tc>
          <w:tcPr>
            <w:tcW w:w="1440" w:type="dxa"/>
          </w:tcPr>
          <w:p w14:paraId="0B4F213C" w14:textId="77777777" w:rsidR="0057624C" w:rsidRDefault="0057624C" w:rsidP="0057624C">
            <w:r>
              <w:t>20.78703829487171</w:t>
            </w:r>
          </w:p>
        </w:tc>
      </w:tr>
    </w:tbl>
    <w:p w14:paraId="1585E790" w14:textId="77777777" w:rsidR="0057624C" w:rsidRDefault="0057624C" w:rsidP="0057624C">
      <w:pPr>
        <w:pStyle w:val="Heading1"/>
      </w:pPr>
      <w:r>
        <w:t>Mortality Rate Trends Over Time by Country</w:t>
      </w:r>
    </w:p>
    <w:p w14:paraId="4D1133FD" w14:textId="77777777" w:rsidR="0057624C" w:rsidRDefault="0057624C" w:rsidP="0057624C">
      <w:r>
        <w:rPr>
          <w:noProof/>
        </w:rPr>
        <w:drawing>
          <wp:inline distT="0" distB="0" distL="0" distR="0" wp14:anchorId="2D448084" wp14:editId="38032072">
            <wp:extent cx="5486400" cy="391885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rtality_trends.png"/>
                    <pic:cNvPicPr/>
                  </pic:nvPicPr>
                  <pic:blipFill>
                    <a:blip r:embed="rId5"/>
                    <a:stretch>
                      <a:fillRect/>
                    </a:stretch>
                  </pic:blipFill>
                  <pic:spPr>
                    <a:xfrm>
                      <a:off x="0" y="0"/>
                      <a:ext cx="5486400" cy="3918857"/>
                    </a:xfrm>
                    <a:prstGeom prst="rect">
                      <a:avLst/>
                    </a:prstGeom>
                  </pic:spPr>
                </pic:pic>
              </a:graphicData>
            </a:graphic>
          </wp:inline>
        </w:drawing>
      </w:r>
    </w:p>
    <w:p w14:paraId="28043EFD" w14:textId="77777777" w:rsidR="0057624C" w:rsidRDefault="0057624C" w:rsidP="0057624C">
      <w:pPr>
        <w:pStyle w:val="Heading1"/>
      </w:pPr>
      <w:r>
        <w:t>Countries with Increasing Mortality Rates</w:t>
      </w:r>
    </w:p>
    <w:p w14:paraId="45F12DBA" w14:textId="77777777" w:rsidR="0057624C" w:rsidRDefault="0057624C" w:rsidP="0057624C">
      <w:r>
        <w:t>bangladesh, ecuador, venezuela, rb, west bank and gaza, yemen, rep., zimbabwe</w:t>
      </w:r>
    </w:p>
    <w:p w14:paraId="50740CCA" w14:textId="77777777" w:rsidR="0057624C" w:rsidRDefault="0057624C" w:rsidP="0057624C">
      <w:pPr>
        <w:pStyle w:val="Heading1"/>
      </w:pPr>
      <w:r>
        <w:t>Countries with Decreasing Mortality Rates</w:t>
      </w:r>
    </w:p>
    <w:p w14:paraId="0F1B8185" w14:textId="77777777" w:rsidR="0057624C" w:rsidRDefault="0057624C" w:rsidP="0057624C">
      <w:r>
        <w:t xml:space="preserve">albania, argentina, brazil, cameroon, china, colombia, costa rica, cote d'ivoire, egypt, arab rep., gabon, georgia, ghana, honduras, india, indonesia, iran, islamic rep., iraq, jamaica, japan, jordan, kazakhstan, kenya, lao pdr, malaysia, mexico, peru, philippines, russian federation, turkiye, turkmenistan, uganda, ukraine, united arab emirates, united kingdom, united states, uruguay, uzbekistan, vanuatu, viet nam, zambia, africa eastern and southern, africa western and central, arab world, caribbean small states, central europe and the baltics, early-demographic dividend, east asia &amp; pacific (excluding high income), east asia &amp; pacific (ida &amp; ibrd countries), euro area, europe &amp; central asia, europe &amp; central asia (excluding high income), europe &amp; central asia (ida &amp; ibrd countries), european union, fragile and conflict affected situations, heavily indebted poor countries (hipc), high income, ibrd only, late-demographic dividend, latin america &amp; caribbean, latin america &amp; caribbean (excluding high income), latin america &amp; the caribbean (ida &amp; ibrd countries), least developed countries: un classification, low &amp; </w:t>
      </w:r>
      <w:r>
        <w:lastRenderedPageBreak/>
        <w:t>middle income, low income, lower middle income, middle income, south asia, south asia (ida &amp; ibrd), upper middle income</w:t>
      </w:r>
    </w:p>
    <w:p w14:paraId="502AD7E1" w14:textId="05FB42EA" w:rsidR="0057624C" w:rsidRDefault="0057624C" w:rsidP="0057624C">
      <w:r>
        <w:br/>
      </w:r>
      <w:r>
        <w:br/>
        <w:t>CODE:</w:t>
      </w:r>
    </w:p>
    <w:p w14:paraId="1E6FE87D" w14:textId="77777777" w:rsidR="0057624C" w:rsidRDefault="0057624C" w:rsidP="0057624C">
      <w:r>
        <w:t>import pandas as pd</w:t>
      </w:r>
    </w:p>
    <w:p w14:paraId="4636C340" w14:textId="77777777" w:rsidR="0057624C" w:rsidRDefault="0057624C" w:rsidP="0057624C">
      <w:r>
        <w:t>import numpy as np</w:t>
      </w:r>
    </w:p>
    <w:p w14:paraId="3DED3ECC" w14:textId="77777777" w:rsidR="0057624C" w:rsidRDefault="0057624C" w:rsidP="0057624C">
      <w:r>
        <w:t xml:space="preserve">import </w:t>
      </w:r>
      <w:proofErr w:type="gramStart"/>
      <w:r>
        <w:t>matplotlib.pyplot</w:t>
      </w:r>
      <w:proofErr w:type="gramEnd"/>
      <w:r>
        <w:t xml:space="preserve"> as plt</w:t>
      </w:r>
    </w:p>
    <w:p w14:paraId="518EFC10" w14:textId="77777777" w:rsidR="0057624C" w:rsidRDefault="0057624C" w:rsidP="0057624C"/>
    <w:p w14:paraId="7568D77D" w14:textId="77777777" w:rsidR="0057624C" w:rsidRDefault="0057624C" w:rsidP="0057624C">
      <w:r>
        <w:t># Load the investment and mortality data</w:t>
      </w:r>
    </w:p>
    <w:p w14:paraId="521FC2E8" w14:textId="77777777" w:rsidR="0057624C" w:rsidRDefault="0057624C" w:rsidP="0057624C">
      <w:r>
        <w:t>investment_file = 'finvestment.xlsx'</w:t>
      </w:r>
    </w:p>
    <w:p w14:paraId="278518B9" w14:textId="77777777" w:rsidR="0057624C" w:rsidRDefault="0057624C" w:rsidP="0057624C">
      <w:r>
        <w:t>mortality_file = 'fmortality.xlsx'</w:t>
      </w:r>
    </w:p>
    <w:p w14:paraId="38122DE6" w14:textId="77777777" w:rsidR="0057624C" w:rsidRDefault="0057624C" w:rsidP="0057624C"/>
    <w:p w14:paraId="2C77AF57" w14:textId="77777777" w:rsidR="0057624C" w:rsidRDefault="0057624C" w:rsidP="0057624C">
      <w:r>
        <w:t xml:space="preserve">df_investment = </w:t>
      </w:r>
      <w:proofErr w:type="gramStart"/>
      <w:r>
        <w:t>pd.read</w:t>
      </w:r>
      <w:proofErr w:type="gramEnd"/>
      <w:r>
        <w:t>_excel(investment_file)</w:t>
      </w:r>
    </w:p>
    <w:p w14:paraId="068E6DD5" w14:textId="77777777" w:rsidR="0057624C" w:rsidRDefault="0057624C" w:rsidP="0057624C">
      <w:r>
        <w:t xml:space="preserve">df_mortality = </w:t>
      </w:r>
      <w:proofErr w:type="gramStart"/>
      <w:r>
        <w:t>pd.read</w:t>
      </w:r>
      <w:proofErr w:type="gramEnd"/>
      <w:r>
        <w:t>_excel(mortality_file)</w:t>
      </w:r>
    </w:p>
    <w:p w14:paraId="211833F6" w14:textId="77777777" w:rsidR="0057624C" w:rsidRDefault="0057624C" w:rsidP="0057624C"/>
    <w:p w14:paraId="388E24F5" w14:textId="77777777" w:rsidR="0057624C" w:rsidRDefault="0057624C" w:rsidP="0057624C">
      <w:r>
        <w:t># Clean column names</w:t>
      </w:r>
    </w:p>
    <w:p w14:paraId="402C9482" w14:textId="77777777" w:rsidR="0057624C" w:rsidRDefault="0057624C" w:rsidP="0057624C">
      <w:r>
        <w:t>df_</w:t>
      </w:r>
      <w:proofErr w:type="gramStart"/>
      <w:r>
        <w:t>investment.columns</w:t>
      </w:r>
      <w:proofErr w:type="gramEnd"/>
      <w:r>
        <w:t xml:space="preserve"> = df_investment.columns.str.strip()</w:t>
      </w:r>
    </w:p>
    <w:p w14:paraId="094A2056" w14:textId="77777777" w:rsidR="0057624C" w:rsidRDefault="0057624C" w:rsidP="0057624C">
      <w:r>
        <w:t>df_</w:t>
      </w:r>
      <w:proofErr w:type="gramStart"/>
      <w:r>
        <w:t>mortality.columns</w:t>
      </w:r>
      <w:proofErr w:type="gramEnd"/>
      <w:r>
        <w:t xml:space="preserve"> = df_mortality.columns.str.strip()</w:t>
      </w:r>
    </w:p>
    <w:p w14:paraId="7BC7464D" w14:textId="77777777" w:rsidR="0057624C" w:rsidRDefault="0057624C" w:rsidP="0057624C"/>
    <w:p w14:paraId="26E0E79E" w14:textId="77777777" w:rsidR="0057624C" w:rsidRDefault="0057624C" w:rsidP="0057624C">
      <w:r>
        <w:t># Drop unnecessary columns (e.g., 'Unnamed' columns)</w:t>
      </w:r>
    </w:p>
    <w:p w14:paraId="1D2264C1" w14:textId="77777777" w:rsidR="0057624C" w:rsidRDefault="0057624C" w:rsidP="0057624C">
      <w:r>
        <w:t>df_investment = df_investment.loc</w:t>
      </w:r>
      <w:proofErr w:type="gramStart"/>
      <w:r>
        <w:t>[:,</w:t>
      </w:r>
      <w:proofErr w:type="gramEnd"/>
      <w:r>
        <w:t xml:space="preserve"> ~df_investment.columns.str.contains('^Unnamed')]</w:t>
      </w:r>
    </w:p>
    <w:p w14:paraId="4B7FF71C" w14:textId="77777777" w:rsidR="0057624C" w:rsidRDefault="0057624C" w:rsidP="0057624C">
      <w:r>
        <w:t>df_mortality = df_mortality.loc</w:t>
      </w:r>
      <w:proofErr w:type="gramStart"/>
      <w:r>
        <w:t>[:,</w:t>
      </w:r>
      <w:proofErr w:type="gramEnd"/>
      <w:r>
        <w:t xml:space="preserve"> ~df_mortality.columns.str.contains('^Unnamed')]</w:t>
      </w:r>
    </w:p>
    <w:p w14:paraId="0737D374" w14:textId="77777777" w:rsidR="0057624C" w:rsidRDefault="0057624C" w:rsidP="0057624C"/>
    <w:p w14:paraId="03B7BA4C" w14:textId="77777777" w:rsidR="0057624C" w:rsidRDefault="0057624C" w:rsidP="0057624C">
      <w:r>
        <w:t># Extract year columns</w:t>
      </w:r>
    </w:p>
    <w:p w14:paraId="3A72AF14" w14:textId="77777777" w:rsidR="0057624C" w:rsidRDefault="0057624C" w:rsidP="0057624C">
      <w:r>
        <w:t>year_columns_investment = [col for col in df_</w:t>
      </w:r>
      <w:proofErr w:type="gramStart"/>
      <w:r>
        <w:t>investment.columns</w:t>
      </w:r>
      <w:proofErr w:type="gramEnd"/>
      <w:r>
        <w:t xml:space="preserve"> if col.startswith('YR')]</w:t>
      </w:r>
    </w:p>
    <w:p w14:paraId="5CB37851" w14:textId="77777777" w:rsidR="0057624C" w:rsidRDefault="0057624C" w:rsidP="0057624C">
      <w:r>
        <w:t>year_columns_mortality = [col for col in df_</w:t>
      </w:r>
      <w:proofErr w:type="gramStart"/>
      <w:r>
        <w:t>mortality.columns</w:t>
      </w:r>
      <w:proofErr w:type="gramEnd"/>
      <w:r>
        <w:t xml:space="preserve"> if col.startswith('YR')]</w:t>
      </w:r>
    </w:p>
    <w:p w14:paraId="6C1BA466" w14:textId="77777777" w:rsidR="0057624C" w:rsidRDefault="0057624C" w:rsidP="0057624C"/>
    <w:p w14:paraId="7B7EC93F" w14:textId="77777777" w:rsidR="0057624C" w:rsidRDefault="0057624C" w:rsidP="0057624C">
      <w:r>
        <w:t># Create long format DataFrames</w:t>
      </w:r>
    </w:p>
    <w:p w14:paraId="49FB812E" w14:textId="77777777" w:rsidR="0057624C" w:rsidRDefault="0057624C" w:rsidP="0057624C">
      <w:r>
        <w:lastRenderedPageBreak/>
        <w:t>df_investment_long = df_</w:t>
      </w:r>
      <w:proofErr w:type="gramStart"/>
      <w:r>
        <w:t>investment.melt</w:t>
      </w:r>
      <w:proofErr w:type="gramEnd"/>
      <w:r>
        <w:t>(id_vars=['Country Name'], value_vars=year_columns_investment, var_name='Year', value_name='Investment')</w:t>
      </w:r>
    </w:p>
    <w:p w14:paraId="50978EF6" w14:textId="77777777" w:rsidR="0057624C" w:rsidRDefault="0057624C" w:rsidP="0057624C">
      <w:r>
        <w:t>df_mortality_long = df_</w:t>
      </w:r>
      <w:proofErr w:type="gramStart"/>
      <w:r>
        <w:t>mortality.melt</w:t>
      </w:r>
      <w:proofErr w:type="gramEnd"/>
      <w:r>
        <w:t>(id_vars=['Country Name'], value_vars=year_columns_mortality, var_name='Year', value_name='Mortality')</w:t>
      </w:r>
    </w:p>
    <w:p w14:paraId="6154579F" w14:textId="77777777" w:rsidR="0057624C" w:rsidRDefault="0057624C" w:rsidP="0057624C"/>
    <w:p w14:paraId="7BB249F2" w14:textId="77777777" w:rsidR="0057624C" w:rsidRDefault="0057624C" w:rsidP="0057624C">
      <w:r>
        <w:t># Remove 'YR' prefix from 'Year' column and convert to numeric</w:t>
      </w:r>
    </w:p>
    <w:p w14:paraId="01CBCB4B" w14:textId="77777777" w:rsidR="0057624C" w:rsidRDefault="0057624C" w:rsidP="0057624C">
      <w:r>
        <w:t>df_investment_long['Year'] = df_investment_long['Year'].</w:t>
      </w:r>
      <w:proofErr w:type="gramStart"/>
      <w:r>
        <w:t>str.replace</w:t>
      </w:r>
      <w:proofErr w:type="gramEnd"/>
      <w:r>
        <w:t>('YR', '').astype(int)</w:t>
      </w:r>
    </w:p>
    <w:p w14:paraId="0242B1D3" w14:textId="77777777" w:rsidR="0057624C" w:rsidRDefault="0057624C" w:rsidP="0057624C">
      <w:r>
        <w:t>df_mortality_long['Year'] = df_mortality_long['Year'].</w:t>
      </w:r>
      <w:proofErr w:type="gramStart"/>
      <w:r>
        <w:t>str.replace</w:t>
      </w:r>
      <w:proofErr w:type="gramEnd"/>
      <w:r>
        <w:t>('YR', '').astype(int)</w:t>
      </w:r>
    </w:p>
    <w:p w14:paraId="53AC9A42" w14:textId="77777777" w:rsidR="0057624C" w:rsidRDefault="0057624C" w:rsidP="0057624C"/>
    <w:p w14:paraId="1FA6C611" w14:textId="77777777" w:rsidR="0057624C" w:rsidRDefault="0057624C" w:rsidP="0057624C">
      <w:r>
        <w:t># Merge the long format DataFrames on 'Country Name' and 'Year'</w:t>
      </w:r>
    </w:p>
    <w:p w14:paraId="5C09422E" w14:textId="77777777" w:rsidR="0057624C" w:rsidRDefault="0057624C" w:rsidP="0057624C">
      <w:r>
        <w:t xml:space="preserve">merged_long = </w:t>
      </w:r>
      <w:proofErr w:type="gramStart"/>
      <w:r>
        <w:t>pd.merge</w:t>
      </w:r>
      <w:proofErr w:type="gramEnd"/>
      <w:r>
        <w:t>(df_investment_long, df_mortality_long, on=['Country Name', 'Year'])</w:t>
      </w:r>
    </w:p>
    <w:p w14:paraId="6A3CCDE7" w14:textId="77777777" w:rsidR="0057624C" w:rsidRDefault="0057624C" w:rsidP="0057624C"/>
    <w:p w14:paraId="39B4060A" w14:textId="77777777" w:rsidR="0057624C" w:rsidRDefault="0057624C" w:rsidP="0057624C">
      <w:r>
        <w:t># Calculate correlation for each year</w:t>
      </w:r>
    </w:p>
    <w:p w14:paraId="4A586F6B" w14:textId="77777777" w:rsidR="0057624C" w:rsidRDefault="0057624C" w:rsidP="0057624C">
      <w:r>
        <w:t>correlation_per_year = merged_</w:t>
      </w:r>
      <w:proofErr w:type="gramStart"/>
      <w:r>
        <w:t>long.groupby</w:t>
      </w:r>
      <w:proofErr w:type="gramEnd"/>
      <w:r>
        <w:t>('Year').apply(lambda x: x[['Investment', 'Mortality']].corr().iloc[0, 1])</w:t>
      </w:r>
    </w:p>
    <w:p w14:paraId="3DB74825" w14:textId="77777777" w:rsidR="0057624C" w:rsidRDefault="0057624C" w:rsidP="0057624C"/>
    <w:p w14:paraId="3B5778FA" w14:textId="77777777" w:rsidR="0057624C" w:rsidRDefault="0057624C" w:rsidP="0057624C">
      <w:r>
        <w:t># Plot the correlations over time</w:t>
      </w:r>
    </w:p>
    <w:p w14:paraId="25C8D7E1" w14:textId="77777777" w:rsidR="0057624C" w:rsidRDefault="0057624C" w:rsidP="0057624C">
      <w:proofErr w:type="gramStart"/>
      <w:r>
        <w:t>plt.figure</w:t>
      </w:r>
      <w:proofErr w:type="gramEnd"/>
      <w:r>
        <w:t>(figsize=(12, 6))</w:t>
      </w:r>
    </w:p>
    <w:p w14:paraId="250E8A0A" w14:textId="77777777" w:rsidR="0057624C" w:rsidRDefault="0057624C" w:rsidP="0057624C">
      <w:proofErr w:type="gramStart"/>
      <w:r>
        <w:t>plt.plot</w:t>
      </w:r>
      <w:proofErr w:type="gramEnd"/>
      <w:r>
        <w:t>(correlation_per_year.index, correlation_per_year.values, marker='o', linestyle='-', color='b')</w:t>
      </w:r>
    </w:p>
    <w:p w14:paraId="39D2570F" w14:textId="77777777" w:rsidR="0057624C" w:rsidRDefault="0057624C" w:rsidP="0057624C">
      <w:proofErr w:type="gramStart"/>
      <w:r>
        <w:t>plt.xlabel</w:t>
      </w:r>
      <w:proofErr w:type="gramEnd"/>
      <w:r>
        <w:t>('Year')</w:t>
      </w:r>
    </w:p>
    <w:p w14:paraId="5562A17B" w14:textId="77777777" w:rsidR="0057624C" w:rsidRDefault="0057624C" w:rsidP="0057624C">
      <w:proofErr w:type="gramStart"/>
      <w:r>
        <w:t>plt.ylabel</w:t>
      </w:r>
      <w:proofErr w:type="gramEnd"/>
      <w:r>
        <w:t>('Correlation between Investment and Mortality')</w:t>
      </w:r>
    </w:p>
    <w:p w14:paraId="43D9CD04" w14:textId="77777777" w:rsidR="0057624C" w:rsidRDefault="0057624C" w:rsidP="0057624C">
      <w:proofErr w:type="gramStart"/>
      <w:r>
        <w:t>plt.title</w:t>
      </w:r>
      <w:proofErr w:type="gramEnd"/>
      <w:r>
        <w:t>('Correlation between Transport Investment and Road Traffic Mortality Rates Over Time')</w:t>
      </w:r>
    </w:p>
    <w:p w14:paraId="159AEA6C" w14:textId="77777777" w:rsidR="0057624C" w:rsidRDefault="0057624C" w:rsidP="0057624C">
      <w:proofErr w:type="gramStart"/>
      <w:r>
        <w:t>plt.grid</w:t>
      </w:r>
      <w:proofErr w:type="gramEnd"/>
      <w:r>
        <w:t>(True)</w:t>
      </w:r>
    </w:p>
    <w:p w14:paraId="731FEE26" w14:textId="77777777" w:rsidR="0057624C" w:rsidRDefault="0057624C" w:rsidP="0057624C">
      <w:proofErr w:type="gramStart"/>
      <w:r>
        <w:t>plt.tight</w:t>
      </w:r>
      <w:proofErr w:type="gramEnd"/>
      <w:r>
        <w:t>_layout()</w:t>
      </w:r>
    </w:p>
    <w:p w14:paraId="2B001B7F" w14:textId="77777777" w:rsidR="0057624C" w:rsidRDefault="0057624C" w:rsidP="0057624C"/>
    <w:p w14:paraId="3E2B9BFF" w14:textId="77777777" w:rsidR="0057624C" w:rsidRDefault="0057624C" w:rsidP="0057624C">
      <w:r>
        <w:t># Save the plot</w:t>
      </w:r>
    </w:p>
    <w:p w14:paraId="2A0C5CB4" w14:textId="77777777" w:rsidR="0057624C" w:rsidRDefault="0057624C" w:rsidP="0057624C">
      <w:proofErr w:type="gramStart"/>
      <w:r>
        <w:t>plt.savefig</w:t>
      </w:r>
      <w:proofErr w:type="gramEnd"/>
      <w:r>
        <w:t>('investment_vs_mortality_correlation.png')</w:t>
      </w:r>
    </w:p>
    <w:p w14:paraId="374D41C7" w14:textId="77777777" w:rsidR="0057624C" w:rsidRDefault="0057624C" w:rsidP="0057624C">
      <w:proofErr w:type="gramStart"/>
      <w:r>
        <w:t>plt.show</w:t>
      </w:r>
      <w:proofErr w:type="gramEnd"/>
      <w:r>
        <w:t>()</w:t>
      </w:r>
    </w:p>
    <w:p w14:paraId="29E147B6" w14:textId="77777777" w:rsidR="0057624C" w:rsidRDefault="0057624C" w:rsidP="0057624C"/>
    <w:p w14:paraId="4288D17B" w14:textId="77777777" w:rsidR="0057624C" w:rsidRDefault="0057624C" w:rsidP="0057624C">
      <w:r>
        <w:t># Display average correlation</w:t>
      </w:r>
    </w:p>
    <w:p w14:paraId="15D936A6" w14:textId="77777777" w:rsidR="0057624C" w:rsidRDefault="0057624C" w:rsidP="0057624C">
      <w:r>
        <w:lastRenderedPageBreak/>
        <w:t>average_correlation = correlation_per_</w:t>
      </w:r>
      <w:proofErr w:type="gramStart"/>
      <w:r>
        <w:t>year.mean</w:t>
      </w:r>
      <w:proofErr w:type="gramEnd"/>
      <w:r>
        <w:t>()</w:t>
      </w:r>
    </w:p>
    <w:p w14:paraId="49124569" w14:textId="77777777" w:rsidR="0057624C" w:rsidRDefault="0057624C" w:rsidP="0057624C">
      <w:proofErr w:type="gramStart"/>
      <w:r>
        <w:t>print(</w:t>
      </w:r>
      <w:proofErr w:type="gramEnd"/>
      <w:r>
        <w:t>"Correlation analysis completed and plot saved to 'investment_vs_mortality_correlation.png'.")</w:t>
      </w:r>
    </w:p>
    <w:p w14:paraId="5CFDB571" w14:textId="77777777" w:rsidR="0057624C" w:rsidRDefault="0057624C" w:rsidP="0057624C">
      <w:proofErr w:type="gramStart"/>
      <w:r>
        <w:t>print(</w:t>
      </w:r>
      <w:proofErr w:type="gramEnd"/>
      <w:r>
        <w:t>"Average Correlation:", average_correlation)</w:t>
      </w:r>
    </w:p>
    <w:p w14:paraId="0C26AA43" w14:textId="77777777" w:rsidR="0057624C" w:rsidRDefault="0057624C" w:rsidP="0057624C"/>
    <w:p w14:paraId="425E89A2" w14:textId="77777777" w:rsidR="0057624C" w:rsidRDefault="0057624C" w:rsidP="0057624C">
      <w:r>
        <w:t># Descriptive statistics for correlations</w:t>
      </w:r>
    </w:p>
    <w:p w14:paraId="3FD2D5A8" w14:textId="77777777" w:rsidR="0057624C" w:rsidRDefault="0057624C" w:rsidP="0057624C">
      <w:r>
        <w:t>stats = {</w:t>
      </w:r>
    </w:p>
    <w:p w14:paraId="165B64A7" w14:textId="77777777" w:rsidR="0057624C" w:rsidRDefault="0057624C" w:rsidP="0057624C">
      <w:r>
        <w:t xml:space="preserve">    'Mean Correlation': average_correlation,</w:t>
      </w:r>
    </w:p>
    <w:p w14:paraId="4B310D3F" w14:textId="77777777" w:rsidR="0057624C" w:rsidRDefault="0057624C" w:rsidP="0057624C">
      <w:r>
        <w:t xml:space="preserve">    'Median Correlation': correlation_per_</w:t>
      </w:r>
      <w:proofErr w:type="gramStart"/>
      <w:r>
        <w:t>year.median</w:t>
      </w:r>
      <w:proofErr w:type="gramEnd"/>
      <w:r>
        <w:t>(),</w:t>
      </w:r>
    </w:p>
    <w:p w14:paraId="33D5F4AB" w14:textId="77777777" w:rsidR="0057624C" w:rsidRDefault="0057624C" w:rsidP="0057624C">
      <w:r>
        <w:t xml:space="preserve">    'Standard Deviation': </w:t>
      </w:r>
      <w:proofErr w:type="gramStart"/>
      <w:r>
        <w:t>correlation_per_year.std(</w:t>
      </w:r>
      <w:proofErr w:type="gramEnd"/>
      <w:r>
        <w:t>),</w:t>
      </w:r>
    </w:p>
    <w:p w14:paraId="3218023D" w14:textId="77777777" w:rsidR="0057624C" w:rsidRDefault="0057624C" w:rsidP="0057624C">
      <w:r>
        <w:t xml:space="preserve">    'Min Correlation': </w:t>
      </w:r>
      <w:proofErr w:type="gramStart"/>
      <w:r>
        <w:t>correlation_per_year.min(</w:t>
      </w:r>
      <w:proofErr w:type="gramEnd"/>
      <w:r>
        <w:t>),</w:t>
      </w:r>
    </w:p>
    <w:p w14:paraId="5E1AA7E3" w14:textId="77777777" w:rsidR="0057624C" w:rsidRDefault="0057624C" w:rsidP="0057624C">
      <w:r>
        <w:t xml:space="preserve">    'Max Correlation': </w:t>
      </w:r>
      <w:proofErr w:type="gramStart"/>
      <w:r>
        <w:t>correlation_per_year.max(</w:t>
      </w:r>
      <w:proofErr w:type="gramEnd"/>
      <w:r>
        <w:t>)</w:t>
      </w:r>
    </w:p>
    <w:p w14:paraId="3FA7A57A" w14:textId="77777777" w:rsidR="0057624C" w:rsidRDefault="0057624C" w:rsidP="0057624C">
      <w:r>
        <w:t>}</w:t>
      </w:r>
    </w:p>
    <w:p w14:paraId="1D841662" w14:textId="77777777" w:rsidR="0057624C" w:rsidRDefault="0057624C" w:rsidP="0057624C"/>
    <w:p w14:paraId="6F5B7801" w14:textId="77777777" w:rsidR="0057624C" w:rsidRDefault="0057624C" w:rsidP="0057624C">
      <w:proofErr w:type="gramStart"/>
      <w:r>
        <w:t>print(</w:t>
      </w:r>
      <w:proofErr w:type="gramEnd"/>
      <w:r>
        <w:t>"\nDescriptive Statistics for Correlation:")</w:t>
      </w:r>
    </w:p>
    <w:p w14:paraId="2317A65E" w14:textId="77777777" w:rsidR="0057624C" w:rsidRDefault="0057624C" w:rsidP="0057624C">
      <w:r>
        <w:t xml:space="preserve">for key, value in </w:t>
      </w:r>
      <w:proofErr w:type="gramStart"/>
      <w:r>
        <w:t>stats.items</w:t>
      </w:r>
      <w:proofErr w:type="gramEnd"/>
      <w:r>
        <w:t>():</w:t>
      </w:r>
    </w:p>
    <w:p w14:paraId="5A596459" w14:textId="77777777" w:rsidR="0057624C" w:rsidRDefault="0057624C" w:rsidP="0057624C">
      <w:pPr>
        <w:pStyle w:val="HTMLPreformatted"/>
        <w:shd w:val="clear" w:color="auto" w:fill="FFFFFF"/>
        <w:wordWrap w:val="0"/>
        <w:rPr>
          <w:rFonts w:ascii="var(--jp-code-font-family)" w:hAnsi="var(--jp-code-font-family)"/>
        </w:rPr>
      </w:pPr>
      <w:r>
        <w:t xml:space="preserve">    print(f"{key}: {value:.4f}")</w:t>
      </w:r>
      <w:r>
        <w:br/>
      </w:r>
      <w:r>
        <w:br/>
        <w:t>OUTPUT:</w:t>
      </w:r>
      <w:r>
        <w:br/>
      </w:r>
      <w:r>
        <w:br/>
      </w:r>
      <w:r>
        <w:rPr>
          <w:rFonts w:ascii="var(--jp-code-font-family)" w:hAnsi="var(--jp-code-font-family)"/>
        </w:rPr>
        <w:t>Correlation analysis completed and plot saved to 'investment_vs_mortality_correlation.png'.</w:t>
      </w:r>
    </w:p>
    <w:p w14:paraId="326B8C1D" w14:textId="77777777" w:rsidR="0057624C" w:rsidRDefault="0057624C" w:rsidP="0057624C">
      <w:pPr>
        <w:pStyle w:val="HTMLPreformatted"/>
        <w:shd w:val="clear" w:color="auto" w:fill="FFFFFF"/>
        <w:wordWrap w:val="0"/>
        <w:rPr>
          <w:rFonts w:ascii="var(--jp-code-font-family)" w:hAnsi="var(--jp-code-font-family)"/>
        </w:rPr>
      </w:pPr>
      <w:r>
        <w:rPr>
          <w:rFonts w:ascii="var(--jp-code-font-family)" w:hAnsi="var(--jp-code-font-family)"/>
        </w:rPr>
        <w:t>Average Correlation: 0.03388590125706035</w:t>
      </w:r>
    </w:p>
    <w:p w14:paraId="62EB0FF2" w14:textId="77777777" w:rsidR="0057624C" w:rsidRDefault="0057624C" w:rsidP="0057624C">
      <w:pPr>
        <w:pStyle w:val="HTMLPreformatted"/>
        <w:shd w:val="clear" w:color="auto" w:fill="FFFFFF"/>
        <w:wordWrap w:val="0"/>
        <w:rPr>
          <w:rFonts w:ascii="var(--jp-code-font-family)" w:hAnsi="var(--jp-code-font-family)"/>
        </w:rPr>
      </w:pPr>
    </w:p>
    <w:p w14:paraId="6ECFA7D4" w14:textId="77777777" w:rsidR="0057624C" w:rsidRDefault="0057624C" w:rsidP="0057624C">
      <w:pPr>
        <w:pStyle w:val="HTMLPreformatted"/>
        <w:shd w:val="clear" w:color="auto" w:fill="FFFFFF"/>
        <w:wordWrap w:val="0"/>
        <w:rPr>
          <w:rFonts w:ascii="var(--jp-code-font-family)" w:hAnsi="var(--jp-code-font-family)"/>
        </w:rPr>
      </w:pPr>
      <w:r>
        <w:rPr>
          <w:rFonts w:ascii="var(--jp-code-font-family)" w:hAnsi="var(--jp-code-font-family)"/>
        </w:rPr>
        <w:t>Descriptive Statistics for Correlation:</w:t>
      </w:r>
    </w:p>
    <w:p w14:paraId="2F6665F4" w14:textId="77777777" w:rsidR="0057624C" w:rsidRDefault="0057624C" w:rsidP="0057624C">
      <w:pPr>
        <w:pStyle w:val="HTMLPreformatted"/>
        <w:shd w:val="clear" w:color="auto" w:fill="FFFFFF"/>
        <w:wordWrap w:val="0"/>
        <w:rPr>
          <w:rFonts w:ascii="var(--jp-code-font-family)" w:hAnsi="var(--jp-code-font-family)"/>
        </w:rPr>
      </w:pPr>
      <w:r>
        <w:rPr>
          <w:rFonts w:ascii="var(--jp-code-font-family)" w:hAnsi="var(--jp-code-font-family)"/>
        </w:rPr>
        <w:t>Mean Correlation: 0.0339</w:t>
      </w:r>
    </w:p>
    <w:p w14:paraId="066217E3" w14:textId="77777777" w:rsidR="0057624C" w:rsidRDefault="0057624C" w:rsidP="0057624C">
      <w:pPr>
        <w:pStyle w:val="HTMLPreformatted"/>
        <w:shd w:val="clear" w:color="auto" w:fill="FFFFFF"/>
        <w:wordWrap w:val="0"/>
        <w:rPr>
          <w:rFonts w:ascii="var(--jp-code-font-family)" w:hAnsi="var(--jp-code-font-family)"/>
        </w:rPr>
      </w:pPr>
      <w:r>
        <w:rPr>
          <w:rFonts w:ascii="var(--jp-code-font-family)" w:hAnsi="var(--jp-code-font-family)"/>
        </w:rPr>
        <w:t>Median Correlation: 0.0251</w:t>
      </w:r>
    </w:p>
    <w:p w14:paraId="7C3B158F" w14:textId="77777777" w:rsidR="0057624C" w:rsidRDefault="0057624C" w:rsidP="0057624C">
      <w:pPr>
        <w:pStyle w:val="HTMLPreformatted"/>
        <w:shd w:val="clear" w:color="auto" w:fill="FFFFFF"/>
        <w:wordWrap w:val="0"/>
        <w:rPr>
          <w:rFonts w:ascii="var(--jp-code-font-family)" w:hAnsi="var(--jp-code-font-family)"/>
        </w:rPr>
      </w:pPr>
      <w:r>
        <w:rPr>
          <w:rFonts w:ascii="var(--jp-code-font-family)" w:hAnsi="var(--jp-code-font-family)"/>
        </w:rPr>
        <w:t>Standard Deviation: 0.0423</w:t>
      </w:r>
    </w:p>
    <w:p w14:paraId="01B714B3" w14:textId="77777777" w:rsidR="0057624C" w:rsidRDefault="0057624C" w:rsidP="0057624C">
      <w:pPr>
        <w:pStyle w:val="HTMLPreformatted"/>
        <w:shd w:val="clear" w:color="auto" w:fill="FFFFFF"/>
        <w:wordWrap w:val="0"/>
        <w:rPr>
          <w:rFonts w:ascii="var(--jp-code-font-family)" w:hAnsi="var(--jp-code-font-family)"/>
        </w:rPr>
      </w:pPr>
      <w:r>
        <w:rPr>
          <w:rFonts w:ascii="var(--jp-code-font-family)" w:hAnsi="var(--jp-code-font-family)"/>
        </w:rPr>
        <w:t>Min Correlation: -0.0297</w:t>
      </w:r>
    </w:p>
    <w:p w14:paraId="67A1D358" w14:textId="77777777" w:rsidR="0057624C" w:rsidRDefault="0057624C" w:rsidP="0057624C">
      <w:pPr>
        <w:pStyle w:val="HTMLPreformatted"/>
        <w:shd w:val="clear" w:color="auto" w:fill="FFFFFF"/>
        <w:wordWrap w:val="0"/>
        <w:rPr>
          <w:rFonts w:ascii="var(--jp-code-font-family)" w:hAnsi="var(--jp-code-font-family)"/>
        </w:rPr>
      </w:pPr>
      <w:r>
        <w:rPr>
          <w:rFonts w:ascii="var(--jp-code-font-family)" w:hAnsi="var(--jp-code-font-family)"/>
        </w:rPr>
        <w:t>Max Correlation: 0.0935</w:t>
      </w:r>
    </w:p>
    <w:p w14:paraId="1342C4C8" w14:textId="1C28D14C" w:rsidR="0057624C" w:rsidRDefault="0057624C" w:rsidP="0057624C">
      <w:r>
        <w:br/>
      </w:r>
      <w:r>
        <w:br/>
        <w:t>CODE:</w:t>
      </w:r>
    </w:p>
    <w:p w14:paraId="2BF845D0" w14:textId="77777777" w:rsidR="0057624C" w:rsidRDefault="0057624C" w:rsidP="0057624C">
      <w:r>
        <w:t>import pandas as pd</w:t>
      </w:r>
    </w:p>
    <w:p w14:paraId="6E9AFB33" w14:textId="77777777" w:rsidR="0057624C" w:rsidRDefault="0057624C" w:rsidP="0057624C">
      <w:r>
        <w:t>import numpy as np</w:t>
      </w:r>
    </w:p>
    <w:p w14:paraId="4AA3CE09" w14:textId="77777777" w:rsidR="0057624C" w:rsidRDefault="0057624C" w:rsidP="0057624C">
      <w:r>
        <w:t xml:space="preserve">import </w:t>
      </w:r>
      <w:proofErr w:type="gramStart"/>
      <w:r>
        <w:t>matplotlib.pyplot</w:t>
      </w:r>
      <w:proofErr w:type="gramEnd"/>
      <w:r>
        <w:t xml:space="preserve"> as plt</w:t>
      </w:r>
    </w:p>
    <w:p w14:paraId="09240883" w14:textId="77777777" w:rsidR="0057624C" w:rsidRDefault="0057624C" w:rsidP="0057624C">
      <w:r>
        <w:t>from docx import Document</w:t>
      </w:r>
    </w:p>
    <w:p w14:paraId="466749E1" w14:textId="77777777" w:rsidR="0057624C" w:rsidRDefault="0057624C" w:rsidP="0057624C">
      <w:r>
        <w:t>from docx.shared import Inches</w:t>
      </w:r>
    </w:p>
    <w:p w14:paraId="038A10BD" w14:textId="77777777" w:rsidR="0057624C" w:rsidRDefault="0057624C" w:rsidP="0057624C"/>
    <w:p w14:paraId="62B0C786" w14:textId="77777777" w:rsidR="0057624C" w:rsidRDefault="0057624C" w:rsidP="0057624C">
      <w:r>
        <w:t># Load the data from the three files</w:t>
      </w:r>
    </w:p>
    <w:p w14:paraId="32E3479B" w14:textId="77777777" w:rsidR="0057624C" w:rsidRDefault="0057624C" w:rsidP="0057624C">
      <w:r>
        <w:t>investment_file = 'finvestment.xlsx'</w:t>
      </w:r>
    </w:p>
    <w:p w14:paraId="543EDCAD" w14:textId="77777777" w:rsidR="0057624C" w:rsidRDefault="0057624C" w:rsidP="0057624C">
      <w:r>
        <w:t>mortality_file = 'fmortality.xlsx'</w:t>
      </w:r>
    </w:p>
    <w:p w14:paraId="0AA4AABF" w14:textId="77777777" w:rsidR="0057624C" w:rsidRDefault="0057624C" w:rsidP="0057624C">
      <w:r>
        <w:t>infrastructure_file = 'fspi.xlsx'</w:t>
      </w:r>
    </w:p>
    <w:p w14:paraId="6A372951" w14:textId="77777777" w:rsidR="0057624C" w:rsidRDefault="0057624C" w:rsidP="0057624C"/>
    <w:p w14:paraId="6138F0A6" w14:textId="77777777" w:rsidR="0057624C" w:rsidRDefault="0057624C" w:rsidP="0057624C">
      <w:r>
        <w:t xml:space="preserve">df_investment = </w:t>
      </w:r>
      <w:proofErr w:type="gramStart"/>
      <w:r>
        <w:t>pd.read</w:t>
      </w:r>
      <w:proofErr w:type="gramEnd"/>
      <w:r>
        <w:t>_excel(investment_file)</w:t>
      </w:r>
    </w:p>
    <w:p w14:paraId="6075038B" w14:textId="77777777" w:rsidR="0057624C" w:rsidRDefault="0057624C" w:rsidP="0057624C">
      <w:r>
        <w:t xml:space="preserve">df_mortality = </w:t>
      </w:r>
      <w:proofErr w:type="gramStart"/>
      <w:r>
        <w:t>pd.read</w:t>
      </w:r>
      <w:proofErr w:type="gramEnd"/>
      <w:r>
        <w:t>_excel(mortality_file)</w:t>
      </w:r>
    </w:p>
    <w:p w14:paraId="0415D347" w14:textId="77777777" w:rsidR="0057624C" w:rsidRDefault="0057624C" w:rsidP="0057624C">
      <w:r>
        <w:t xml:space="preserve">df_infrastructure = </w:t>
      </w:r>
      <w:proofErr w:type="gramStart"/>
      <w:r>
        <w:t>pd.read</w:t>
      </w:r>
      <w:proofErr w:type="gramEnd"/>
      <w:r>
        <w:t>_excel(infrastructure_file)</w:t>
      </w:r>
    </w:p>
    <w:p w14:paraId="5456EDDC" w14:textId="77777777" w:rsidR="0057624C" w:rsidRDefault="0057624C" w:rsidP="0057624C"/>
    <w:p w14:paraId="25EFEB10" w14:textId="77777777" w:rsidR="0057624C" w:rsidRDefault="0057624C" w:rsidP="0057624C">
      <w:r>
        <w:t># Clean column names</w:t>
      </w:r>
    </w:p>
    <w:p w14:paraId="00198C00" w14:textId="77777777" w:rsidR="0057624C" w:rsidRDefault="0057624C" w:rsidP="0057624C">
      <w:r>
        <w:t>df_</w:t>
      </w:r>
      <w:proofErr w:type="gramStart"/>
      <w:r>
        <w:t>investment.columns</w:t>
      </w:r>
      <w:proofErr w:type="gramEnd"/>
      <w:r>
        <w:t xml:space="preserve"> = df_investment.columns.str.strip()</w:t>
      </w:r>
    </w:p>
    <w:p w14:paraId="6F1C7E8A" w14:textId="77777777" w:rsidR="0057624C" w:rsidRDefault="0057624C" w:rsidP="0057624C">
      <w:r>
        <w:t>df_</w:t>
      </w:r>
      <w:proofErr w:type="gramStart"/>
      <w:r>
        <w:t>mortality.columns</w:t>
      </w:r>
      <w:proofErr w:type="gramEnd"/>
      <w:r>
        <w:t xml:space="preserve"> = df_mortality.columns.str.strip()</w:t>
      </w:r>
    </w:p>
    <w:p w14:paraId="332F6A39" w14:textId="77777777" w:rsidR="0057624C" w:rsidRDefault="0057624C" w:rsidP="0057624C">
      <w:r>
        <w:t>df_</w:t>
      </w:r>
      <w:proofErr w:type="gramStart"/>
      <w:r>
        <w:t>infrastructure.columns</w:t>
      </w:r>
      <w:proofErr w:type="gramEnd"/>
      <w:r>
        <w:t xml:space="preserve"> = df_infrastructure.columns.str.strip()</w:t>
      </w:r>
    </w:p>
    <w:p w14:paraId="3D0AD829" w14:textId="77777777" w:rsidR="0057624C" w:rsidRDefault="0057624C" w:rsidP="0057624C"/>
    <w:p w14:paraId="6413735C" w14:textId="77777777" w:rsidR="0057624C" w:rsidRDefault="0057624C" w:rsidP="0057624C">
      <w:r>
        <w:t># Drop unnecessary columns (e.g., 'Unnamed' columns)</w:t>
      </w:r>
    </w:p>
    <w:p w14:paraId="593D81CA" w14:textId="77777777" w:rsidR="0057624C" w:rsidRDefault="0057624C" w:rsidP="0057624C">
      <w:r>
        <w:t>df_investment = df_investment.loc</w:t>
      </w:r>
      <w:proofErr w:type="gramStart"/>
      <w:r>
        <w:t>[:,</w:t>
      </w:r>
      <w:proofErr w:type="gramEnd"/>
      <w:r>
        <w:t xml:space="preserve"> ~df_investment.columns.str.contains('^Unnamed')]</w:t>
      </w:r>
    </w:p>
    <w:p w14:paraId="27A8F568" w14:textId="77777777" w:rsidR="0057624C" w:rsidRDefault="0057624C" w:rsidP="0057624C">
      <w:r>
        <w:t>df_mortality = df_mortality.loc</w:t>
      </w:r>
      <w:proofErr w:type="gramStart"/>
      <w:r>
        <w:t>[:,</w:t>
      </w:r>
      <w:proofErr w:type="gramEnd"/>
      <w:r>
        <w:t xml:space="preserve"> ~df_mortality.columns.str.contains('^Unnamed')]</w:t>
      </w:r>
    </w:p>
    <w:p w14:paraId="17DB5426" w14:textId="77777777" w:rsidR="0057624C" w:rsidRDefault="0057624C" w:rsidP="0057624C">
      <w:r>
        <w:t>df_infrastructure = df_infrastructure.loc</w:t>
      </w:r>
      <w:proofErr w:type="gramStart"/>
      <w:r>
        <w:t>[:,</w:t>
      </w:r>
      <w:proofErr w:type="gramEnd"/>
      <w:r>
        <w:t xml:space="preserve"> ~df_infrastructure.columns.str.contains('^Unnamed')]</w:t>
      </w:r>
    </w:p>
    <w:p w14:paraId="54380694" w14:textId="77777777" w:rsidR="0057624C" w:rsidRDefault="0057624C" w:rsidP="0057624C"/>
    <w:p w14:paraId="04612E44" w14:textId="77777777" w:rsidR="0057624C" w:rsidRDefault="0057624C" w:rsidP="0057624C">
      <w:r>
        <w:t># Extract year columns</w:t>
      </w:r>
    </w:p>
    <w:p w14:paraId="1F3899A8" w14:textId="77777777" w:rsidR="0057624C" w:rsidRDefault="0057624C" w:rsidP="0057624C">
      <w:r>
        <w:t>year_columns_investment = [col for col in df_</w:t>
      </w:r>
      <w:proofErr w:type="gramStart"/>
      <w:r>
        <w:t>investment.columns</w:t>
      </w:r>
      <w:proofErr w:type="gramEnd"/>
      <w:r>
        <w:t xml:space="preserve"> if col.startswith('YR')]</w:t>
      </w:r>
    </w:p>
    <w:p w14:paraId="596B8949" w14:textId="77777777" w:rsidR="0057624C" w:rsidRDefault="0057624C" w:rsidP="0057624C">
      <w:r>
        <w:t>year_columns_mortality = [col for col in df_</w:t>
      </w:r>
      <w:proofErr w:type="gramStart"/>
      <w:r>
        <w:t>mortality.columns</w:t>
      </w:r>
      <w:proofErr w:type="gramEnd"/>
      <w:r>
        <w:t xml:space="preserve"> if col.startswith('YR')]</w:t>
      </w:r>
    </w:p>
    <w:p w14:paraId="0D7EABC3" w14:textId="77777777" w:rsidR="0057624C" w:rsidRDefault="0057624C" w:rsidP="0057624C">
      <w:r>
        <w:t>year_columns_infrastructure = [col for col in df_</w:t>
      </w:r>
      <w:proofErr w:type="gramStart"/>
      <w:r>
        <w:t>infrastructure.columns</w:t>
      </w:r>
      <w:proofErr w:type="gramEnd"/>
      <w:r>
        <w:t xml:space="preserve"> if col.startswith('YR')]</w:t>
      </w:r>
    </w:p>
    <w:p w14:paraId="4F8FFD14" w14:textId="77777777" w:rsidR="0057624C" w:rsidRDefault="0057624C" w:rsidP="0057624C"/>
    <w:p w14:paraId="61ECCCAB" w14:textId="77777777" w:rsidR="0057624C" w:rsidRDefault="0057624C" w:rsidP="0057624C">
      <w:r>
        <w:t># Create long format DataFrames</w:t>
      </w:r>
    </w:p>
    <w:p w14:paraId="5474A53F" w14:textId="77777777" w:rsidR="0057624C" w:rsidRDefault="0057624C" w:rsidP="0057624C">
      <w:r>
        <w:t>df_investment_long = df_</w:t>
      </w:r>
      <w:proofErr w:type="gramStart"/>
      <w:r>
        <w:t>investment.melt</w:t>
      </w:r>
      <w:proofErr w:type="gramEnd"/>
      <w:r>
        <w:t>(id_vars=['Country Name'], value_vars=year_columns_investment, var_name='Year', value_name='Investment')</w:t>
      </w:r>
    </w:p>
    <w:p w14:paraId="19F435A9" w14:textId="77777777" w:rsidR="0057624C" w:rsidRDefault="0057624C" w:rsidP="0057624C">
      <w:r>
        <w:lastRenderedPageBreak/>
        <w:t>df_mortality_long = df_</w:t>
      </w:r>
      <w:proofErr w:type="gramStart"/>
      <w:r>
        <w:t>mortality.melt</w:t>
      </w:r>
      <w:proofErr w:type="gramEnd"/>
      <w:r>
        <w:t>(id_vars=['Country Name'], value_vars=year_columns_mortality, var_name='Year', value_name='Mortality')</w:t>
      </w:r>
    </w:p>
    <w:p w14:paraId="48BB4AB8" w14:textId="77777777" w:rsidR="0057624C" w:rsidRDefault="0057624C" w:rsidP="0057624C">
      <w:r>
        <w:t>df_infrastructure_long = df_</w:t>
      </w:r>
      <w:proofErr w:type="gramStart"/>
      <w:r>
        <w:t>infrastructure.melt</w:t>
      </w:r>
      <w:proofErr w:type="gramEnd"/>
      <w:r>
        <w:t>(id_vars=['Country Name'], value_vars=year_columns_infrastructure, var_name='Year', value_name='Infrastructure')</w:t>
      </w:r>
    </w:p>
    <w:p w14:paraId="542E42C5" w14:textId="77777777" w:rsidR="0057624C" w:rsidRDefault="0057624C" w:rsidP="0057624C"/>
    <w:p w14:paraId="0DC455D0" w14:textId="77777777" w:rsidR="0057624C" w:rsidRDefault="0057624C" w:rsidP="0057624C">
      <w:r>
        <w:t># Remove 'YR' prefix from 'Year' column and convert to numeric</w:t>
      </w:r>
    </w:p>
    <w:p w14:paraId="401CC2A9" w14:textId="77777777" w:rsidR="0057624C" w:rsidRDefault="0057624C" w:rsidP="0057624C">
      <w:r>
        <w:t>df_investment_long['Year'] = df_investment_long['Year'].</w:t>
      </w:r>
      <w:proofErr w:type="gramStart"/>
      <w:r>
        <w:t>str.replace</w:t>
      </w:r>
      <w:proofErr w:type="gramEnd"/>
      <w:r>
        <w:t>('YR', '').astype(int)</w:t>
      </w:r>
    </w:p>
    <w:p w14:paraId="2A64ACC8" w14:textId="77777777" w:rsidR="0057624C" w:rsidRDefault="0057624C" w:rsidP="0057624C">
      <w:r>
        <w:t>df_mortality_long['Year'] = df_mortality_long['Year'].</w:t>
      </w:r>
      <w:proofErr w:type="gramStart"/>
      <w:r>
        <w:t>str.replace</w:t>
      </w:r>
      <w:proofErr w:type="gramEnd"/>
      <w:r>
        <w:t>('YR', '').astype(int)</w:t>
      </w:r>
    </w:p>
    <w:p w14:paraId="734530E5" w14:textId="77777777" w:rsidR="0057624C" w:rsidRDefault="0057624C" w:rsidP="0057624C">
      <w:r>
        <w:t>df_infrastructure_long['Year'] = df_infrastructure_long['Year'].</w:t>
      </w:r>
      <w:proofErr w:type="gramStart"/>
      <w:r>
        <w:t>str.replace</w:t>
      </w:r>
      <w:proofErr w:type="gramEnd"/>
      <w:r>
        <w:t>('YR', '').astype(int)</w:t>
      </w:r>
    </w:p>
    <w:p w14:paraId="4071C2E5" w14:textId="77777777" w:rsidR="0057624C" w:rsidRDefault="0057624C" w:rsidP="0057624C"/>
    <w:p w14:paraId="674E8ED9" w14:textId="77777777" w:rsidR="0057624C" w:rsidRDefault="0057624C" w:rsidP="0057624C">
      <w:r>
        <w:t># Descriptive statistics function</w:t>
      </w:r>
    </w:p>
    <w:p w14:paraId="4BCB1BDC" w14:textId="77777777" w:rsidR="0057624C" w:rsidRDefault="0057624C" w:rsidP="0057624C">
      <w:r>
        <w:t>def get_descriptive_</w:t>
      </w:r>
      <w:proofErr w:type="gramStart"/>
      <w:r>
        <w:t>stats(</w:t>
      </w:r>
      <w:proofErr w:type="gramEnd"/>
      <w:r>
        <w:t>df_long, column_name):</w:t>
      </w:r>
    </w:p>
    <w:p w14:paraId="49F89885" w14:textId="77777777" w:rsidR="0057624C" w:rsidRDefault="0057624C" w:rsidP="0057624C">
      <w:r>
        <w:t xml:space="preserve">    stats = df_</w:t>
      </w:r>
      <w:proofErr w:type="gramStart"/>
      <w:r>
        <w:t>long.groupby</w:t>
      </w:r>
      <w:proofErr w:type="gramEnd"/>
      <w:r>
        <w:t>('Country Name')[column_name].agg(['mean', 'median', 'std', 'min', 'max'])</w:t>
      </w:r>
    </w:p>
    <w:p w14:paraId="60FFF8BC" w14:textId="77777777" w:rsidR="0057624C" w:rsidRDefault="0057624C" w:rsidP="0057624C">
      <w:r>
        <w:t xml:space="preserve">    return stats</w:t>
      </w:r>
    </w:p>
    <w:p w14:paraId="56F63D01" w14:textId="77777777" w:rsidR="0057624C" w:rsidRDefault="0057624C" w:rsidP="0057624C"/>
    <w:p w14:paraId="3F8F411B" w14:textId="77777777" w:rsidR="0057624C" w:rsidRDefault="0057624C" w:rsidP="0057624C">
      <w:r>
        <w:t># Generate descriptive statistics for each measure</w:t>
      </w:r>
    </w:p>
    <w:p w14:paraId="75C1784E" w14:textId="77777777" w:rsidR="0057624C" w:rsidRDefault="0057624C" w:rsidP="0057624C">
      <w:r>
        <w:t>investment_stats = get_descriptive_</w:t>
      </w:r>
      <w:proofErr w:type="gramStart"/>
      <w:r>
        <w:t>stats(</w:t>
      </w:r>
      <w:proofErr w:type="gramEnd"/>
      <w:r>
        <w:t>df_investment_long, 'Investment')</w:t>
      </w:r>
    </w:p>
    <w:p w14:paraId="1A313DD3" w14:textId="77777777" w:rsidR="0057624C" w:rsidRDefault="0057624C" w:rsidP="0057624C">
      <w:r>
        <w:t>mortality_stats = get_descriptive_</w:t>
      </w:r>
      <w:proofErr w:type="gramStart"/>
      <w:r>
        <w:t>stats(</w:t>
      </w:r>
      <w:proofErr w:type="gramEnd"/>
      <w:r>
        <w:t>df_mortality_long, 'Mortality')</w:t>
      </w:r>
    </w:p>
    <w:p w14:paraId="6E1D9A4C" w14:textId="77777777" w:rsidR="0057624C" w:rsidRDefault="0057624C" w:rsidP="0057624C">
      <w:r>
        <w:t>infrastructure_stats = get_descriptive_</w:t>
      </w:r>
      <w:proofErr w:type="gramStart"/>
      <w:r>
        <w:t>stats(</w:t>
      </w:r>
      <w:proofErr w:type="gramEnd"/>
      <w:r>
        <w:t>df_infrastructure_long, 'Infrastructure')</w:t>
      </w:r>
    </w:p>
    <w:p w14:paraId="00B53CDD" w14:textId="77777777" w:rsidR="0057624C" w:rsidRDefault="0057624C" w:rsidP="0057624C"/>
    <w:p w14:paraId="43ECA973" w14:textId="77777777" w:rsidR="0057624C" w:rsidRDefault="0057624C" w:rsidP="0057624C">
      <w:r>
        <w:t># Create a Word document</w:t>
      </w:r>
    </w:p>
    <w:p w14:paraId="692D7F56" w14:textId="77777777" w:rsidR="0057624C" w:rsidRDefault="0057624C" w:rsidP="0057624C">
      <w:r>
        <w:t xml:space="preserve">doc = </w:t>
      </w:r>
      <w:proofErr w:type="gramStart"/>
      <w:r>
        <w:t>Document(</w:t>
      </w:r>
      <w:proofErr w:type="gramEnd"/>
      <w:r>
        <w:t>)</w:t>
      </w:r>
    </w:p>
    <w:p w14:paraId="117AF464" w14:textId="77777777" w:rsidR="0057624C" w:rsidRDefault="0057624C" w:rsidP="0057624C">
      <w:r>
        <w:t>doc.add_</w:t>
      </w:r>
      <w:proofErr w:type="gramStart"/>
      <w:r>
        <w:t>heading(</w:t>
      </w:r>
      <w:proofErr w:type="gramEnd"/>
      <w:r>
        <w:t>'Descriptive Statistics and Time Series Analysis', 0)</w:t>
      </w:r>
    </w:p>
    <w:p w14:paraId="34FE5441" w14:textId="77777777" w:rsidR="0057624C" w:rsidRDefault="0057624C" w:rsidP="0057624C"/>
    <w:p w14:paraId="1BF316BC" w14:textId="77777777" w:rsidR="0057624C" w:rsidRDefault="0057624C" w:rsidP="0057624C">
      <w:r>
        <w:t># Function to add descriptive statistics table to the document</w:t>
      </w:r>
    </w:p>
    <w:p w14:paraId="57BBEAF5" w14:textId="77777777" w:rsidR="0057624C" w:rsidRDefault="0057624C" w:rsidP="0057624C">
      <w:r>
        <w:t>def add_stats_</w:t>
      </w:r>
      <w:proofErr w:type="gramStart"/>
      <w:r>
        <w:t>table(</w:t>
      </w:r>
      <w:proofErr w:type="gramEnd"/>
      <w:r>
        <w:t>doc, stats, title):</w:t>
      </w:r>
    </w:p>
    <w:p w14:paraId="5F31AFD7" w14:textId="77777777" w:rsidR="0057624C" w:rsidRDefault="0057624C" w:rsidP="0057624C">
      <w:r>
        <w:t xml:space="preserve">    doc.add_</w:t>
      </w:r>
      <w:proofErr w:type="gramStart"/>
      <w:r>
        <w:t>heading(</w:t>
      </w:r>
      <w:proofErr w:type="gramEnd"/>
      <w:r>
        <w:t>title, level=1)</w:t>
      </w:r>
    </w:p>
    <w:p w14:paraId="1033A818" w14:textId="77777777" w:rsidR="0057624C" w:rsidRDefault="0057624C" w:rsidP="0057624C">
      <w:r>
        <w:t xml:space="preserve">    table = doc.add_</w:t>
      </w:r>
      <w:proofErr w:type="gramStart"/>
      <w:r>
        <w:t>table(</w:t>
      </w:r>
      <w:proofErr w:type="gramEnd"/>
      <w:r>
        <w:t>rows=1, cols=len(stats.columns) + 1)</w:t>
      </w:r>
    </w:p>
    <w:p w14:paraId="28C46428" w14:textId="77777777" w:rsidR="0057624C" w:rsidRDefault="0057624C" w:rsidP="0057624C">
      <w:r>
        <w:t xml:space="preserve">    hdr_cells = </w:t>
      </w:r>
      <w:proofErr w:type="gramStart"/>
      <w:r>
        <w:t>table.rows</w:t>
      </w:r>
      <w:proofErr w:type="gramEnd"/>
      <w:r>
        <w:t>[0].cells</w:t>
      </w:r>
    </w:p>
    <w:p w14:paraId="1143184B" w14:textId="77777777" w:rsidR="0057624C" w:rsidRDefault="0057624C" w:rsidP="0057624C">
      <w:r>
        <w:lastRenderedPageBreak/>
        <w:t xml:space="preserve">    hdr_</w:t>
      </w:r>
      <w:proofErr w:type="gramStart"/>
      <w:r>
        <w:t>cells[</w:t>
      </w:r>
      <w:proofErr w:type="gramEnd"/>
      <w:r>
        <w:t>0].text = 'Country'</w:t>
      </w:r>
    </w:p>
    <w:p w14:paraId="5607ACD8" w14:textId="77777777" w:rsidR="0057624C" w:rsidRDefault="0057624C" w:rsidP="0057624C">
      <w:r>
        <w:t xml:space="preserve">    for i, column in enumerate(</w:t>
      </w:r>
      <w:proofErr w:type="gramStart"/>
      <w:r>
        <w:t>stats.columns</w:t>
      </w:r>
      <w:proofErr w:type="gramEnd"/>
      <w:r>
        <w:t>):</w:t>
      </w:r>
    </w:p>
    <w:p w14:paraId="7F7EABC3" w14:textId="77777777" w:rsidR="0057624C" w:rsidRDefault="0057624C" w:rsidP="0057624C">
      <w:r>
        <w:t xml:space="preserve">        hdr_</w:t>
      </w:r>
      <w:proofErr w:type="gramStart"/>
      <w:r>
        <w:t>cells[</w:t>
      </w:r>
      <w:proofErr w:type="gramEnd"/>
      <w:r>
        <w:t>i + 1].text = column.capitalize()</w:t>
      </w:r>
    </w:p>
    <w:p w14:paraId="39905B1D" w14:textId="77777777" w:rsidR="0057624C" w:rsidRDefault="0057624C" w:rsidP="0057624C"/>
    <w:p w14:paraId="72044A5D" w14:textId="77777777" w:rsidR="0057624C" w:rsidRDefault="0057624C" w:rsidP="0057624C">
      <w:r>
        <w:t xml:space="preserve">    for country, row in </w:t>
      </w:r>
      <w:proofErr w:type="gramStart"/>
      <w:r>
        <w:t>stats.iterrows</w:t>
      </w:r>
      <w:proofErr w:type="gramEnd"/>
      <w:r>
        <w:t>():</w:t>
      </w:r>
    </w:p>
    <w:p w14:paraId="29A5C208" w14:textId="77777777" w:rsidR="0057624C" w:rsidRDefault="0057624C" w:rsidP="0057624C">
      <w:r>
        <w:t xml:space="preserve">        row_cells = table.add_</w:t>
      </w:r>
      <w:proofErr w:type="gramStart"/>
      <w:r>
        <w:t>row(</w:t>
      </w:r>
      <w:proofErr w:type="gramEnd"/>
      <w:r>
        <w:t>).cells</w:t>
      </w:r>
    </w:p>
    <w:p w14:paraId="57116447" w14:textId="77777777" w:rsidR="0057624C" w:rsidRDefault="0057624C" w:rsidP="0057624C">
      <w:r>
        <w:t xml:space="preserve">        row_</w:t>
      </w:r>
      <w:proofErr w:type="gramStart"/>
      <w:r>
        <w:t>cells[</w:t>
      </w:r>
      <w:proofErr w:type="gramEnd"/>
      <w:r>
        <w:t>0].text = country</w:t>
      </w:r>
    </w:p>
    <w:p w14:paraId="5140DA8C" w14:textId="77777777" w:rsidR="0057624C" w:rsidRDefault="0057624C" w:rsidP="0057624C">
      <w:r>
        <w:t xml:space="preserve">        for i, value in enumerate(row):</w:t>
      </w:r>
    </w:p>
    <w:p w14:paraId="400D1622" w14:textId="77777777" w:rsidR="0057624C" w:rsidRDefault="0057624C" w:rsidP="0057624C">
      <w:r>
        <w:t xml:space="preserve">            row_</w:t>
      </w:r>
      <w:proofErr w:type="gramStart"/>
      <w:r>
        <w:t>cells[</w:t>
      </w:r>
      <w:proofErr w:type="gramEnd"/>
      <w:r>
        <w:t>i + 1].text = f"{value:.2f}"</w:t>
      </w:r>
    </w:p>
    <w:p w14:paraId="5116F80F" w14:textId="77777777" w:rsidR="0057624C" w:rsidRDefault="0057624C" w:rsidP="0057624C"/>
    <w:p w14:paraId="79372BE4" w14:textId="77777777" w:rsidR="0057624C" w:rsidRDefault="0057624C" w:rsidP="0057624C">
      <w:r>
        <w:t># Add descriptive statistics tables</w:t>
      </w:r>
    </w:p>
    <w:p w14:paraId="549BBEDD" w14:textId="77777777" w:rsidR="0057624C" w:rsidRDefault="0057624C" w:rsidP="0057624C">
      <w:r>
        <w:t>add_stats_</w:t>
      </w:r>
      <w:proofErr w:type="gramStart"/>
      <w:r>
        <w:t>table(</w:t>
      </w:r>
      <w:proofErr w:type="gramEnd"/>
      <w:r>
        <w:t>doc, investment_stats, 'Descriptive Statistics for Investment')</w:t>
      </w:r>
    </w:p>
    <w:p w14:paraId="75F619FF" w14:textId="77777777" w:rsidR="0057624C" w:rsidRDefault="0057624C" w:rsidP="0057624C">
      <w:r>
        <w:t>add_stats_</w:t>
      </w:r>
      <w:proofErr w:type="gramStart"/>
      <w:r>
        <w:t>table(</w:t>
      </w:r>
      <w:proofErr w:type="gramEnd"/>
      <w:r>
        <w:t>doc, mortality_stats, 'Descriptive Statistics for Mortality')</w:t>
      </w:r>
    </w:p>
    <w:p w14:paraId="7D50332F" w14:textId="77777777" w:rsidR="0057624C" w:rsidRDefault="0057624C" w:rsidP="0057624C">
      <w:r>
        <w:t>add_stats_</w:t>
      </w:r>
      <w:proofErr w:type="gramStart"/>
      <w:r>
        <w:t>table(</w:t>
      </w:r>
      <w:proofErr w:type="gramEnd"/>
      <w:r>
        <w:t>doc, infrastructure_stats, 'Descriptive Statistics for Infrastructure')</w:t>
      </w:r>
    </w:p>
    <w:p w14:paraId="08C8937B" w14:textId="77777777" w:rsidR="0057624C" w:rsidRDefault="0057624C" w:rsidP="0057624C"/>
    <w:p w14:paraId="11CE7D79" w14:textId="77777777" w:rsidR="0057624C" w:rsidRDefault="0057624C" w:rsidP="0057624C">
      <w:r>
        <w:t># Plot Investment, Mortality, and Infrastructure over time</w:t>
      </w:r>
    </w:p>
    <w:p w14:paraId="39B04FBE" w14:textId="77777777" w:rsidR="0057624C" w:rsidRDefault="0057624C" w:rsidP="0057624C">
      <w:r>
        <w:t xml:space="preserve">fig, ax = </w:t>
      </w:r>
      <w:proofErr w:type="gramStart"/>
      <w:r>
        <w:t>plt.subplots</w:t>
      </w:r>
      <w:proofErr w:type="gramEnd"/>
      <w:r>
        <w:t>(3, 1, figsize=(14, 18), sharex=True)</w:t>
      </w:r>
    </w:p>
    <w:p w14:paraId="3BEFFC1F" w14:textId="77777777" w:rsidR="0057624C" w:rsidRDefault="0057624C" w:rsidP="0057624C"/>
    <w:p w14:paraId="00A811C6" w14:textId="77777777" w:rsidR="0057624C" w:rsidRDefault="0057624C" w:rsidP="0057624C">
      <w:r>
        <w:t># Plot Investment over time</w:t>
      </w:r>
    </w:p>
    <w:p w14:paraId="4ABE8A9B" w14:textId="77777777" w:rsidR="0057624C" w:rsidRDefault="0057624C" w:rsidP="0057624C">
      <w:r>
        <w:t>for country in df_investment_</w:t>
      </w:r>
      <w:proofErr w:type="gramStart"/>
      <w:r>
        <w:t>long[</w:t>
      </w:r>
      <w:proofErr w:type="gramEnd"/>
      <w:r>
        <w:t>'Country Name'].unique():</w:t>
      </w:r>
    </w:p>
    <w:p w14:paraId="0AD84690" w14:textId="77777777" w:rsidR="0057624C" w:rsidRDefault="0057624C" w:rsidP="0057624C">
      <w:r>
        <w:t xml:space="preserve">    country_data = df_investment_</w:t>
      </w:r>
      <w:proofErr w:type="gramStart"/>
      <w:r>
        <w:t>long[</w:t>
      </w:r>
      <w:proofErr w:type="gramEnd"/>
      <w:r>
        <w:t>df_investment_long['Country Name'] == country]</w:t>
      </w:r>
    </w:p>
    <w:p w14:paraId="2617B09F" w14:textId="77777777" w:rsidR="0057624C" w:rsidRDefault="0057624C" w:rsidP="0057624C">
      <w:r>
        <w:t xml:space="preserve">    ax[0</w:t>
      </w:r>
      <w:proofErr w:type="gramStart"/>
      <w:r>
        <w:t>].plot</w:t>
      </w:r>
      <w:proofErr w:type="gramEnd"/>
      <w:r>
        <w:t>(country_data['Year'], country_data['Investment'], label=country)</w:t>
      </w:r>
    </w:p>
    <w:p w14:paraId="75DF80FA" w14:textId="77777777" w:rsidR="0057624C" w:rsidRDefault="0057624C" w:rsidP="0057624C"/>
    <w:p w14:paraId="1A63E006" w14:textId="77777777" w:rsidR="0057624C" w:rsidRDefault="0057624C" w:rsidP="0057624C">
      <w:proofErr w:type="gramStart"/>
      <w:r>
        <w:t>ax[</w:t>
      </w:r>
      <w:proofErr w:type="gramEnd"/>
      <w:r>
        <w:t>0].set_title('Investment Over Time')</w:t>
      </w:r>
    </w:p>
    <w:p w14:paraId="0495FA8F" w14:textId="77777777" w:rsidR="0057624C" w:rsidRDefault="0057624C" w:rsidP="0057624C">
      <w:r>
        <w:t>ax[0</w:t>
      </w:r>
      <w:proofErr w:type="gramStart"/>
      <w:r>
        <w:t>].set</w:t>
      </w:r>
      <w:proofErr w:type="gramEnd"/>
      <w:r>
        <w:t>_ylabel('Investment')</w:t>
      </w:r>
    </w:p>
    <w:p w14:paraId="08B9F228" w14:textId="77777777" w:rsidR="0057624C" w:rsidRDefault="0057624C" w:rsidP="0057624C">
      <w:proofErr w:type="gramStart"/>
      <w:r>
        <w:t>ax[</w:t>
      </w:r>
      <w:proofErr w:type="gramEnd"/>
      <w:r>
        <w:t>0].legend(loc='upper right', bbox_to_anchor=(1.15, 1.02), title='Country')</w:t>
      </w:r>
    </w:p>
    <w:p w14:paraId="608B9077" w14:textId="77777777" w:rsidR="0057624C" w:rsidRDefault="0057624C" w:rsidP="0057624C">
      <w:r>
        <w:t>ax[0</w:t>
      </w:r>
      <w:proofErr w:type="gramStart"/>
      <w:r>
        <w:t>].grid</w:t>
      </w:r>
      <w:proofErr w:type="gramEnd"/>
      <w:r>
        <w:t>(True)</w:t>
      </w:r>
    </w:p>
    <w:p w14:paraId="65321E50" w14:textId="77777777" w:rsidR="0057624C" w:rsidRDefault="0057624C" w:rsidP="0057624C"/>
    <w:p w14:paraId="4EC1D148" w14:textId="77777777" w:rsidR="0057624C" w:rsidRDefault="0057624C" w:rsidP="0057624C">
      <w:r>
        <w:t># Plot Mortality over time</w:t>
      </w:r>
    </w:p>
    <w:p w14:paraId="7C869869" w14:textId="77777777" w:rsidR="0057624C" w:rsidRDefault="0057624C" w:rsidP="0057624C">
      <w:r>
        <w:lastRenderedPageBreak/>
        <w:t>for country in df_mortality_</w:t>
      </w:r>
      <w:proofErr w:type="gramStart"/>
      <w:r>
        <w:t>long[</w:t>
      </w:r>
      <w:proofErr w:type="gramEnd"/>
      <w:r>
        <w:t>'Country Name'].unique():</w:t>
      </w:r>
    </w:p>
    <w:p w14:paraId="5291EB81" w14:textId="77777777" w:rsidR="0057624C" w:rsidRDefault="0057624C" w:rsidP="0057624C">
      <w:r>
        <w:t xml:space="preserve">    country_data = df_mortality_</w:t>
      </w:r>
      <w:proofErr w:type="gramStart"/>
      <w:r>
        <w:t>long[</w:t>
      </w:r>
      <w:proofErr w:type="gramEnd"/>
      <w:r>
        <w:t>df_mortality_long['Country Name'] == country]</w:t>
      </w:r>
    </w:p>
    <w:p w14:paraId="43049B57" w14:textId="77777777" w:rsidR="0057624C" w:rsidRDefault="0057624C" w:rsidP="0057624C">
      <w:r>
        <w:t xml:space="preserve">    ax[1</w:t>
      </w:r>
      <w:proofErr w:type="gramStart"/>
      <w:r>
        <w:t>].plot</w:t>
      </w:r>
      <w:proofErr w:type="gramEnd"/>
      <w:r>
        <w:t>(country_data['Year'], country_data['Mortality'], label=country)</w:t>
      </w:r>
    </w:p>
    <w:p w14:paraId="22C82C87" w14:textId="77777777" w:rsidR="0057624C" w:rsidRDefault="0057624C" w:rsidP="0057624C"/>
    <w:p w14:paraId="7460FB4D" w14:textId="77777777" w:rsidR="0057624C" w:rsidRDefault="0057624C" w:rsidP="0057624C">
      <w:proofErr w:type="gramStart"/>
      <w:r>
        <w:t>ax[</w:t>
      </w:r>
      <w:proofErr w:type="gramEnd"/>
      <w:r>
        <w:t>1].set_title('Mortality Over Time')</w:t>
      </w:r>
    </w:p>
    <w:p w14:paraId="4795A505" w14:textId="77777777" w:rsidR="0057624C" w:rsidRDefault="0057624C" w:rsidP="0057624C">
      <w:r>
        <w:t>ax[1</w:t>
      </w:r>
      <w:proofErr w:type="gramStart"/>
      <w:r>
        <w:t>].set</w:t>
      </w:r>
      <w:proofErr w:type="gramEnd"/>
      <w:r>
        <w:t>_ylabel('Mortality')</w:t>
      </w:r>
    </w:p>
    <w:p w14:paraId="52E887F5" w14:textId="77777777" w:rsidR="0057624C" w:rsidRDefault="0057624C" w:rsidP="0057624C">
      <w:proofErr w:type="gramStart"/>
      <w:r>
        <w:t>ax[</w:t>
      </w:r>
      <w:proofErr w:type="gramEnd"/>
      <w:r>
        <w:t>1].legend(loc='upper right', bbox_to_anchor=(1.15, 1.02), title='Country')</w:t>
      </w:r>
    </w:p>
    <w:p w14:paraId="3DB4A55C" w14:textId="77777777" w:rsidR="0057624C" w:rsidRDefault="0057624C" w:rsidP="0057624C">
      <w:r>
        <w:t>ax[1</w:t>
      </w:r>
      <w:proofErr w:type="gramStart"/>
      <w:r>
        <w:t>].grid</w:t>
      </w:r>
      <w:proofErr w:type="gramEnd"/>
      <w:r>
        <w:t>(True)</w:t>
      </w:r>
    </w:p>
    <w:p w14:paraId="56388EB7" w14:textId="77777777" w:rsidR="0057624C" w:rsidRDefault="0057624C" w:rsidP="0057624C"/>
    <w:p w14:paraId="52C7E995" w14:textId="77777777" w:rsidR="0057624C" w:rsidRDefault="0057624C" w:rsidP="0057624C">
      <w:r>
        <w:t># Plot Infrastructure over time</w:t>
      </w:r>
    </w:p>
    <w:p w14:paraId="5A58D092" w14:textId="77777777" w:rsidR="0057624C" w:rsidRDefault="0057624C" w:rsidP="0057624C">
      <w:r>
        <w:t>for country in df_infrastructure_</w:t>
      </w:r>
      <w:proofErr w:type="gramStart"/>
      <w:r>
        <w:t>long[</w:t>
      </w:r>
      <w:proofErr w:type="gramEnd"/>
      <w:r>
        <w:t>'Country Name'].unique():</w:t>
      </w:r>
    </w:p>
    <w:p w14:paraId="1C4649E8" w14:textId="77777777" w:rsidR="0057624C" w:rsidRDefault="0057624C" w:rsidP="0057624C">
      <w:r>
        <w:t xml:space="preserve">    country_data = df_infrastructure_</w:t>
      </w:r>
      <w:proofErr w:type="gramStart"/>
      <w:r>
        <w:t>long[</w:t>
      </w:r>
      <w:proofErr w:type="gramEnd"/>
      <w:r>
        <w:t>df_infrastructure_long['Country Name'] == country]</w:t>
      </w:r>
    </w:p>
    <w:p w14:paraId="4F8E0D17" w14:textId="77777777" w:rsidR="0057624C" w:rsidRDefault="0057624C" w:rsidP="0057624C">
      <w:r>
        <w:t xml:space="preserve">    ax[2</w:t>
      </w:r>
      <w:proofErr w:type="gramStart"/>
      <w:r>
        <w:t>].plot</w:t>
      </w:r>
      <w:proofErr w:type="gramEnd"/>
      <w:r>
        <w:t>(country_data['Year'], country_data['Infrastructure'], label=country)</w:t>
      </w:r>
    </w:p>
    <w:p w14:paraId="179913F5" w14:textId="77777777" w:rsidR="0057624C" w:rsidRDefault="0057624C" w:rsidP="0057624C"/>
    <w:p w14:paraId="669F675B" w14:textId="77777777" w:rsidR="0057624C" w:rsidRDefault="0057624C" w:rsidP="0057624C">
      <w:proofErr w:type="gramStart"/>
      <w:r>
        <w:t>ax[</w:t>
      </w:r>
      <w:proofErr w:type="gramEnd"/>
      <w:r>
        <w:t>2].set_title('Infrastructure Over Time')</w:t>
      </w:r>
    </w:p>
    <w:p w14:paraId="0C4D0799" w14:textId="77777777" w:rsidR="0057624C" w:rsidRDefault="0057624C" w:rsidP="0057624C">
      <w:r>
        <w:t>ax[2</w:t>
      </w:r>
      <w:proofErr w:type="gramStart"/>
      <w:r>
        <w:t>].set</w:t>
      </w:r>
      <w:proofErr w:type="gramEnd"/>
      <w:r>
        <w:t>_ylabel('Infrastructure')</w:t>
      </w:r>
    </w:p>
    <w:p w14:paraId="02291D87" w14:textId="77777777" w:rsidR="0057624C" w:rsidRDefault="0057624C" w:rsidP="0057624C">
      <w:r>
        <w:t>ax[2</w:t>
      </w:r>
      <w:proofErr w:type="gramStart"/>
      <w:r>
        <w:t>].set</w:t>
      </w:r>
      <w:proofErr w:type="gramEnd"/>
      <w:r>
        <w:t>_xlabel('Year')</w:t>
      </w:r>
    </w:p>
    <w:p w14:paraId="7E5E6635" w14:textId="77777777" w:rsidR="0057624C" w:rsidRDefault="0057624C" w:rsidP="0057624C">
      <w:proofErr w:type="gramStart"/>
      <w:r>
        <w:t>ax[</w:t>
      </w:r>
      <w:proofErr w:type="gramEnd"/>
      <w:r>
        <w:t>2].legend(loc='upper right', bbox_to_anchor=(1.15, 1.02), title='Country')</w:t>
      </w:r>
    </w:p>
    <w:p w14:paraId="0683F8DE" w14:textId="77777777" w:rsidR="0057624C" w:rsidRDefault="0057624C" w:rsidP="0057624C">
      <w:r>
        <w:t>ax[2</w:t>
      </w:r>
      <w:proofErr w:type="gramStart"/>
      <w:r>
        <w:t>].grid</w:t>
      </w:r>
      <w:proofErr w:type="gramEnd"/>
      <w:r>
        <w:t>(True)</w:t>
      </w:r>
    </w:p>
    <w:p w14:paraId="0FEF1F90" w14:textId="77777777" w:rsidR="0057624C" w:rsidRDefault="0057624C" w:rsidP="0057624C"/>
    <w:p w14:paraId="639A92A7" w14:textId="77777777" w:rsidR="0057624C" w:rsidRDefault="0057624C" w:rsidP="0057624C">
      <w:proofErr w:type="gramStart"/>
      <w:r>
        <w:t>plt.tight</w:t>
      </w:r>
      <w:proofErr w:type="gramEnd"/>
      <w:r>
        <w:t>_layout()</w:t>
      </w:r>
    </w:p>
    <w:p w14:paraId="3BF90B7A" w14:textId="77777777" w:rsidR="0057624C" w:rsidRDefault="0057624C" w:rsidP="0057624C">
      <w:proofErr w:type="gramStart"/>
      <w:r>
        <w:t>plt.savefig</w:t>
      </w:r>
      <w:proofErr w:type="gramEnd"/>
      <w:r>
        <w:t>('time_series_plots.png')</w:t>
      </w:r>
    </w:p>
    <w:p w14:paraId="5C3A15FE" w14:textId="77777777" w:rsidR="0057624C" w:rsidRDefault="0057624C" w:rsidP="0057624C">
      <w:proofErr w:type="gramStart"/>
      <w:r>
        <w:t>plt.show</w:t>
      </w:r>
      <w:proofErr w:type="gramEnd"/>
      <w:r>
        <w:t>()</w:t>
      </w:r>
    </w:p>
    <w:p w14:paraId="3B6AA6D6" w14:textId="77777777" w:rsidR="0057624C" w:rsidRDefault="0057624C" w:rsidP="0057624C"/>
    <w:p w14:paraId="058F395C" w14:textId="77777777" w:rsidR="0057624C" w:rsidRDefault="0057624C" w:rsidP="0057624C">
      <w:r>
        <w:t># Add the plot to the document</w:t>
      </w:r>
    </w:p>
    <w:p w14:paraId="62983B30" w14:textId="77777777" w:rsidR="0057624C" w:rsidRDefault="0057624C" w:rsidP="0057624C">
      <w:r>
        <w:t>doc.add_</w:t>
      </w:r>
      <w:proofErr w:type="gramStart"/>
      <w:r>
        <w:t>heading(</w:t>
      </w:r>
      <w:proofErr w:type="gramEnd"/>
      <w:r>
        <w:t>'Time Series Analysis', level=1)</w:t>
      </w:r>
    </w:p>
    <w:p w14:paraId="05238632" w14:textId="77777777" w:rsidR="0057624C" w:rsidRDefault="0057624C" w:rsidP="0057624C">
      <w:r>
        <w:t>doc.add_</w:t>
      </w:r>
      <w:proofErr w:type="gramStart"/>
      <w:r>
        <w:t>picture(</w:t>
      </w:r>
      <w:proofErr w:type="gramEnd"/>
      <w:r>
        <w:t>'time_series_plots.png', width=Inches(6))</w:t>
      </w:r>
    </w:p>
    <w:p w14:paraId="3EDFD2E7" w14:textId="77777777" w:rsidR="0057624C" w:rsidRDefault="0057624C" w:rsidP="0057624C"/>
    <w:p w14:paraId="2BAABE3D" w14:textId="77777777" w:rsidR="0057624C" w:rsidRDefault="0057624C" w:rsidP="0057624C">
      <w:r>
        <w:t># Save the document</w:t>
      </w:r>
    </w:p>
    <w:p w14:paraId="5050E73A" w14:textId="77777777" w:rsidR="0057624C" w:rsidRDefault="0057624C" w:rsidP="0057624C">
      <w:proofErr w:type="gramStart"/>
      <w:r>
        <w:lastRenderedPageBreak/>
        <w:t>doc.save</w:t>
      </w:r>
      <w:proofErr w:type="gramEnd"/>
      <w:r>
        <w:t>('investment_mortality_infrastructure_analysis.docx')</w:t>
      </w:r>
    </w:p>
    <w:p w14:paraId="4AC37755" w14:textId="77777777" w:rsidR="0057624C" w:rsidRDefault="0057624C" w:rsidP="0057624C"/>
    <w:p w14:paraId="4D430EF5" w14:textId="77777777" w:rsidR="0057624C" w:rsidRDefault="0057624C" w:rsidP="0057624C">
      <w:pPr>
        <w:pStyle w:val="Title"/>
      </w:pPr>
      <w:proofErr w:type="gramStart"/>
      <w:r>
        <w:t>print(</w:t>
      </w:r>
      <w:proofErr w:type="gramEnd"/>
      <w:r>
        <w:t>"Descriptive statistics and time series plots saved to 'investment_mortality_infrastructure_analysis.docx'.")</w:t>
      </w:r>
      <w:r>
        <w:br/>
      </w:r>
      <w:r>
        <w:br/>
        <w:t>output:</w:t>
      </w:r>
      <w:r>
        <w:br/>
        <w:t>Descriptive Statistics and Time Series Analysis</w:t>
      </w:r>
    </w:p>
    <w:p w14:paraId="20A19F81" w14:textId="77777777" w:rsidR="0057624C" w:rsidRDefault="0057624C" w:rsidP="0057624C">
      <w:pPr>
        <w:pStyle w:val="Heading1"/>
      </w:pPr>
      <w:r>
        <w:t>Descriptive Statistics for Investment</w:t>
      </w:r>
    </w:p>
    <w:tbl>
      <w:tblPr>
        <w:tblW w:w="0" w:type="auto"/>
        <w:tblLook w:val="04A0" w:firstRow="1" w:lastRow="0" w:firstColumn="1" w:lastColumn="0" w:noHBand="0" w:noVBand="1"/>
      </w:tblPr>
      <w:tblGrid>
        <w:gridCol w:w="1428"/>
        <w:gridCol w:w="1722"/>
        <w:gridCol w:w="1722"/>
        <w:gridCol w:w="1722"/>
        <w:gridCol w:w="1044"/>
        <w:gridCol w:w="1722"/>
      </w:tblGrid>
      <w:tr w:rsidR="0057624C" w14:paraId="38502A08" w14:textId="77777777" w:rsidTr="0057624C">
        <w:tc>
          <w:tcPr>
            <w:tcW w:w="1440" w:type="dxa"/>
          </w:tcPr>
          <w:p w14:paraId="7370CAD0" w14:textId="77777777" w:rsidR="0057624C" w:rsidRDefault="0057624C" w:rsidP="0057624C">
            <w:r>
              <w:t>Country</w:t>
            </w:r>
          </w:p>
        </w:tc>
        <w:tc>
          <w:tcPr>
            <w:tcW w:w="1440" w:type="dxa"/>
          </w:tcPr>
          <w:p w14:paraId="49217B2F" w14:textId="77777777" w:rsidR="0057624C" w:rsidRDefault="0057624C" w:rsidP="0057624C">
            <w:r>
              <w:t>Mean</w:t>
            </w:r>
          </w:p>
        </w:tc>
        <w:tc>
          <w:tcPr>
            <w:tcW w:w="1440" w:type="dxa"/>
          </w:tcPr>
          <w:p w14:paraId="247F8A06" w14:textId="77777777" w:rsidR="0057624C" w:rsidRDefault="0057624C" w:rsidP="0057624C">
            <w:r>
              <w:t>Median</w:t>
            </w:r>
          </w:p>
        </w:tc>
        <w:tc>
          <w:tcPr>
            <w:tcW w:w="1440" w:type="dxa"/>
          </w:tcPr>
          <w:p w14:paraId="4BDEDAC0" w14:textId="77777777" w:rsidR="0057624C" w:rsidRDefault="0057624C" w:rsidP="0057624C">
            <w:r>
              <w:t>Std</w:t>
            </w:r>
          </w:p>
        </w:tc>
        <w:tc>
          <w:tcPr>
            <w:tcW w:w="1440" w:type="dxa"/>
          </w:tcPr>
          <w:p w14:paraId="3F7AD809" w14:textId="77777777" w:rsidR="0057624C" w:rsidRDefault="0057624C" w:rsidP="0057624C">
            <w:r>
              <w:t>Min</w:t>
            </w:r>
          </w:p>
        </w:tc>
        <w:tc>
          <w:tcPr>
            <w:tcW w:w="1440" w:type="dxa"/>
          </w:tcPr>
          <w:p w14:paraId="66BE9467" w14:textId="77777777" w:rsidR="0057624C" w:rsidRDefault="0057624C" w:rsidP="0057624C">
            <w:r>
              <w:t>Max</w:t>
            </w:r>
          </w:p>
        </w:tc>
      </w:tr>
      <w:tr w:rsidR="0057624C" w14:paraId="7DBCDBA8" w14:textId="77777777" w:rsidTr="0057624C">
        <w:tc>
          <w:tcPr>
            <w:tcW w:w="1440" w:type="dxa"/>
          </w:tcPr>
          <w:p w14:paraId="76693CFC" w14:textId="77777777" w:rsidR="0057624C" w:rsidRDefault="0057624C" w:rsidP="0057624C">
            <w:r>
              <w:t>africa eastern and southern</w:t>
            </w:r>
          </w:p>
        </w:tc>
        <w:tc>
          <w:tcPr>
            <w:tcW w:w="1440" w:type="dxa"/>
          </w:tcPr>
          <w:p w14:paraId="3E5585B6" w14:textId="77777777" w:rsidR="0057624C" w:rsidRDefault="0057624C" w:rsidP="0057624C">
            <w:r>
              <w:t>0.00</w:t>
            </w:r>
          </w:p>
        </w:tc>
        <w:tc>
          <w:tcPr>
            <w:tcW w:w="1440" w:type="dxa"/>
          </w:tcPr>
          <w:p w14:paraId="71F75BD3" w14:textId="77777777" w:rsidR="0057624C" w:rsidRDefault="0057624C" w:rsidP="0057624C">
            <w:r>
              <w:t>0.00</w:t>
            </w:r>
          </w:p>
        </w:tc>
        <w:tc>
          <w:tcPr>
            <w:tcW w:w="1440" w:type="dxa"/>
          </w:tcPr>
          <w:p w14:paraId="398A9D25" w14:textId="77777777" w:rsidR="0057624C" w:rsidRDefault="0057624C" w:rsidP="0057624C">
            <w:r>
              <w:t>0.00</w:t>
            </w:r>
          </w:p>
        </w:tc>
        <w:tc>
          <w:tcPr>
            <w:tcW w:w="1440" w:type="dxa"/>
          </w:tcPr>
          <w:p w14:paraId="15BB7913" w14:textId="77777777" w:rsidR="0057624C" w:rsidRDefault="0057624C" w:rsidP="0057624C">
            <w:r>
              <w:t>0.00</w:t>
            </w:r>
          </w:p>
        </w:tc>
        <w:tc>
          <w:tcPr>
            <w:tcW w:w="1440" w:type="dxa"/>
          </w:tcPr>
          <w:p w14:paraId="54207F34" w14:textId="77777777" w:rsidR="0057624C" w:rsidRDefault="0057624C" w:rsidP="0057624C">
            <w:r>
              <w:t>0.00</w:t>
            </w:r>
          </w:p>
        </w:tc>
      </w:tr>
      <w:tr w:rsidR="0057624C" w14:paraId="3AD8F24B" w14:textId="77777777" w:rsidTr="0057624C">
        <w:tc>
          <w:tcPr>
            <w:tcW w:w="1440" w:type="dxa"/>
          </w:tcPr>
          <w:p w14:paraId="5143C034" w14:textId="77777777" w:rsidR="0057624C" w:rsidRDefault="0057624C" w:rsidP="0057624C">
            <w:r>
              <w:t>africa western and central</w:t>
            </w:r>
          </w:p>
        </w:tc>
        <w:tc>
          <w:tcPr>
            <w:tcW w:w="1440" w:type="dxa"/>
          </w:tcPr>
          <w:p w14:paraId="2F31749E" w14:textId="77777777" w:rsidR="0057624C" w:rsidRDefault="0057624C" w:rsidP="0057624C">
            <w:r>
              <w:t>0.00</w:t>
            </w:r>
          </w:p>
        </w:tc>
        <w:tc>
          <w:tcPr>
            <w:tcW w:w="1440" w:type="dxa"/>
          </w:tcPr>
          <w:p w14:paraId="17539031" w14:textId="77777777" w:rsidR="0057624C" w:rsidRDefault="0057624C" w:rsidP="0057624C">
            <w:r>
              <w:t>0.00</w:t>
            </w:r>
          </w:p>
        </w:tc>
        <w:tc>
          <w:tcPr>
            <w:tcW w:w="1440" w:type="dxa"/>
          </w:tcPr>
          <w:p w14:paraId="7BCF6384" w14:textId="77777777" w:rsidR="0057624C" w:rsidRDefault="0057624C" w:rsidP="0057624C">
            <w:r>
              <w:t>0.00</w:t>
            </w:r>
          </w:p>
        </w:tc>
        <w:tc>
          <w:tcPr>
            <w:tcW w:w="1440" w:type="dxa"/>
          </w:tcPr>
          <w:p w14:paraId="5E29B63D" w14:textId="77777777" w:rsidR="0057624C" w:rsidRDefault="0057624C" w:rsidP="0057624C">
            <w:r>
              <w:t>0.00</w:t>
            </w:r>
          </w:p>
        </w:tc>
        <w:tc>
          <w:tcPr>
            <w:tcW w:w="1440" w:type="dxa"/>
          </w:tcPr>
          <w:p w14:paraId="01412299" w14:textId="77777777" w:rsidR="0057624C" w:rsidRDefault="0057624C" w:rsidP="0057624C">
            <w:r>
              <w:t>0.00</w:t>
            </w:r>
          </w:p>
        </w:tc>
      </w:tr>
      <w:tr w:rsidR="0057624C" w14:paraId="08AA5B53" w14:textId="77777777" w:rsidTr="0057624C">
        <w:tc>
          <w:tcPr>
            <w:tcW w:w="1440" w:type="dxa"/>
          </w:tcPr>
          <w:p w14:paraId="2FD3EF41" w14:textId="77777777" w:rsidR="0057624C" w:rsidRDefault="0057624C" w:rsidP="0057624C">
            <w:r>
              <w:t>albania</w:t>
            </w:r>
          </w:p>
        </w:tc>
        <w:tc>
          <w:tcPr>
            <w:tcW w:w="1440" w:type="dxa"/>
          </w:tcPr>
          <w:p w14:paraId="708E64E8" w14:textId="77777777" w:rsidR="0057624C" w:rsidRDefault="0057624C" w:rsidP="0057624C">
            <w:r>
              <w:t>34116666.67</w:t>
            </w:r>
          </w:p>
        </w:tc>
        <w:tc>
          <w:tcPr>
            <w:tcW w:w="1440" w:type="dxa"/>
          </w:tcPr>
          <w:p w14:paraId="21C1FF62" w14:textId="77777777" w:rsidR="0057624C" w:rsidRDefault="0057624C" w:rsidP="0057624C">
            <w:r>
              <w:t>0.00</w:t>
            </w:r>
          </w:p>
        </w:tc>
        <w:tc>
          <w:tcPr>
            <w:tcW w:w="1440" w:type="dxa"/>
          </w:tcPr>
          <w:p w14:paraId="2A6F2A0B" w14:textId="77777777" w:rsidR="0057624C" w:rsidRDefault="0057624C" w:rsidP="0057624C">
            <w:r>
              <w:t>86657547.89</w:t>
            </w:r>
          </w:p>
        </w:tc>
        <w:tc>
          <w:tcPr>
            <w:tcW w:w="1440" w:type="dxa"/>
          </w:tcPr>
          <w:p w14:paraId="05ACC0DD" w14:textId="77777777" w:rsidR="0057624C" w:rsidRDefault="0057624C" w:rsidP="0057624C">
            <w:r>
              <w:t>0.00</w:t>
            </w:r>
          </w:p>
        </w:tc>
        <w:tc>
          <w:tcPr>
            <w:tcW w:w="1440" w:type="dxa"/>
          </w:tcPr>
          <w:p w14:paraId="4F6FA218" w14:textId="77777777" w:rsidR="0057624C" w:rsidRDefault="0057624C" w:rsidP="0057624C">
            <w:r>
              <w:t>284600000.00</w:t>
            </w:r>
          </w:p>
        </w:tc>
      </w:tr>
      <w:tr w:rsidR="0057624C" w14:paraId="0F18A7FE" w14:textId="77777777" w:rsidTr="0057624C">
        <w:tc>
          <w:tcPr>
            <w:tcW w:w="1440" w:type="dxa"/>
          </w:tcPr>
          <w:p w14:paraId="0A7E2226" w14:textId="77777777" w:rsidR="0057624C" w:rsidRDefault="0057624C" w:rsidP="0057624C">
            <w:r>
              <w:t>arab world</w:t>
            </w:r>
          </w:p>
        </w:tc>
        <w:tc>
          <w:tcPr>
            <w:tcW w:w="1440" w:type="dxa"/>
          </w:tcPr>
          <w:p w14:paraId="23F0B89D" w14:textId="77777777" w:rsidR="0057624C" w:rsidRDefault="0057624C" w:rsidP="0057624C">
            <w:r>
              <w:t>0.00</w:t>
            </w:r>
          </w:p>
        </w:tc>
        <w:tc>
          <w:tcPr>
            <w:tcW w:w="1440" w:type="dxa"/>
          </w:tcPr>
          <w:p w14:paraId="64E72A56" w14:textId="77777777" w:rsidR="0057624C" w:rsidRDefault="0057624C" w:rsidP="0057624C">
            <w:r>
              <w:t>0.00</w:t>
            </w:r>
          </w:p>
        </w:tc>
        <w:tc>
          <w:tcPr>
            <w:tcW w:w="1440" w:type="dxa"/>
          </w:tcPr>
          <w:p w14:paraId="13501424" w14:textId="77777777" w:rsidR="0057624C" w:rsidRDefault="0057624C" w:rsidP="0057624C">
            <w:r>
              <w:t>0.00</w:t>
            </w:r>
          </w:p>
        </w:tc>
        <w:tc>
          <w:tcPr>
            <w:tcW w:w="1440" w:type="dxa"/>
          </w:tcPr>
          <w:p w14:paraId="022155F7" w14:textId="77777777" w:rsidR="0057624C" w:rsidRDefault="0057624C" w:rsidP="0057624C">
            <w:r>
              <w:t>0.00</w:t>
            </w:r>
          </w:p>
        </w:tc>
        <w:tc>
          <w:tcPr>
            <w:tcW w:w="1440" w:type="dxa"/>
          </w:tcPr>
          <w:p w14:paraId="53EB90A3" w14:textId="77777777" w:rsidR="0057624C" w:rsidRDefault="0057624C" w:rsidP="0057624C">
            <w:r>
              <w:t>0.00</w:t>
            </w:r>
          </w:p>
        </w:tc>
      </w:tr>
      <w:tr w:rsidR="0057624C" w14:paraId="504AFBBE" w14:textId="77777777" w:rsidTr="0057624C">
        <w:tc>
          <w:tcPr>
            <w:tcW w:w="1440" w:type="dxa"/>
          </w:tcPr>
          <w:p w14:paraId="3FF17F89" w14:textId="77777777" w:rsidR="0057624C" w:rsidRDefault="0057624C" w:rsidP="0057624C">
            <w:r>
              <w:t>argentina</w:t>
            </w:r>
          </w:p>
        </w:tc>
        <w:tc>
          <w:tcPr>
            <w:tcW w:w="1440" w:type="dxa"/>
          </w:tcPr>
          <w:p w14:paraId="2EB67074" w14:textId="77777777" w:rsidR="0057624C" w:rsidRDefault="0057624C" w:rsidP="0057624C">
            <w:r>
              <w:t>184816666.67</w:t>
            </w:r>
          </w:p>
        </w:tc>
        <w:tc>
          <w:tcPr>
            <w:tcW w:w="1440" w:type="dxa"/>
          </w:tcPr>
          <w:p w14:paraId="2804E922" w14:textId="77777777" w:rsidR="0057624C" w:rsidRDefault="0057624C" w:rsidP="0057624C">
            <w:r>
              <w:t>0.00</w:t>
            </w:r>
          </w:p>
        </w:tc>
        <w:tc>
          <w:tcPr>
            <w:tcW w:w="1440" w:type="dxa"/>
          </w:tcPr>
          <w:p w14:paraId="5F7092C5" w14:textId="77777777" w:rsidR="0057624C" w:rsidRDefault="0057624C" w:rsidP="0057624C">
            <w:r>
              <w:t>600507787.90</w:t>
            </w:r>
          </w:p>
        </w:tc>
        <w:tc>
          <w:tcPr>
            <w:tcW w:w="1440" w:type="dxa"/>
          </w:tcPr>
          <w:p w14:paraId="7CBB6C19" w14:textId="77777777" w:rsidR="0057624C" w:rsidRDefault="0057624C" w:rsidP="0057624C">
            <w:r>
              <w:t>0.00</w:t>
            </w:r>
          </w:p>
        </w:tc>
        <w:tc>
          <w:tcPr>
            <w:tcW w:w="1440" w:type="dxa"/>
          </w:tcPr>
          <w:p w14:paraId="3D2F07CC" w14:textId="77777777" w:rsidR="0057624C" w:rsidRDefault="0057624C" w:rsidP="0057624C">
            <w:r>
              <w:t>2088000000.00</w:t>
            </w:r>
          </w:p>
        </w:tc>
      </w:tr>
      <w:tr w:rsidR="0057624C" w14:paraId="3AB6A76B" w14:textId="77777777" w:rsidTr="0057624C">
        <w:tc>
          <w:tcPr>
            <w:tcW w:w="1440" w:type="dxa"/>
          </w:tcPr>
          <w:p w14:paraId="67A891AC" w14:textId="77777777" w:rsidR="0057624C" w:rsidRDefault="0057624C" w:rsidP="0057624C">
            <w:r>
              <w:t>bangladesh</w:t>
            </w:r>
          </w:p>
        </w:tc>
        <w:tc>
          <w:tcPr>
            <w:tcW w:w="1440" w:type="dxa"/>
          </w:tcPr>
          <w:p w14:paraId="48E951AB" w14:textId="77777777" w:rsidR="0057624C" w:rsidRDefault="0057624C" w:rsidP="0057624C">
            <w:r>
              <w:t>193947500.00</w:t>
            </w:r>
          </w:p>
        </w:tc>
        <w:tc>
          <w:tcPr>
            <w:tcW w:w="1440" w:type="dxa"/>
          </w:tcPr>
          <w:p w14:paraId="39EEF353" w14:textId="77777777" w:rsidR="0057624C" w:rsidRDefault="0057624C" w:rsidP="0057624C">
            <w:r>
              <w:t>0.00</w:t>
            </w:r>
          </w:p>
        </w:tc>
        <w:tc>
          <w:tcPr>
            <w:tcW w:w="1440" w:type="dxa"/>
          </w:tcPr>
          <w:p w14:paraId="1EF987B4" w14:textId="77777777" w:rsidR="0057624C" w:rsidRDefault="0057624C" w:rsidP="0057624C">
            <w:r>
              <w:t>342645461.06</w:t>
            </w:r>
          </w:p>
        </w:tc>
        <w:tc>
          <w:tcPr>
            <w:tcW w:w="1440" w:type="dxa"/>
          </w:tcPr>
          <w:p w14:paraId="65D7C1FB" w14:textId="77777777" w:rsidR="0057624C" w:rsidRDefault="0057624C" w:rsidP="0057624C">
            <w:r>
              <w:t>0.00</w:t>
            </w:r>
          </w:p>
        </w:tc>
        <w:tc>
          <w:tcPr>
            <w:tcW w:w="1440" w:type="dxa"/>
          </w:tcPr>
          <w:p w14:paraId="21399FDD" w14:textId="77777777" w:rsidR="0057624C" w:rsidRDefault="0057624C" w:rsidP="0057624C">
            <w:r>
              <w:t>909260000.00</w:t>
            </w:r>
          </w:p>
        </w:tc>
      </w:tr>
      <w:tr w:rsidR="0057624C" w14:paraId="2191C042" w14:textId="77777777" w:rsidTr="0057624C">
        <w:tc>
          <w:tcPr>
            <w:tcW w:w="1440" w:type="dxa"/>
          </w:tcPr>
          <w:p w14:paraId="0C418E50" w14:textId="77777777" w:rsidR="0057624C" w:rsidRDefault="0057624C" w:rsidP="0057624C">
            <w:r>
              <w:t>brazil</w:t>
            </w:r>
          </w:p>
        </w:tc>
        <w:tc>
          <w:tcPr>
            <w:tcW w:w="1440" w:type="dxa"/>
          </w:tcPr>
          <w:p w14:paraId="49FD4FC1" w14:textId="77777777" w:rsidR="0057624C" w:rsidRDefault="0057624C" w:rsidP="0057624C">
            <w:r>
              <w:t>4966475833.33</w:t>
            </w:r>
          </w:p>
        </w:tc>
        <w:tc>
          <w:tcPr>
            <w:tcW w:w="1440" w:type="dxa"/>
          </w:tcPr>
          <w:p w14:paraId="15E97DE7" w14:textId="77777777" w:rsidR="0057624C" w:rsidRDefault="0057624C" w:rsidP="0057624C">
            <w:r>
              <w:t>1328900000.00</w:t>
            </w:r>
          </w:p>
        </w:tc>
        <w:tc>
          <w:tcPr>
            <w:tcW w:w="1440" w:type="dxa"/>
          </w:tcPr>
          <w:p w14:paraId="398FB1C7" w14:textId="77777777" w:rsidR="0057624C" w:rsidRDefault="0057624C" w:rsidP="0057624C">
            <w:r>
              <w:t>9581167643.93</w:t>
            </w:r>
          </w:p>
        </w:tc>
        <w:tc>
          <w:tcPr>
            <w:tcW w:w="1440" w:type="dxa"/>
          </w:tcPr>
          <w:p w14:paraId="58A3F53C" w14:textId="77777777" w:rsidR="0057624C" w:rsidRDefault="0057624C" w:rsidP="0057624C">
            <w:r>
              <w:t>0.00</w:t>
            </w:r>
          </w:p>
        </w:tc>
        <w:tc>
          <w:tcPr>
            <w:tcW w:w="1440" w:type="dxa"/>
          </w:tcPr>
          <w:p w14:paraId="2503E5C0" w14:textId="77777777" w:rsidR="0057624C" w:rsidRDefault="0057624C" w:rsidP="0057624C">
            <w:r>
              <w:t>33749230000.00</w:t>
            </w:r>
          </w:p>
        </w:tc>
      </w:tr>
      <w:tr w:rsidR="0057624C" w14:paraId="300C78ED" w14:textId="77777777" w:rsidTr="0057624C">
        <w:tc>
          <w:tcPr>
            <w:tcW w:w="1440" w:type="dxa"/>
          </w:tcPr>
          <w:p w14:paraId="6F895EB8" w14:textId="77777777" w:rsidR="0057624C" w:rsidRDefault="0057624C" w:rsidP="0057624C">
            <w:r>
              <w:t>cameroon</w:t>
            </w:r>
          </w:p>
        </w:tc>
        <w:tc>
          <w:tcPr>
            <w:tcW w:w="1440" w:type="dxa"/>
          </w:tcPr>
          <w:p w14:paraId="0403A246" w14:textId="77777777" w:rsidR="0057624C" w:rsidRDefault="0057624C" w:rsidP="0057624C">
            <w:r>
              <w:t>54269166.67</w:t>
            </w:r>
          </w:p>
        </w:tc>
        <w:tc>
          <w:tcPr>
            <w:tcW w:w="1440" w:type="dxa"/>
          </w:tcPr>
          <w:p w14:paraId="1A74FA6C" w14:textId="77777777" w:rsidR="0057624C" w:rsidRDefault="0057624C" w:rsidP="0057624C">
            <w:r>
              <w:t>0.00</w:t>
            </w:r>
          </w:p>
        </w:tc>
        <w:tc>
          <w:tcPr>
            <w:tcW w:w="1440" w:type="dxa"/>
          </w:tcPr>
          <w:p w14:paraId="14B7D468" w14:textId="77777777" w:rsidR="0057624C" w:rsidRDefault="0057624C" w:rsidP="0057624C">
            <w:r>
              <w:t>162643747.19</w:t>
            </w:r>
          </w:p>
        </w:tc>
        <w:tc>
          <w:tcPr>
            <w:tcW w:w="1440" w:type="dxa"/>
          </w:tcPr>
          <w:p w14:paraId="6B5C6515" w14:textId="77777777" w:rsidR="0057624C" w:rsidRDefault="0057624C" w:rsidP="0057624C">
            <w:r>
              <w:t>0.00</w:t>
            </w:r>
          </w:p>
        </w:tc>
        <w:tc>
          <w:tcPr>
            <w:tcW w:w="1440" w:type="dxa"/>
          </w:tcPr>
          <w:p w14:paraId="529EC586" w14:textId="77777777" w:rsidR="0057624C" w:rsidRDefault="0057624C" w:rsidP="0057624C">
            <w:r>
              <w:t>568000000.00</w:t>
            </w:r>
          </w:p>
        </w:tc>
      </w:tr>
      <w:tr w:rsidR="0057624C" w14:paraId="686D3D15" w14:textId="77777777" w:rsidTr="0057624C">
        <w:tc>
          <w:tcPr>
            <w:tcW w:w="1440" w:type="dxa"/>
          </w:tcPr>
          <w:p w14:paraId="6987EE5E" w14:textId="77777777" w:rsidR="0057624C" w:rsidRDefault="0057624C" w:rsidP="0057624C">
            <w:r>
              <w:t>caribbean small states</w:t>
            </w:r>
          </w:p>
        </w:tc>
        <w:tc>
          <w:tcPr>
            <w:tcW w:w="1440" w:type="dxa"/>
          </w:tcPr>
          <w:p w14:paraId="1ED076EC" w14:textId="77777777" w:rsidR="0057624C" w:rsidRDefault="0057624C" w:rsidP="0057624C">
            <w:r>
              <w:t>0.00</w:t>
            </w:r>
          </w:p>
        </w:tc>
        <w:tc>
          <w:tcPr>
            <w:tcW w:w="1440" w:type="dxa"/>
          </w:tcPr>
          <w:p w14:paraId="3E6F0F5B" w14:textId="77777777" w:rsidR="0057624C" w:rsidRDefault="0057624C" w:rsidP="0057624C">
            <w:r>
              <w:t>0.00</w:t>
            </w:r>
          </w:p>
        </w:tc>
        <w:tc>
          <w:tcPr>
            <w:tcW w:w="1440" w:type="dxa"/>
          </w:tcPr>
          <w:p w14:paraId="45ACE4CF" w14:textId="77777777" w:rsidR="0057624C" w:rsidRDefault="0057624C" w:rsidP="0057624C">
            <w:r>
              <w:t>0.00</w:t>
            </w:r>
          </w:p>
        </w:tc>
        <w:tc>
          <w:tcPr>
            <w:tcW w:w="1440" w:type="dxa"/>
          </w:tcPr>
          <w:p w14:paraId="14D2AF5F" w14:textId="77777777" w:rsidR="0057624C" w:rsidRDefault="0057624C" w:rsidP="0057624C">
            <w:r>
              <w:t>0.00</w:t>
            </w:r>
          </w:p>
        </w:tc>
        <w:tc>
          <w:tcPr>
            <w:tcW w:w="1440" w:type="dxa"/>
          </w:tcPr>
          <w:p w14:paraId="719E7EA4" w14:textId="77777777" w:rsidR="0057624C" w:rsidRDefault="0057624C" w:rsidP="0057624C">
            <w:r>
              <w:t>0.00</w:t>
            </w:r>
          </w:p>
        </w:tc>
      </w:tr>
      <w:tr w:rsidR="0057624C" w14:paraId="4C75DD77" w14:textId="77777777" w:rsidTr="0057624C">
        <w:tc>
          <w:tcPr>
            <w:tcW w:w="1440" w:type="dxa"/>
          </w:tcPr>
          <w:p w14:paraId="41CD30DC" w14:textId="77777777" w:rsidR="0057624C" w:rsidRDefault="0057624C" w:rsidP="0057624C">
            <w:r>
              <w:lastRenderedPageBreak/>
              <w:t>central europe and the baltics</w:t>
            </w:r>
          </w:p>
        </w:tc>
        <w:tc>
          <w:tcPr>
            <w:tcW w:w="1440" w:type="dxa"/>
          </w:tcPr>
          <w:p w14:paraId="77D846C7" w14:textId="77777777" w:rsidR="0057624C" w:rsidRDefault="0057624C" w:rsidP="0057624C">
            <w:r>
              <w:t>0.00</w:t>
            </w:r>
          </w:p>
        </w:tc>
        <w:tc>
          <w:tcPr>
            <w:tcW w:w="1440" w:type="dxa"/>
          </w:tcPr>
          <w:p w14:paraId="3F203ED9" w14:textId="77777777" w:rsidR="0057624C" w:rsidRDefault="0057624C" w:rsidP="0057624C">
            <w:r>
              <w:t>0.00</w:t>
            </w:r>
          </w:p>
        </w:tc>
        <w:tc>
          <w:tcPr>
            <w:tcW w:w="1440" w:type="dxa"/>
          </w:tcPr>
          <w:p w14:paraId="5317DCBA" w14:textId="77777777" w:rsidR="0057624C" w:rsidRDefault="0057624C" w:rsidP="0057624C">
            <w:r>
              <w:t>0.00</w:t>
            </w:r>
          </w:p>
        </w:tc>
        <w:tc>
          <w:tcPr>
            <w:tcW w:w="1440" w:type="dxa"/>
          </w:tcPr>
          <w:p w14:paraId="557BB9DD" w14:textId="77777777" w:rsidR="0057624C" w:rsidRDefault="0057624C" w:rsidP="0057624C">
            <w:r>
              <w:t>0.00</w:t>
            </w:r>
          </w:p>
        </w:tc>
        <w:tc>
          <w:tcPr>
            <w:tcW w:w="1440" w:type="dxa"/>
          </w:tcPr>
          <w:p w14:paraId="06963B84" w14:textId="77777777" w:rsidR="0057624C" w:rsidRDefault="0057624C" w:rsidP="0057624C">
            <w:r>
              <w:t>0.00</w:t>
            </w:r>
          </w:p>
        </w:tc>
      </w:tr>
      <w:tr w:rsidR="0057624C" w14:paraId="21A8CEF0" w14:textId="77777777" w:rsidTr="0057624C">
        <w:tc>
          <w:tcPr>
            <w:tcW w:w="1440" w:type="dxa"/>
          </w:tcPr>
          <w:p w14:paraId="60BE0601" w14:textId="77777777" w:rsidR="0057624C" w:rsidRDefault="0057624C" w:rsidP="0057624C">
            <w:r>
              <w:t>china</w:t>
            </w:r>
          </w:p>
        </w:tc>
        <w:tc>
          <w:tcPr>
            <w:tcW w:w="1440" w:type="dxa"/>
          </w:tcPr>
          <w:p w14:paraId="74F94427" w14:textId="77777777" w:rsidR="0057624C" w:rsidRDefault="0057624C" w:rsidP="0057624C">
            <w:r>
              <w:t>9326610000.00</w:t>
            </w:r>
          </w:p>
        </w:tc>
        <w:tc>
          <w:tcPr>
            <w:tcW w:w="1440" w:type="dxa"/>
          </w:tcPr>
          <w:p w14:paraId="19B88CAC" w14:textId="77777777" w:rsidR="0057624C" w:rsidRDefault="0057624C" w:rsidP="0057624C">
            <w:r>
              <w:t>4239520000.00</w:t>
            </w:r>
          </w:p>
        </w:tc>
        <w:tc>
          <w:tcPr>
            <w:tcW w:w="1440" w:type="dxa"/>
          </w:tcPr>
          <w:p w14:paraId="57F969BD" w14:textId="77777777" w:rsidR="0057624C" w:rsidRDefault="0057624C" w:rsidP="0057624C">
            <w:r>
              <w:t>10454991238.70</w:t>
            </w:r>
          </w:p>
        </w:tc>
        <w:tc>
          <w:tcPr>
            <w:tcW w:w="1440" w:type="dxa"/>
          </w:tcPr>
          <w:p w14:paraId="165A6DE6" w14:textId="77777777" w:rsidR="0057624C" w:rsidRDefault="0057624C" w:rsidP="0057624C">
            <w:r>
              <w:t>0.00</w:t>
            </w:r>
          </w:p>
        </w:tc>
        <w:tc>
          <w:tcPr>
            <w:tcW w:w="1440" w:type="dxa"/>
          </w:tcPr>
          <w:p w14:paraId="2636DC29" w14:textId="77777777" w:rsidR="0057624C" w:rsidRDefault="0057624C" w:rsidP="0057624C">
            <w:r>
              <w:t>28433590000.00</w:t>
            </w:r>
          </w:p>
        </w:tc>
      </w:tr>
      <w:tr w:rsidR="0057624C" w14:paraId="61169273" w14:textId="77777777" w:rsidTr="0057624C">
        <w:tc>
          <w:tcPr>
            <w:tcW w:w="1440" w:type="dxa"/>
          </w:tcPr>
          <w:p w14:paraId="64178FF2" w14:textId="77777777" w:rsidR="0057624C" w:rsidRDefault="0057624C" w:rsidP="0057624C">
            <w:r>
              <w:t>colombia</w:t>
            </w:r>
          </w:p>
        </w:tc>
        <w:tc>
          <w:tcPr>
            <w:tcW w:w="1440" w:type="dxa"/>
          </w:tcPr>
          <w:p w14:paraId="76FA310B" w14:textId="77777777" w:rsidR="0057624C" w:rsidRDefault="0057624C" w:rsidP="0057624C">
            <w:r>
              <w:t>2027041666.67</w:t>
            </w:r>
          </w:p>
        </w:tc>
        <w:tc>
          <w:tcPr>
            <w:tcW w:w="1440" w:type="dxa"/>
          </w:tcPr>
          <w:p w14:paraId="7738760B" w14:textId="77777777" w:rsidR="0057624C" w:rsidRDefault="0057624C" w:rsidP="0057624C">
            <w:r>
              <w:t>1456220000.00</w:t>
            </w:r>
          </w:p>
        </w:tc>
        <w:tc>
          <w:tcPr>
            <w:tcW w:w="1440" w:type="dxa"/>
          </w:tcPr>
          <w:p w14:paraId="4C15785C" w14:textId="77777777" w:rsidR="0057624C" w:rsidRDefault="0057624C" w:rsidP="0057624C">
            <w:r>
              <w:t>1960259259.91</w:t>
            </w:r>
          </w:p>
        </w:tc>
        <w:tc>
          <w:tcPr>
            <w:tcW w:w="1440" w:type="dxa"/>
          </w:tcPr>
          <w:p w14:paraId="6EB73EB4" w14:textId="77777777" w:rsidR="0057624C" w:rsidRDefault="0057624C" w:rsidP="0057624C">
            <w:r>
              <w:t>0.00</w:t>
            </w:r>
          </w:p>
        </w:tc>
        <w:tc>
          <w:tcPr>
            <w:tcW w:w="1440" w:type="dxa"/>
          </w:tcPr>
          <w:p w14:paraId="06ED8511" w14:textId="77777777" w:rsidR="0057624C" w:rsidRDefault="0057624C" w:rsidP="0057624C">
            <w:r>
              <w:t>5998540000.00</w:t>
            </w:r>
          </w:p>
        </w:tc>
      </w:tr>
      <w:tr w:rsidR="0057624C" w14:paraId="6365CA42" w14:textId="77777777" w:rsidTr="0057624C">
        <w:tc>
          <w:tcPr>
            <w:tcW w:w="1440" w:type="dxa"/>
          </w:tcPr>
          <w:p w14:paraId="39FD253D" w14:textId="77777777" w:rsidR="0057624C" w:rsidRDefault="0057624C" w:rsidP="0057624C">
            <w:r>
              <w:t>costa rica</w:t>
            </w:r>
          </w:p>
        </w:tc>
        <w:tc>
          <w:tcPr>
            <w:tcW w:w="1440" w:type="dxa"/>
          </w:tcPr>
          <w:p w14:paraId="3F8A585F" w14:textId="77777777" w:rsidR="0057624C" w:rsidRDefault="0057624C" w:rsidP="0057624C">
            <w:r>
              <w:t>68666666.67</w:t>
            </w:r>
          </w:p>
        </w:tc>
        <w:tc>
          <w:tcPr>
            <w:tcW w:w="1440" w:type="dxa"/>
          </w:tcPr>
          <w:p w14:paraId="396D0BBB" w14:textId="77777777" w:rsidR="0057624C" w:rsidRDefault="0057624C" w:rsidP="0057624C">
            <w:r>
              <w:t>0.00</w:t>
            </w:r>
          </w:p>
        </w:tc>
        <w:tc>
          <w:tcPr>
            <w:tcW w:w="1440" w:type="dxa"/>
          </w:tcPr>
          <w:p w14:paraId="2767C8E5" w14:textId="77777777" w:rsidR="0057624C" w:rsidRDefault="0057624C" w:rsidP="0057624C">
            <w:r>
              <w:t>192804344.22</w:t>
            </w:r>
          </w:p>
        </w:tc>
        <w:tc>
          <w:tcPr>
            <w:tcW w:w="1440" w:type="dxa"/>
          </w:tcPr>
          <w:p w14:paraId="5392C95D" w14:textId="77777777" w:rsidR="0057624C" w:rsidRDefault="0057624C" w:rsidP="0057624C">
            <w:r>
              <w:t>0.00</w:t>
            </w:r>
          </w:p>
        </w:tc>
        <w:tc>
          <w:tcPr>
            <w:tcW w:w="1440" w:type="dxa"/>
          </w:tcPr>
          <w:p w14:paraId="4143DC43" w14:textId="77777777" w:rsidR="0057624C" w:rsidRDefault="0057624C" w:rsidP="0057624C">
            <w:r>
              <w:t>663000000.00</w:t>
            </w:r>
          </w:p>
        </w:tc>
      </w:tr>
      <w:tr w:rsidR="0057624C" w14:paraId="37B21668" w14:textId="77777777" w:rsidTr="0057624C">
        <w:tc>
          <w:tcPr>
            <w:tcW w:w="1440" w:type="dxa"/>
          </w:tcPr>
          <w:p w14:paraId="530D3099" w14:textId="77777777" w:rsidR="0057624C" w:rsidRDefault="0057624C" w:rsidP="0057624C">
            <w:r>
              <w:t>cote d'ivoire</w:t>
            </w:r>
          </w:p>
        </w:tc>
        <w:tc>
          <w:tcPr>
            <w:tcW w:w="1440" w:type="dxa"/>
          </w:tcPr>
          <w:p w14:paraId="3C0E49A1" w14:textId="77777777" w:rsidR="0057624C" w:rsidRDefault="0057624C" w:rsidP="0057624C">
            <w:r>
              <w:t>104600833.33</w:t>
            </w:r>
          </w:p>
        </w:tc>
        <w:tc>
          <w:tcPr>
            <w:tcW w:w="1440" w:type="dxa"/>
          </w:tcPr>
          <w:p w14:paraId="0B2B7C7C" w14:textId="77777777" w:rsidR="0057624C" w:rsidRDefault="0057624C" w:rsidP="0057624C">
            <w:r>
              <w:t>0.00</w:t>
            </w:r>
          </w:p>
        </w:tc>
        <w:tc>
          <w:tcPr>
            <w:tcW w:w="1440" w:type="dxa"/>
          </w:tcPr>
          <w:p w14:paraId="1E53501B" w14:textId="77777777" w:rsidR="0057624C" w:rsidRDefault="0057624C" w:rsidP="0057624C">
            <w:r>
              <w:t>181051799.24</w:t>
            </w:r>
          </w:p>
        </w:tc>
        <w:tc>
          <w:tcPr>
            <w:tcW w:w="1440" w:type="dxa"/>
          </w:tcPr>
          <w:p w14:paraId="7D34D1FA" w14:textId="77777777" w:rsidR="0057624C" w:rsidRDefault="0057624C" w:rsidP="0057624C">
            <w:r>
              <w:t>0.00</w:t>
            </w:r>
          </w:p>
        </w:tc>
        <w:tc>
          <w:tcPr>
            <w:tcW w:w="1440" w:type="dxa"/>
          </w:tcPr>
          <w:p w14:paraId="6E687088" w14:textId="77777777" w:rsidR="0057624C" w:rsidRDefault="0057624C" w:rsidP="0057624C">
            <w:r>
              <w:t>471300000.00</w:t>
            </w:r>
          </w:p>
        </w:tc>
      </w:tr>
      <w:tr w:rsidR="0057624C" w14:paraId="67FABE6F" w14:textId="77777777" w:rsidTr="0057624C">
        <w:tc>
          <w:tcPr>
            <w:tcW w:w="1440" w:type="dxa"/>
          </w:tcPr>
          <w:p w14:paraId="46125724" w14:textId="77777777" w:rsidR="0057624C" w:rsidRDefault="0057624C" w:rsidP="0057624C">
            <w:r>
              <w:t>early-demographic dividend</w:t>
            </w:r>
          </w:p>
        </w:tc>
        <w:tc>
          <w:tcPr>
            <w:tcW w:w="1440" w:type="dxa"/>
          </w:tcPr>
          <w:p w14:paraId="48A5E53B" w14:textId="77777777" w:rsidR="0057624C" w:rsidRDefault="0057624C" w:rsidP="0057624C">
            <w:r>
              <w:t>2589130000.00</w:t>
            </w:r>
          </w:p>
        </w:tc>
        <w:tc>
          <w:tcPr>
            <w:tcW w:w="1440" w:type="dxa"/>
          </w:tcPr>
          <w:p w14:paraId="1F57EA84" w14:textId="77777777" w:rsidR="0057624C" w:rsidRDefault="0057624C" w:rsidP="0057624C">
            <w:r>
              <w:t>0.00</w:t>
            </w:r>
          </w:p>
        </w:tc>
        <w:tc>
          <w:tcPr>
            <w:tcW w:w="1440" w:type="dxa"/>
          </w:tcPr>
          <w:p w14:paraId="0ACC9AE1" w14:textId="77777777" w:rsidR="0057624C" w:rsidRDefault="0057624C" w:rsidP="0057624C">
            <w:r>
              <w:t>6074520870.05</w:t>
            </w:r>
          </w:p>
        </w:tc>
        <w:tc>
          <w:tcPr>
            <w:tcW w:w="1440" w:type="dxa"/>
          </w:tcPr>
          <w:p w14:paraId="665E63CE" w14:textId="77777777" w:rsidR="0057624C" w:rsidRDefault="0057624C" w:rsidP="0057624C">
            <w:r>
              <w:t>0.00</w:t>
            </w:r>
          </w:p>
        </w:tc>
        <w:tc>
          <w:tcPr>
            <w:tcW w:w="1440" w:type="dxa"/>
          </w:tcPr>
          <w:p w14:paraId="4E27CD45" w14:textId="77777777" w:rsidR="0057624C" w:rsidRDefault="0057624C" w:rsidP="0057624C">
            <w:r>
              <w:t>16891650000.00</w:t>
            </w:r>
          </w:p>
        </w:tc>
      </w:tr>
      <w:tr w:rsidR="0057624C" w14:paraId="2EB5CA5E" w14:textId="77777777" w:rsidTr="0057624C">
        <w:tc>
          <w:tcPr>
            <w:tcW w:w="1440" w:type="dxa"/>
          </w:tcPr>
          <w:p w14:paraId="19689785" w14:textId="77777777" w:rsidR="0057624C" w:rsidRDefault="0057624C" w:rsidP="0057624C">
            <w:r>
              <w:t>east asia &amp; pacific (excluding high income)</w:t>
            </w:r>
          </w:p>
        </w:tc>
        <w:tc>
          <w:tcPr>
            <w:tcW w:w="1440" w:type="dxa"/>
          </w:tcPr>
          <w:p w14:paraId="5C899212" w14:textId="77777777" w:rsidR="0057624C" w:rsidRDefault="0057624C" w:rsidP="0057624C">
            <w:r>
              <w:t>13066990833.33</w:t>
            </w:r>
          </w:p>
        </w:tc>
        <w:tc>
          <w:tcPr>
            <w:tcW w:w="1440" w:type="dxa"/>
          </w:tcPr>
          <w:p w14:paraId="24B5A4B1" w14:textId="77777777" w:rsidR="0057624C" w:rsidRDefault="0057624C" w:rsidP="0057624C">
            <w:r>
              <w:t>6127270000.00</w:t>
            </w:r>
          </w:p>
        </w:tc>
        <w:tc>
          <w:tcPr>
            <w:tcW w:w="1440" w:type="dxa"/>
          </w:tcPr>
          <w:p w14:paraId="677BE035" w14:textId="77777777" w:rsidR="0057624C" w:rsidRDefault="0057624C" w:rsidP="0057624C">
            <w:r>
              <w:t>12748732057.97</w:t>
            </w:r>
          </w:p>
        </w:tc>
        <w:tc>
          <w:tcPr>
            <w:tcW w:w="1440" w:type="dxa"/>
          </w:tcPr>
          <w:p w14:paraId="16553D27" w14:textId="77777777" w:rsidR="0057624C" w:rsidRDefault="0057624C" w:rsidP="0057624C">
            <w:r>
              <w:t>0.00</w:t>
            </w:r>
          </w:p>
        </w:tc>
        <w:tc>
          <w:tcPr>
            <w:tcW w:w="1440" w:type="dxa"/>
          </w:tcPr>
          <w:p w14:paraId="5F17CA39" w14:textId="77777777" w:rsidR="0057624C" w:rsidRDefault="0057624C" w:rsidP="0057624C">
            <w:r>
              <w:t>32282890000.00</w:t>
            </w:r>
          </w:p>
        </w:tc>
      </w:tr>
      <w:tr w:rsidR="0057624C" w14:paraId="6D40FDD6" w14:textId="77777777" w:rsidTr="0057624C">
        <w:tc>
          <w:tcPr>
            <w:tcW w:w="1440" w:type="dxa"/>
          </w:tcPr>
          <w:p w14:paraId="0F2153F0" w14:textId="77777777" w:rsidR="0057624C" w:rsidRDefault="0057624C" w:rsidP="0057624C">
            <w:r>
              <w:t>east asia &amp; pacific (ida &amp; ibrd countries)</w:t>
            </w:r>
          </w:p>
        </w:tc>
        <w:tc>
          <w:tcPr>
            <w:tcW w:w="1440" w:type="dxa"/>
          </w:tcPr>
          <w:p w14:paraId="0C9DE539" w14:textId="77777777" w:rsidR="0057624C" w:rsidRDefault="0057624C" w:rsidP="0057624C">
            <w:r>
              <w:t>13066990833.33</w:t>
            </w:r>
          </w:p>
        </w:tc>
        <w:tc>
          <w:tcPr>
            <w:tcW w:w="1440" w:type="dxa"/>
          </w:tcPr>
          <w:p w14:paraId="206F76AE" w14:textId="77777777" w:rsidR="0057624C" w:rsidRDefault="0057624C" w:rsidP="0057624C">
            <w:r>
              <w:t>6127270000.00</w:t>
            </w:r>
          </w:p>
        </w:tc>
        <w:tc>
          <w:tcPr>
            <w:tcW w:w="1440" w:type="dxa"/>
          </w:tcPr>
          <w:p w14:paraId="6F28A2D0" w14:textId="77777777" w:rsidR="0057624C" w:rsidRDefault="0057624C" w:rsidP="0057624C">
            <w:r>
              <w:t>12748732057.97</w:t>
            </w:r>
          </w:p>
        </w:tc>
        <w:tc>
          <w:tcPr>
            <w:tcW w:w="1440" w:type="dxa"/>
          </w:tcPr>
          <w:p w14:paraId="04FAE8D9" w14:textId="77777777" w:rsidR="0057624C" w:rsidRDefault="0057624C" w:rsidP="0057624C">
            <w:r>
              <w:t>0.00</w:t>
            </w:r>
          </w:p>
        </w:tc>
        <w:tc>
          <w:tcPr>
            <w:tcW w:w="1440" w:type="dxa"/>
          </w:tcPr>
          <w:p w14:paraId="28C373DF" w14:textId="77777777" w:rsidR="0057624C" w:rsidRDefault="0057624C" w:rsidP="0057624C">
            <w:r>
              <w:t>32282890000.00</w:t>
            </w:r>
          </w:p>
        </w:tc>
      </w:tr>
      <w:tr w:rsidR="0057624C" w14:paraId="348515D1" w14:textId="77777777" w:rsidTr="0057624C">
        <w:tc>
          <w:tcPr>
            <w:tcW w:w="1440" w:type="dxa"/>
          </w:tcPr>
          <w:p w14:paraId="7156F40C" w14:textId="77777777" w:rsidR="0057624C" w:rsidRDefault="0057624C" w:rsidP="0057624C">
            <w:r>
              <w:t>ecuador</w:t>
            </w:r>
          </w:p>
        </w:tc>
        <w:tc>
          <w:tcPr>
            <w:tcW w:w="1440" w:type="dxa"/>
          </w:tcPr>
          <w:p w14:paraId="2FDD738F" w14:textId="77777777" w:rsidR="0057624C" w:rsidRDefault="0057624C" w:rsidP="0057624C">
            <w:r>
              <w:t>158500000.00</w:t>
            </w:r>
          </w:p>
        </w:tc>
        <w:tc>
          <w:tcPr>
            <w:tcW w:w="1440" w:type="dxa"/>
          </w:tcPr>
          <w:p w14:paraId="5DA710E2" w14:textId="77777777" w:rsidR="0057624C" w:rsidRDefault="0057624C" w:rsidP="0057624C">
            <w:r>
              <w:t>0.00</w:t>
            </w:r>
          </w:p>
        </w:tc>
        <w:tc>
          <w:tcPr>
            <w:tcW w:w="1440" w:type="dxa"/>
          </w:tcPr>
          <w:p w14:paraId="6D3FA96E" w14:textId="77777777" w:rsidR="0057624C" w:rsidRDefault="0057624C" w:rsidP="0057624C">
            <w:r>
              <w:t>235581871.51</w:t>
            </w:r>
          </w:p>
        </w:tc>
        <w:tc>
          <w:tcPr>
            <w:tcW w:w="1440" w:type="dxa"/>
          </w:tcPr>
          <w:p w14:paraId="3E53E06A" w14:textId="77777777" w:rsidR="0057624C" w:rsidRDefault="0057624C" w:rsidP="0057624C">
            <w:r>
              <w:t>0.00</w:t>
            </w:r>
          </w:p>
        </w:tc>
        <w:tc>
          <w:tcPr>
            <w:tcW w:w="1440" w:type="dxa"/>
          </w:tcPr>
          <w:p w14:paraId="32D51B4D" w14:textId="77777777" w:rsidR="0057624C" w:rsidRDefault="0057624C" w:rsidP="0057624C">
            <w:r>
              <w:t>665000000.00</w:t>
            </w:r>
          </w:p>
        </w:tc>
      </w:tr>
      <w:tr w:rsidR="0057624C" w14:paraId="101ACDF8" w14:textId="77777777" w:rsidTr="0057624C">
        <w:tc>
          <w:tcPr>
            <w:tcW w:w="1440" w:type="dxa"/>
          </w:tcPr>
          <w:p w14:paraId="70A2B948" w14:textId="77777777" w:rsidR="0057624C" w:rsidRDefault="0057624C" w:rsidP="0057624C">
            <w:r>
              <w:t>egypt, arab rep.</w:t>
            </w:r>
          </w:p>
        </w:tc>
        <w:tc>
          <w:tcPr>
            <w:tcW w:w="1440" w:type="dxa"/>
          </w:tcPr>
          <w:p w14:paraId="2DAAEE80" w14:textId="77777777" w:rsidR="0057624C" w:rsidRDefault="0057624C" w:rsidP="0057624C">
            <w:r>
              <w:t>502929166.67</w:t>
            </w:r>
          </w:p>
        </w:tc>
        <w:tc>
          <w:tcPr>
            <w:tcW w:w="1440" w:type="dxa"/>
          </w:tcPr>
          <w:p w14:paraId="118C7B58" w14:textId="77777777" w:rsidR="0057624C" w:rsidRDefault="0057624C" w:rsidP="0057624C">
            <w:r>
              <w:t>0.00</w:t>
            </w:r>
          </w:p>
        </w:tc>
        <w:tc>
          <w:tcPr>
            <w:tcW w:w="1440" w:type="dxa"/>
          </w:tcPr>
          <w:p w14:paraId="5564A673" w14:textId="77777777" w:rsidR="0057624C" w:rsidRDefault="0057624C" w:rsidP="0057624C">
            <w:r>
              <w:t>1432091644.23</w:t>
            </w:r>
          </w:p>
        </w:tc>
        <w:tc>
          <w:tcPr>
            <w:tcW w:w="1440" w:type="dxa"/>
          </w:tcPr>
          <w:p w14:paraId="11526E8F" w14:textId="77777777" w:rsidR="0057624C" w:rsidRDefault="0057624C" w:rsidP="0057624C">
            <w:r>
              <w:t>0.00</w:t>
            </w:r>
          </w:p>
        </w:tc>
        <w:tc>
          <w:tcPr>
            <w:tcW w:w="1440" w:type="dxa"/>
          </w:tcPr>
          <w:p w14:paraId="22682331" w14:textId="77777777" w:rsidR="0057624C" w:rsidRDefault="0057624C" w:rsidP="0057624C">
            <w:r>
              <w:t>5018850000.00</w:t>
            </w:r>
          </w:p>
        </w:tc>
      </w:tr>
      <w:tr w:rsidR="0057624C" w14:paraId="34C43D9B" w14:textId="77777777" w:rsidTr="0057624C">
        <w:tc>
          <w:tcPr>
            <w:tcW w:w="1440" w:type="dxa"/>
          </w:tcPr>
          <w:p w14:paraId="6F5C5B4A" w14:textId="77777777" w:rsidR="0057624C" w:rsidRDefault="0057624C" w:rsidP="0057624C">
            <w:r>
              <w:t>euro area</w:t>
            </w:r>
          </w:p>
        </w:tc>
        <w:tc>
          <w:tcPr>
            <w:tcW w:w="1440" w:type="dxa"/>
          </w:tcPr>
          <w:p w14:paraId="45270890" w14:textId="77777777" w:rsidR="0057624C" w:rsidRDefault="0057624C" w:rsidP="0057624C">
            <w:r>
              <w:t>0.00</w:t>
            </w:r>
          </w:p>
        </w:tc>
        <w:tc>
          <w:tcPr>
            <w:tcW w:w="1440" w:type="dxa"/>
          </w:tcPr>
          <w:p w14:paraId="05805EB2" w14:textId="77777777" w:rsidR="0057624C" w:rsidRDefault="0057624C" w:rsidP="0057624C">
            <w:r>
              <w:t>0.00</w:t>
            </w:r>
          </w:p>
        </w:tc>
        <w:tc>
          <w:tcPr>
            <w:tcW w:w="1440" w:type="dxa"/>
          </w:tcPr>
          <w:p w14:paraId="28BD9919" w14:textId="77777777" w:rsidR="0057624C" w:rsidRDefault="0057624C" w:rsidP="0057624C">
            <w:r>
              <w:t>0.00</w:t>
            </w:r>
          </w:p>
        </w:tc>
        <w:tc>
          <w:tcPr>
            <w:tcW w:w="1440" w:type="dxa"/>
          </w:tcPr>
          <w:p w14:paraId="0CA72409" w14:textId="77777777" w:rsidR="0057624C" w:rsidRDefault="0057624C" w:rsidP="0057624C">
            <w:r>
              <w:t>0.00</w:t>
            </w:r>
          </w:p>
        </w:tc>
        <w:tc>
          <w:tcPr>
            <w:tcW w:w="1440" w:type="dxa"/>
          </w:tcPr>
          <w:p w14:paraId="031E197B" w14:textId="77777777" w:rsidR="0057624C" w:rsidRDefault="0057624C" w:rsidP="0057624C">
            <w:r>
              <w:t>0.00</w:t>
            </w:r>
          </w:p>
        </w:tc>
      </w:tr>
      <w:tr w:rsidR="0057624C" w14:paraId="6A778E60" w14:textId="77777777" w:rsidTr="0057624C">
        <w:tc>
          <w:tcPr>
            <w:tcW w:w="1440" w:type="dxa"/>
          </w:tcPr>
          <w:p w14:paraId="677C2672" w14:textId="77777777" w:rsidR="0057624C" w:rsidRDefault="0057624C" w:rsidP="0057624C">
            <w:r>
              <w:t>europe &amp; central asia</w:t>
            </w:r>
          </w:p>
        </w:tc>
        <w:tc>
          <w:tcPr>
            <w:tcW w:w="1440" w:type="dxa"/>
          </w:tcPr>
          <w:p w14:paraId="20DBCAAB" w14:textId="77777777" w:rsidR="0057624C" w:rsidRDefault="0057624C" w:rsidP="0057624C">
            <w:r>
              <w:t>0.00</w:t>
            </w:r>
          </w:p>
        </w:tc>
        <w:tc>
          <w:tcPr>
            <w:tcW w:w="1440" w:type="dxa"/>
          </w:tcPr>
          <w:p w14:paraId="2AFAC123" w14:textId="77777777" w:rsidR="0057624C" w:rsidRDefault="0057624C" w:rsidP="0057624C">
            <w:r>
              <w:t>0.00</w:t>
            </w:r>
          </w:p>
        </w:tc>
        <w:tc>
          <w:tcPr>
            <w:tcW w:w="1440" w:type="dxa"/>
          </w:tcPr>
          <w:p w14:paraId="70D02C56" w14:textId="77777777" w:rsidR="0057624C" w:rsidRDefault="0057624C" w:rsidP="0057624C">
            <w:r>
              <w:t>0.00</w:t>
            </w:r>
          </w:p>
        </w:tc>
        <w:tc>
          <w:tcPr>
            <w:tcW w:w="1440" w:type="dxa"/>
          </w:tcPr>
          <w:p w14:paraId="7D41CA29" w14:textId="77777777" w:rsidR="0057624C" w:rsidRDefault="0057624C" w:rsidP="0057624C">
            <w:r>
              <w:t>0.00</w:t>
            </w:r>
          </w:p>
        </w:tc>
        <w:tc>
          <w:tcPr>
            <w:tcW w:w="1440" w:type="dxa"/>
          </w:tcPr>
          <w:p w14:paraId="5FF58EE3" w14:textId="77777777" w:rsidR="0057624C" w:rsidRDefault="0057624C" w:rsidP="0057624C">
            <w:r>
              <w:t>0.00</w:t>
            </w:r>
          </w:p>
        </w:tc>
      </w:tr>
      <w:tr w:rsidR="0057624C" w14:paraId="20EFDB1F" w14:textId="77777777" w:rsidTr="0057624C">
        <w:tc>
          <w:tcPr>
            <w:tcW w:w="1440" w:type="dxa"/>
          </w:tcPr>
          <w:p w14:paraId="079DF902" w14:textId="77777777" w:rsidR="0057624C" w:rsidRDefault="0057624C" w:rsidP="0057624C">
            <w:r>
              <w:t>europe &amp; central asia (excluding high income)</w:t>
            </w:r>
          </w:p>
        </w:tc>
        <w:tc>
          <w:tcPr>
            <w:tcW w:w="1440" w:type="dxa"/>
          </w:tcPr>
          <w:p w14:paraId="52666611" w14:textId="77777777" w:rsidR="0057624C" w:rsidRDefault="0057624C" w:rsidP="0057624C">
            <w:r>
              <w:t>1108691666.67</w:t>
            </w:r>
          </w:p>
        </w:tc>
        <w:tc>
          <w:tcPr>
            <w:tcW w:w="1440" w:type="dxa"/>
          </w:tcPr>
          <w:p w14:paraId="3D6677B0" w14:textId="77777777" w:rsidR="0057624C" w:rsidRDefault="0057624C" w:rsidP="0057624C">
            <w:r>
              <w:t>0.00</w:t>
            </w:r>
          </w:p>
        </w:tc>
        <w:tc>
          <w:tcPr>
            <w:tcW w:w="1440" w:type="dxa"/>
          </w:tcPr>
          <w:p w14:paraId="1F0A68CA" w14:textId="77777777" w:rsidR="0057624C" w:rsidRDefault="0057624C" w:rsidP="0057624C">
            <w:r>
              <w:t>2909884634.42</w:t>
            </w:r>
          </w:p>
        </w:tc>
        <w:tc>
          <w:tcPr>
            <w:tcW w:w="1440" w:type="dxa"/>
          </w:tcPr>
          <w:p w14:paraId="6D62DCA8" w14:textId="77777777" w:rsidR="0057624C" w:rsidRDefault="0057624C" w:rsidP="0057624C">
            <w:r>
              <w:t>0.00</w:t>
            </w:r>
          </w:p>
        </w:tc>
        <w:tc>
          <w:tcPr>
            <w:tcW w:w="1440" w:type="dxa"/>
          </w:tcPr>
          <w:p w14:paraId="04B7F99E" w14:textId="77777777" w:rsidR="0057624C" w:rsidRDefault="0057624C" w:rsidP="0057624C">
            <w:r>
              <w:t>9765820000.00</w:t>
            </w:r>
          </w:p>
        </w:tc>
      </w:tr>
      <w:tr w:rsidR="0057624C" w14:paraId="66E62165" w14:textId="77777777" w:rsidTr="0057624C">
        <w:tc>
          <w:tcPr>
            <w:tcW w:w="1440" w:type="dxa"/>
          </w:tcPr>
          <w:p w14:paraId="2CB5FAFF" w14:textId="77777777" w:rsidR="0057624C" w:rsidRDefault="0057624C" w:rsidP="0057624C">
            <w:r>
              <w:t>europe &amp; central asia (ida &amp; ibrd countries)</w:t>
            </w:r>
          </w:p>
        </w:tc>
        <w:tc>
          <w:tcPr>
            <w:tcW w:w="1440" w:type="dxa"/>
          </w:tcPr>
          <w:p w14:paraId="5C6ACE18" w14:textId="77777777" w:rsidR="0057624C" w:rsidRDefault="0057624C" w:rsidP="0057624C">
            <w:r>
              <w:t>299073333.33</w:t>
            </w:r>
          </w:p>
        </w:tc>
        <w:tc>
          <w:tcPr>
            <w:tcW w:w="1440" w:type="dxa"/>
          </w:tcPr>
          <w:p w14:paraId="0871572C" w14:textId="77777777" w:rsidR="0057624C" w:rsidRDefault="0057624C" w:rsidP="0057624C">
            <w:r>
              <w:t>0.00</w:t>
            </w:r>
          </w:p>
        </w:tc>
        <w:tc>
          <w:tcPr>
            <w:tcW w:w="1440" w:type="dxa"/>
          </w:tcPr>
          <w:p w14:paraId="7F29EE66" w14:textId="77777777" w:rsidR="0057624C" w:rsidRDefault="0057624C" w:rsidP="0057624C">
            <w:r>
              <w:t>1036020417.04</w:t>
            </w:r>
          </w:p>
        </w:tc>
        <w:tc>
          <w:tcPr>
            <w:tcW w:w="1440" w:type="dxa"/>
          </w:tcPr>
          <w:p w14:paraId="06ABC0D6" w14:textId="77777777" w:rsidR="0057624C" w:rsidRDefault="0057624C" w:rsidP="0057624C">
            <w:r>
              <w:t>0.00</w:t>
            </w:r>
          </w:p>
        </w:tc>
        <w:tc>
          <w:tcPr>
            <w:tcW w:w="1440" w:type="dxa"/>
          </w:tcPr>
          <w:p w14:paraId="061175F0" w14:textId="77777777" w:rsidR="0057624C" w:rsidRDefault="0057624C" w:rsidP="0057624C">
            <w:r>
              <w:t>3588880000.00</w:t>
            </w:r>
          </w:p>
        </w:tc>
      </w:tr>
      <w:tr w:rsidR="0057624C" w14:paraId="3939BDD5" w14:textId="77777777" w:rsidTr="0057624C">
        <w:tc>
          <w:tcPr>
            <w:tcW w:w="1440" w:type="dxa"/>
          </w:tcPr>
          <w:p w14:paraId="259C1C26" w14:textId="77777777" w:rsidR="0057624C" w:rsidRDefault="0057624C" w:rsidP="0057624C">
            <w:r>
              <w:t>european union</w:t>
            </w:r>
          </w:p>
        </w:tc>
        <w:tc>
          <w:tcPr>
            <w:tcW w:w="1440" w:type="dxa"/>
          </w:tcPr>
          <w:p w14:paraId="70F0AC54" w14:textId="77777777" w:rsidR="0057624C" w:rsidRDefault="0057624C" w:rsidP="0057624C">
            <w:r>
              <w:t>0.00</w:t>
            </w:r>
          </w:p>
        </w:tc>
        <w:tc>
          <w:tcPr>
            <w:tcW w:w="1440" w:type="dxa"/>
          </w:tcPr>
          <w:p w14:paraId="5C0FFA24" w14:textId="77777777" w:rsidR="0057624C" w:rsidRDefault="0057624C" w:rsidP="0057624C">
            <w:r>
              <w:t>0.00</w:t>
            </w:r>
          </w:p>
        </w:tc>
        <w:tc>
          <w:tcPr>
            <w:tcW w:w="1440" w:type="dxa"/>
          </w:tcPr>
          <w:p w14:paraId="6BFC1902" w14:textId="77777777" w:rsidR="0057624C" w:rsidRDefault="0057624C" w:rsidP="0057624C">
            <w:r>
              <w:t>0.00</w:t>
            </w:r>
          </w:p>
        </w:tc>
        <w:tc>
          <w:tcPr>
            <w:tcW w:w="1440" w:type="dxa"/>
          </w:tcPr>
          <w:p w14:paraId="41584B13" w14:textId="77777777" w:rsidR="0057624C" w:rsidRDefault="0057624C" w:rsidP="0057624C">
            <w:r>
              <w:t>0.00</w:t>
            </w:r>
          </w:p>
        </w:tc>
        <w:tc>
          <w:tcPr>
            <w:tcW w:w="1440" w:type="dxa"/>
          </w:tcPr>
          <w:p w14:paraId="734500B9" w14:textId="77777777" w:rsidR="0057624C" w:rsidRDefault="0057624C" w:rsidP="0057624C">
            <w:r>
              <w:t>0.00</w:t>
            </w:r>
          </w:p>
        </w:tc>
      </w:tr>
      <w:tr w:rsidR="0057624C" w14:paraId="316BD388" w14:textId="77777777" w:rsidTr="0057624C">
        <w:tc>
          <w:tcPr>
            <w:tcW w:w="1440" w:type="dxa"/>
          </w:tcPr>
          <w:p w14:paraId="77345B55" w14:textId="77777777" w:rsidR="0057624C" w:rsidRDefault="0057624C" w:rsidP="0057624C">
            <w:r>
              <w:t xml:space="preserve">fragile and conflict </w:t>
            </w:r>
            <w:r>
              <w:lastRenderedPageBreak/>
              <w:t>affected situations</w:t>
            </w:r>
          </w:p>
        </w:tc>
        <w:tc>
          <w:tcPr>
            <w:tcW w:w="1440" w:type="dxa"/>
          </w:tcPr>
          <w:p w14:paraId="2EA0CC9B" w14:textId="77777777" w:rsidR="0057624C" w:rsidRDefault="0057624C" w:rsidP="0057624C">
            <w:r>
              <w:lastRenderedPageBreak/>
              <w:t>0.00</w:t>
            </w:r>
          </w:p>
        </w:tc>
        <w:tc>
          <w:tcPr>
            <w:tcW w:w="1440" w:type="dxa"/>
          </w:tcPr>
          <w:p w14:paraId="69D6328B" w14:textId="77777777" w:rsidR="0057624C" w:rsidRDefault="0057624C" w:rsidP="0057624C">
            <w:r>
              <w:t>0.00</w:t>
            </w:r>
          </w:p>
        </w:tc>
        <w:tc>
          <w:tcPr>
            <w:tcW w:w="1440" w:type="dxa"/>
          </w:tcPr>
          <w:p w14:paraId="595DEF56" w14:textId="77777777" w:rsidR="0057624C" w:rsidRDefault="0057624C" w:rsidP="0057624C">
            <w:r>
              <w:t>0.00</w:t>
            </w:r>
          </w:p>
        </w:tc>
        <w:tc>
          <w:tcPr>
            <w:tcW w:w="1440" w:type="dxa"/>
          </w:tcPr>
          <w:p w14:paraId="03B3A537" w14:textId="77777777" w:rsidR="0057624C" w:rsidRDefault="0057624C" w:rsidP="0057624C">
            <w:r>
              <w:t>0.00</w:t>
            </w:r>
          </w:p>
        </w:tc>
        <w:tc>
          <w:tcPr>
            <w:tcW w:w="1440" w:type="dxa"/>
          </w:tcPr>
          <w:p w14:paraId="1DD5E2D5" w14:textId="77777777" w:rsidR="0057624C" w:rsidRDefault="0057624C" w:rsidP="0057624C">
            <w:r>
              <w:t>0.00</w:t>
            </w:r>
          </w:p>
        </w:tc>
      </w:tr>
      <w:tr w:rsidR="0057624C" w14:paraId="081E6500" w14:textId="77777777" w:rsidTr="0057624C">
        <w:tc>
          <w:tcPr>
            <w:tcW w:w="1440" w:type="dxa"/>
          </w:tcPr>
          <w:p w14:paraId="109ECD32" w14:textId="77777777" w:rsidR="0057624C" w:rsidRDefault="0057624C" w:rsidP="0057624C">
            <w:r>
              <w:t>gabon</w:t>
            </w:r>
          </w:p>
        </w:tc>
        <w:tc>
          <w:tcPr>
            <w:tcW w:w="1440" w:type="dxa"/>
          </w:tcPr>
          <w:p w14:paraId="3732A0E6" w14:textId="77777777" w:rsidR="0057624C" w:rsidRDefault="0057624C" w:rsidP="0057624C">
            <w:r>
              <w:t>75977500.00</w:t>
            </w:r>
          </w:p>
        </w:tc>
        <w:tc>
          <w:tcPr>
            <w:tcW w:w="1440" w:type="dxa"/>
          </w:tcPr>
          <w:p w14:paraId="2C537810" w14:textId="77777777" w:rsidR="0057624C" w:rsidRDefault="0057624C" w:rsidP="0057624C">
            <w:r>
              <w:t>0.00</w:t>
            </w:r>
          </w:p>
        </w:tc>
        <w:tc>
          <w:tcPr>
            <w:tcW w:w="1440" w:type="dxa"/>
          </w:tcPr>
          <w:p w14:paraId="1931D5DB" w14:textId="77777777" w:rsidR="0057624C" w:rsidRDefault="0057624C" w:rsidP="0057624C">
            <w:r>
              <w:t>140750083.10</w:t>
            </w:r>
          </w:p>
        </w:tc>
        <w:tc>
          <w:tcPr>
            <w:tcW w:w="1440" w:type="dxa"/>
          </w:tcPr>
          <w:p w14:paraId="27E5F672" w14:textId="77777777" w:rsidR="0057624C" w:rsidRDefault="0057624C" w:rsidP="0057624C">
            <w:r>
              <w:t>0.00</w:t>
            </w:r>
          </w:p>
        </w:tc>
        <w:tc>
          <w:tcPr>
            <w:tcW w:w="1440" w:type="dxa"/>
          </w:tcPr>
          <w:p w14:paraId="3C2C3C9F" w14:textId="77777777" w:rsidR="0057624C" w:rsidRDefault="0057624C" w:rsidP="0057624C">
            <w:r>
              <w:t>349700000.00</w:t>
            </w:r>
          </w:p>
        </w:tc>
      </w:tr>
      <w:tr w:rsidR="0057624C" w14:paraId="446C3B63" w14:textId="77777777" w:rsidTr="0057624C">
        <w:tc>
          <w:tcPr>
            <w:tcW w:w="1440" w:type="dxa"/>
          </w:tcPr>
          <w:p w14:paraId="11155E2F" w14:textId="77777777" w:rsidR="0057624C" w:rsidRDefault="0057624C" w:rsidP="0057624C">
            <w:r>
              <w:t>georgia</w:t>
            </w:r>
          </w:p>
        </w:tc>
        <w:tc>
          <w:tcPr>
            <w:tcW w:w="1440" w:type="dxa"/>
          </w:tcPr>
          <w:p w14:paraId="7BCAF8DA" w14:textId="77777777" w:rsidR="0057624C" w:rsidRDefault="0057624C" w:rsidP="0057624C">
            <w:r>
              <w:t>7750000.00</w:t>
            </w:r>
          </w:p>
        </w:tc>
        <w:tc>
          <w:tcPr>
            <w:tcW w:w="1440" w:type="dxa"/>
          </w:tcPr>
          <w:p w14:paraId="34B9C3D9" w14:textId="77777777" w:rsidR="0057624C" w:rsidRDefault="0057624C" w:rsidP="0057624C">
            <w:r>
              <w:t>0.00</w:t>
            </w:r>
          </w:p>
        </w:tc>
        <w:tc>
          <w:tcPr>
            <w:tcW w:w="1440" w:type="dxa"/>
          </w:tcPr>
          <w:p w14:paraId="559B3106" w14:textId="77777777" w:rsidR="0057624C" w:rsidRDefault="0057624C" w:rsidP="0057624C">
            <w:r>
              <w:t>26846787.52</w:t>
            </w:r>
          </w:p>
        </w:tc>
        <w:tc>
          <w:tcPr>
            <w:tcW w:w="1440" w:type="dxa"/>
          </w:tcPr>
          <w:p w14:paraId="3DB4A12D" w14:textId="77777777" w:rsidR="0057624C" w:rsidRDefault="0057624C" w:rsidP="0057624C">
            <w:r>
              <w:t>0.00</w:t>
            </w:r>
          </w:p>
        </w:tc>
        <w:tc>
          <w:tcPr>
            <w:tcW w:w="1440" w:type="dxa"/>
          </w:tcPr>
          <w:p w14:paraId="559807B3" w14:textId="77777777" w:rsidR="0057624C" w:rsidRDefault="0057624C" w:rsidP="0057624C">
            <w:r>
              <w:t>93000000.00</w:t>
            </w:r>
          </w:p>
        </w:tc>
      </w:tr>
      <w:tr w:rsidR="0057624C" w14:paraId="20F1E3E0" w14:textId="77777777" w:rsidTr="0057624C">
        <w:tc>
          <w:tcPr>
            <w:tcW w:w="1440" w:type="dxa"/>
          </w:tcPr>
          <w:p w14:paraId="072F2B3F" w14:textId="77777777" w:rsidR="0057624C" w:rsidRDefault="0057624C" w:rsidP="0057624C">
            <w:r>
              <w:t>ghana</w:t>
            </w:r>
          </w:p>
        </w:tc>
        <w:tc>
          <w:tcPr>
            <w:tcW w:w="1440" w:type="dxa"/>
          </w:tcPr>
          <w:p w14:paraId="379AC10A" w14:textId="77777777" w:rsidR="0057624C" w:rsidRDefault="0057624C" w:rsidP="0057624C">
            <w:r>
              <w:t>171666666.67</w:t>
            </w:r>
          </w:p>
        </w:tc>
        <w:tc>
          <w:tcPr>
            <w:tcW w:w="1440" w:type="dxa"/>
          </w:tcPr>
          <w:p w14:paraId="46EC7C77" w14:textId="77777777" w:rsidR="0057624C" w:rsidRDefault="0057624C" w:rsidP="0057624C">
            <w:r>
              <w:t>0.00</w:t>
            </w:r>
          </w:p>
        </w:tc>
        <w:tc>
          <w:tcPr>
            <w:tcW w:w="1440" w:type="dxa"/>
          </w:tcPr>
          <w:p w14:paraId="796FC748" w14:textId="77777777" w:rsidR="0057624C" w:rsidRDefault="0057624C" w:rsidP="0057624C">
            <w:r>
              <w:t>447108555.73</w:t>
            </w:r>
          </w:p>
        </w:tc>
        <w:tc>
          <w:tcPr>
            <w:tcW w:w="1440" w:type="dxa"/>
          </w:tcPr>
          <w:p w14:paraId="503CFE21" w14:textId="77777777" w:rsidR="0057624C" w:rsidRDefault="0057624C" w:rsidP="0057624C">
            <w:r>
              <w:t>0.00</w:t>
            </w:r>
          </w:p>
        </w:tc>
        <w:tc>
          <w:tcPr>
            <w:tcW w:w="1440" w:type="dxa"/>
          </w:tcPr>
          <w:p w14:paraId="4EEE2442" w14:textId="77777777" w:rsidR="0057624C" w:rsidRDefault="0057624C" w:rsidP="0057624C">
            <w:r>
              <w:t>1500000000.00</w:t>
            </w:r>
          </w:p>
        </w:tc>
      </w:tr>
      <w:tr w:rsidR="0057624C" w14:paraId="46095BC2" w14:textId="77777777" w:rsidTr="0057624C">
        <w:tc>
          <w:tcPr>
            <w:tcW w:w="1440" w:type="dxa"/>
          </w:tcPr>
          <w:p w14:paraId="7ABFD16D" w14:textId="77777777" w:rsidR="0057624C" w:rsidRDefault="0057624C" w:rsidP="0057624C">
            <w:r>
              <w:t>heavily indebted poor countries (hipc)</w:t>
            </w:r>
          </w:p>
        </w:tc>
        <w:tc>
          <w:tcPr>
            <w:tcW w:w="1440" w:type="dxa"/>
          </w:tcPr>
          <w:p w14:paraId="2BD2469F" w14:textId="77777777" w:rsidR="0057624C" w:rsidRDefault="0057624C" w:rsidP="0057624C">
            <w:r>
              <w:t>0.00</w:t>
            </w:r>
          </w:p>
        </w:tc>
        <w:tc>
          <w:tcPr>
            <w:tcW w:w="1440" w:type="dxa"/>
          </w:tcPr>
          <w:p w14:paraId="3CEC1DB3" w14:textId="77777777" w:rsidR="0057624C" w:rsidRDefault="0057624C" w:rsidP="0057624C">
            <w:r>
              <w:t>0.00</w:t>
            </w:r>
          </w:p>
        </w:tc>
        <w:tc>
          <w:tcPr>
            <w:tcW w:w="1440" w:type="dxa"/>
          </w:tcPr>
          <w:p w14:paraId="493C30FF" w14:textId="77777777" w:rsidR="0057624C" w:rsidRDefault="0057624C" w:rsidP="0057624C">
            <w:r>
              <w:t>0.00</w:t>
            </w:r>
          </w:p>
        </w:tc>
        <w:tc>
          <w:tcPr>
            <w:tcW w:w="1440" w:type="dxa"/>
          </w:tcPr>
          <w:p w14:paraId="25307FBA" w14:textId="77777777" w:rsidR="0057624C" w:rsidRDefault="0057624C" w:rsidP="0057624C">
            <w:r>
              <w:t>0.00</w:t>
            </w:r>
          </w:p>
        </w:tc>
        <w:tc>
          <w:tcPr>
            <w:tcW w:w="1440" w:type="dxa"/>
          </w:tcPr>
          <w:p w14:paraId="50A0DB49" w14:textId="77777777" w:rsidR="0057624C" w:rsidRDefault="0057624C" w:rsidP="0057624C">
            <w:r>
              <w:t>0.00</w:t>
            </w:r>
          </w:p>
        </w:tc>
      </w:tr>
      <w:tr w:rsidR="0057624C" w14:paraId="512AAB10" w14:textId="77777777" w:rsidTr="0057624C">
        <w:tc>
          <w:tcPr>
            <w:tcW w:w="1440" w:type="dxa"/>
          </w:tcPr>
          <w:p w14:paraId="7011EBF4" w14:textId="77777777" w:rsidR="0057624C" w:rsidRDefault="0057624C" w:rsidP="0057624C">
            <w:r>
              <w:t>high income</w:t>
            </w:r>
          </w:p>
        </w:tc>
        <w:tc>
          <w:tcPr>
            <w:tcW w:w="1440" w:type="dxa"/>
          </w:tcPr>
          <w:p w14:paraId="7A95DE9B" w14:textId="77777777" w:rsidR="0057624C" w:rsidRDefault="0057624C" w:rsidP="0057624C">
            <w:r>
              <w:t>0.00</w:t>
            </w:r>
          </w:p>
        </w:tc>
        <w:tc>
          <w:tcPr>
            <w:tcW w:w="1440" w:type="dxa"/>
          </w:tcPr>
          <w:p w14:paraId="6289E0F5" w14:textId="77777777" w:rsidR="0057624C" w:rsidRDefault="0057624C" w:rsidP="0057624C">
            <w:r>
              <w:t>0.00</w:t>
            </w:r>
          </w:p>
        </w:tc>
        <w:tc>
          <w:tcPr>
            <w:tcW w:w="1440" w:type="dxa"/>
          </w:tcPr>
          <w:p w14:paraId="5E88128F" w14:textId="77777777" w:rsidR="0057624C" w:rsidRDefault="0057624C" w:rsidP="0057624C">
            <w:r>
              <w:t>0.00</w:t>
            </w:r>
          </w:p>
        </w:tc>
        <w:tc>
          <w:tcPr>
            <w:tcW w:w="1440" w:type="dxa"/>
          </w:tcPr>
          <w:p w14:paraId="253CE5F2" w14:textId="77777777" w:rsidR="0057624C" w:rsidRDefault="0057624C" w:rsidP="0057624C">
            <w:r>
              <w:t>0.00</w:t>
            </w:r>
          </w:p>
        </w:tc>
        <w:tc>
          <w:tcPr>
            <w:tcW w:w="1440" w:type="dxa"/>
          </w:tcPr>
          <w:p w14:paraId="2C4E4144" w14:textId="77777777" w:rsidR="0057624C" w:rsidRDefault="0057624C" w:rsidP="0057624C">
            <w:r>
              <w:t>0.00</w:t>
            </w:r>
          </w:p>
        </w:tc>
      </w:tr>
      <w:tr w:rsidR="0057624C" w14:paraId="591163F9" w14:textId="77777777" w:rsidTr="0057624C">
        <w:tc>
          <w:tcPr>
            <w:tcW w:w="1440" w:type="dxa"/>
          </w:tcPr>
          <w:p w14:paraId="6CF16B16" w14:textId="77777777" w:rsidR="0057624C" w:rsidRDefault="0057624C" w:rsidP="0057624C">
            <w:r>
              <w:t>honduras</w:t>
            </w:r>
          </w:p>
        </w:tc>
        <w:tc>
          <w:tcPr>
            <w:tcW w:w="1440" w:type="dxa"/>
          </w:tcPr>
          <w:p w14:paraId="04A628E0" w14:textId="77777777" w:rsidR="0057624C" w:rsidRDefault="0057624C" w:rsidP="0057624C">
            <w:r>
              <w:t>36616666.67</w:t>
            </w:r>
          </w:p>
        </w:tc>
        <w:tc>
          <w:tcPr>
            <w:tcW w:w="1440" w:type="dxa"/>
          </w:tcPr>
          <w:p w14:paraId="757AD2D8" w14:textId="77777777" w:rsidR="0057624C" w:rsidRDefault="0057624C" w:rsidP="0057624C">
            <w:r>
              <w:t>0.00</w:t>
            </w:r>
          </w:p>
        </w:tc>
        <w:tc>
          <w:tcPr>
            <w:tcW w:w="1440" w:type="dxa"/>
          </w:tcPr>
          <w:p w14:paraId="03F78E86" w14:textId="77777777" w:rsidR="0057624C" w:rsidRDefault="0057624C" w:rsidP="0057624C">
            <w:r>
              <w:t>67571037.82</w:t>
            </w:r>
          </w:p>
        </w:tc>
        <w:tc>
          <w:tcPr>
            <w:tcW w:w="1440" w:type="dxa"/>
          </w:tcPr>
          <w:p w14:paraId="4B236D71" w14:textId="77777777" w:rsidR="0057624C" w:rsidRDefault="0057624C" w:rsidP="0057624C">
            <w:r>
              <w:t>0.00</w:t>
            </w:r>
          </w:p>
        </w:tc>
        <w:tc>
          <w:tcPr>
            <w:tcW w:w="1440" w:type="dxa"/>
          </w:tcPr>
          <w:p w14:paraId="292A5BD3" w14:textId="77777777" w:rsidR="0057624C" w:rsidRDefault="0057624C" w:rsidP="0057624C">
            <w:r>
              <w:t>209000000.00</w:t>
            </w:r>
          </w:p>
        </w:tc>
      </w:tr>
      <w:tr w:rsidR="0057624C" w14:paraId="0329FF32" w14:textId="77777777" w:rsidTr="0057624C">
        <w:tc>
          <w:tcPr>
            <w:tcW w:w="1440" w:type="dxa"/>
          </w:tcPr>
          <w:p w14:paraId="0B353BC0" w14:textId="77777777" w:rsidR="0057624C" w:rsidRDefault="0057624C" w:rsidP="0057624C">
            <w:r>
              <w:t>ibrd only</w:t>
            </w:r>
          </w:p>
        </w:tc>
        <w:tc>
          <w:tcPr>
            <w:tcW w:w="1440" w:type="dxa"/>
          </w:tcPr>
          <w:p w14:paraId="1441E4A2" w14:textId="77777777" w:rsidR="0057624C" w:rsidRDefault="0057624C" w:rsidP="0057624C">
            <w:r>
              <w:t>32409657500.00</w:t>
            </w:r>
          </w:p>
        </w:tc>
        <w:tc>
          <w:tcPr>
            <w:tcW w:w="1440" w:type="dxa"/>
          </w:tcPr>
          <w:p w14:paraId="3EECD0F3" w14:textId="77777777" w:rsidR="0057624C" w:rsidRDefault="0057624C" w:rsidP="0057624C">
            <w:r>
              <w:t>37066280000.00</w:t>
            </w:r>
          </w:p>
        </w:tc>
        <w:tc>
          <w:tcPr>
            <w:tcW w:w="1440" w:type="dxa"/>
          </w:tcPr>
          <w:p w14:paraId="1E18D9AA" w14:textId="77777777" w:rsidR="0057624C" w:rsidRDefault="0057624C" w:rsidP="0057624C">
            <w:r>
              <w:t>21918942477.63</w:t>
            </w:r>
          </w:p>
        </w:tc>
        <w:tc>
          <w:tcPr>
            <w:tcW w:w="1440" w:type="dxa"/>
          </w:tcPr>
          <w:p w14:paraId="3A630B00" w14:textId="77777777" w:rsidR="0057624C" w:rsidRDefault="0057624C" w:rsidP="0057624C">
            <w:r>
              <w:t>0.00</w:t>
            </w:r>
          </w:p>
        </w:tc>
        <w:tc>
          <w:tcPr>
            <w:tcW w:w="1440" w:type="dxa"/>
          </w:tcPr>
          <w:p w14:paraId="04A9DA57" w14:textId="77777777" w:rsidR="0057624C" w:rsidRDefault="0057624C" w:rsidP="0057624C">
            <w:r>
              <w:t>65606060000.00</w:t>
            </w:r>
          </w:p>
        </w:tc>
      </w:tr>
      <w:tr w:rsidR="0057624C" w14:paraId="54E27107" w14:textId="77777777" w:rsidTr="0057624C">
        <w:tc>
          <w:tcPr>
            <w:tcW w:w="1440" w:type="dxa"/>
          </w:tcPr>
          <w:p w14:paraId="7D2FCE7E" w14:textId="77777777" w:rsidR="0057624C" w:rsidRDefault="0057624C" w:rsidP="0057624C">
            <w:r>
              <w:t>india</w:t>
            </w:r>
          </w:p>
        </w:tc>
        <w:tc>
          <w:tcPr>
            <w:tcW w:w="1440" w:type="dxa"/>
          </w:tcPr>
          <w:p w14:paraId="2E11B3DC" w14:textId="77777777" w:rsidR="0057624C" w:rsidRDefault="0057624C" w:rsidP="0057624C">
            <w:r>
              <w:t>3434780000.00</w:t>
            </w:r>
          </w:p>
        </w:tc>
        <w:tc>
          <w:tcPr>
            <w:tcW w:w="1440" w:type="dxa"/>
          </w:tcPr>
          <w:p w14:paraId="782DC1AE" w14:textId="77777777" w:rsidR="0057624C" w:rsidRDefault="0057624C" w:rsidP="0057624C">
            <w:r>
              <w:t>2777385000.00</w:t>
            </w:r>
          </w:p>
        </w:tc>
        <w:tc>
          <w:tcPr>
            <w:tcW w:w="1440" w:type="dxa"/>
          </w:tcPr>
          <w:p w14:paraId="0E6C2A59" w14:textId="77777777" w:rsidR="0057624C" w:rsidRDefault="0057624C" w:rsidP="0057624C">
            <w:r>
              <w:t>3001403999.73</w:t>
            </w:r>
          </w:p>
        </w:tc>
        <w:tc>
          <w:tcPr>
            <w:tcW w:w="1440" w:type="dxa"/>
          </w:tcPr>
          <w:p w14:paraId="66A14ECE" w14:textId="77777777" w:rsidR="0057624C" w:rsidRDefault="0057624C" w:rsidP="0057624C">
            <w:r>
              <w:t>0.00</w:t>
            </w:r>
          </w:p>
        </w:tc>
        <w:tc>
          <w:tcPr>
            <w:tcW w:w="1440" w:type="dxa"/>
          </w:tcPr>
          <w:p w14:paraId="555910B2" w14:textId="77777777" w:rsidR="0057624C" w:rsidRDefault="0057624C" w:rsidP="0057624C">
            <w:r>
              <w:t>9271640000.00</w:t>
            </w:r>
          </w:p>
        </w:tc>
      </w:tr>
      <w:tr w:rsidR="0057624C" w14:paraId="5E6033C4" w14:textId="77777777" w:rsidTr="0057624C">
        <w:tc>
          <w:tcPr>
            <w:tcW w:w="1440" w:type="dxa"/>
          </w:tcPr>
          <w:p w14:paraId="0E16F6C2" w14:textId="77777777" w:rsidR="0057624C" w:rsidRDefault="0057624C" w:rsidP="0057624C">
            <w:r>
              <w:t>indonesia</w:t>
            </w:r>
          </w:p>
        </w:tc>
        <w:tc>
          <w:tcPr>
            <w:tcW w:w="1440" w:type="dxa"/>
          </w:tcPr>
          <w:p w14:paraId="22052275" w14:textId="77777777" w:rsidR="0057624C" w:rsidRDefault="0057624C" w:rsidP="0057624C">
            <w:r>
              <w:t>1359335000.00</w:t>
            </w:r>
          </w:p>
        </w:tc>
        <w:tc>
          <w:tcPr>
            <w:tcW w:w="1440" w:type="dxa"/>
          </w:tcPr>
          <w:p w14:paraId="3A079BE6" w14:textId="77777777" w:rsidR="0057624C" w:rsidRDefault="0057624C" w:rsidP="0057624C">
            <w:r>
              <w:t>46650000.00</w:t>
            </w:r>
          </w:p>
        </w:tc>
        <w:tc>
          <w:tcPr>
            <w:tcW w:w="1440" w:type="dxa"/>
          </w:tcPr>
          <w:p w14:paraId="50F4A5A3" w14:textId="77777777" w:rsidR="0057624C" w:rsidRDefault="0057624C" w:rsidP="0057624C">
            <w:r>
              <w:t>2484187950.22</w:t>
            </w:r>
          </w:p>
        </w:tc>
        <w:tc>
          <w:tcPr>
            <w:tcW w:w="1440" w:type="dxa"/>
          </w:tcPr>
          <w:p w14:paraId="54834B4F" w14:textId="77777777" w:rsidR="0057624C" w:rsidRDefault="0057624C" w:rsidP="0057624C">
            <w:r>
              <w:t>0.00</w:t>
            </w:r>
          </w:p>
        </w:tc>
        <w:tc>
          <w:tcPr>
            <w:tcW w:w="1440" w:type="dxa"/>
          </w:tcPr>
          <w:p w14:paraId="4BED0185" w14:textId="77777777" w:rsidR="0057624C" w:rsidRDefault="0057624C" w:rsidP="0057624C">
            <w:r>
              <w:t>6737290000.00</w:t>
            </w:r>
          </w:p>
        </w:tc>
      </w:tr>
      <w:tr w:rsidR="0057624C" w14:paraId="6F8799E4" w14:textId="77777777" w:rsidTr="0057624C">
        <w:tc>
          <w:tcPr>
            <w:tcW w:w="1440" w:type="dxa"/>
          </w:tcPr>
          <w:p w14:paraId="2BAEC7FC" w14:textId="77777777" w:rsidR="0057624C" w:rsidRDefault="0057624C" w:rsidP="0057624C">
            <w:r>
              <w:t>iran, islamic rep.</w:t>
            </w:r>
          </w:p>
        </w:tc>
        <w:tc>
          <w:tcPr>
            <w:tcW w:w="1440" w:type="dxa"/>
          </w:tcPr>
          <w:p w14:paraId="6B3AE9F5" w14:textId="77777777" w:rsidR="0057624C" w:rsidRDefault="0057624C" w:rsidP="0057624C">
            <w:r>
              <w:t>19583333.33</w:t>
            </w:r>
          </w:p>
        </w:tc>
        <w:tc>
          <w:tcPr>
            <w:tcW w:w="1440" w:type="dxa"/>
          </w:tcPr>
          <w:p w14:paraId="4E2E4CEC" w14:textId="77777777" w:rsidR="0057624C" w:rsidRDefault="0057624C" w:rsidP="0057624C">
            <w:r>
              <w:t>0.00</w:t>
            </w:r>
          </w:p>
        </w:tc>
        <w:tc>
          <w:tcPr>
            <w:tcW w:w="1440" w:type="dxa"/>
          </w:tcPr>
          <w:p w14:paraId="6149C962" w14:textId="77777777" w:rsidR="0057624C" w:rsidRDefault="0057624C" w:rsidP="0057624C">
            <w:r>
              <w:t>67838656.63</w:t>
            </w:r>
          </w:p>
        </w:tc>
        <w:tc>
          <w:tcPr>
            <w:tcW w:w="1440" w:type="dxa"/>
          </w:tcPr>
          <w:p w14:paraId="66BF91A9" w14:textId="77777777" w:rsidR="0057624C" w:rsidRDefault="0057624C" w:rsidP="0057624C">
            <w:r>
              <w:t>0.00</w:t>
            </w:r>
          </w:p>
        </w:tc>
        <w:tc>
          <w:tcPr>
            <w:tcW w:w="1440" w:type="dxa"/>
          </w:tcPr>
          <w:p w14:paraId="5E43F129" w14:textId="77777777" w:rsidR="0057624C" w:rsidRDefault="0057624C" w:rsidP="0057624C">
            <w:r>
              <w:t>235000000.00</w:t>
            </w:r>
          </w:p>
        </w:tc>
      </w:tr>
      <w:tr w:rsidR="0057624C" w14:paraId="01269534" w14:textId="77777777" w:rsidTr="0057624C">
        <w:tc>
          <w:tcPr>
            <w:tcW w:w="1440" w:type="dxa"/>
          </w:tcPr>
          <w:p w14:paraId="4027C487" w14:textId="77777777" w:rsidR="0057624C" w:rsidRDefault="0057624C" w:rsidP="0057624C">
            <w:r>
              <w:t>iraq</w:t>
            </w:r>
          </w:p>
        </w:tc>
        <w:tc>
          <w:tcPr>
            <w:tcW w:w="1440" w:type="dxa"/>
          </w:tcPr>
          <w:p w14:paraId="50AB3CE5" w14:textId="77777777" w:rsidR="0057624C" w:rsidRDefault="0057624C" w:rsidP="0057624C">
            <w:r>
              <w:t>37500000.00</w:t>
            </w:r>
          </w:p>
        </w:tc>
        <w:tc>
          <w:tcPr>
            <w:tcW w:w="1440" w:type="dxa"/>
          </w:tcPr>
          <w:p w14:paraId="544BEC77" w14:textId="77777777" w:rsidR="0057624C" w:rsidRDefault="0057624C" w:rsidP="0057624C">
            <w:r>
              <w:t>0.00</w:t>
            </w:r>
          </w:p>
        </w:tc>
        <w:tc>
          <w:tcPr>
            <w:tcW w:w="1440" w:type="dxa"/>
          </w:tcPr>
          <w:p w14:paraId="7FBB71CF" w14:textId="77777777" w:rsidR="0057624C" w:rsidRDefault="0057624C" w:rsidP="0057624C">
            <w:r>
              <w:t>70340082.97</w:t>
            </w:r>
          </w:p>
        </w:tc>
        <w:tc>
          <w:tcPr>
            <w:tcW w:w="1440" w:type="dxa"/>
          </w:tcPr>
          <w:p w14:paraId="550A1792" w14:textId="77777777" w:rsidR="0057624C" w:rsidRDefault="0057624C" w:rsidP="0057624C">
            <w:r>
              <w:t>0.00</w:t>
            </w:r>
          </w:p>
        </w:tc>
        <w:tc>
          <w:tcPr>
            <w:tcW w:w="1440" w:type="dxa"/>
          </w:tcPr>
          <w:p w14:paraId="7F37222A" w14:textId="77777777" w:rsidR="0057624C" w:rsidRDefault="0057624C" w:rsidP="0057624C">
            <w:r>
              <w:t>200000000.00</w:t>
            </w:r>
          </w:p>
        </w:tc>
      </w:tr>
      <w:tr w:rsidR="0057624C" w14:paraId="4C2BD900" w14:textId="77777777" w:rsidTr="0057624C">
        <w:tc>
          <w:tcPr>
            <w:tcW w:w="1440" w:type="dxa"/>
          </w:tcPr>
          <w:p w14:paraId="4036ADC1" w14:textId="77777777" w:rsidR="0057624C" w:rsidRDefault="0057624C" w:rsidP="0057624C">
            <w:r>
              <w:t>jamaica</w:t>
            </w:r>
          </w:p>
        </w:tc>
        <w:tc>
          <w:tcPr>
            <w:tcW w:w="1440" w:type="dxa"/>
          </w:tcPr>
          <w:p w14:paraId="0CB491FF" w14:textId="77777777" w:rsidR="0057624C" w:rsidRDefault="0057624C" w:rsidP="0057624C">
            <w:r>
              <w:t>46833333.33</w:t>
            </w:r>
          </w:p>
        </w:tc>
        <w:tc>
          <w:tcPr>
            <w:tcW w:w="1440" w:type="dxa"/>
          </w:tcPr>
          <w:p w14:paraId="06518A27" w14:textId="77777777" w:rsidR="0057624C" w:rsidRDefault="0057624C" w:rsidP="0057624C">
            <w:r>
              <w:t>0.00</w:t>
            </w:r>
          </w:p>
        </w:tc>
        <w:tc>
          <w:tcPr>
            <w:tcW w:w="1440" w:type="dxa"/>
          </w:tcPr>
          <w:p w14:paraId="012DBB96" w14:textId="77777777" w:rsidR="0057624C" w:rsidRDefault="0057624C" w:rsidP="0057624C">
            <w:r>
              <w:t>131454681.67</w:t>
            </w:r>
          </w:p>
        </w:tc>
        <w:tc>
          <w:tcPr>
            <w:tcW w:w="1440" w:type="dxa"/>
          </w:tcPr>
          <w:p w14:paraId="52820C8F" w14:textId="77777777" w:rsidR="0057624C" w:rsidRDefault="0057624C" w:rsidP="0057624C">
            <w:r>
              <w:t>0.00</w:t>
            </w:r>
          </w:p>
        </w:tc>
        <w:tc>
          <w:tcPr>
            <w:tcW w:w="1440" w:type="dxa"/>
          </w:tcPr>
          <w:p w14:paraId="6228A416" w14:textId="77777777" w:rsidR="0057624C" w:rsidRDefault="0057624C" w:rsidP="0057624C">
            <w:r>
              <w:t>452000000.00</w:t>
            </w:r>
          </w:p>
        </w:tc>
      </w:tr>
      <w:tr w:rsidR="0057624C" w14:paraId="071E90C9" w14:textId="77777777" w:rsidTr="0057624C">
        <w:tc>
          <w:tcPr>
            <w:tcW w:w="1440" w:type="dxa"/>
          </w:tcPr>
          <w:p w14:paraId="4930BC40" w14:textId="77777777" w:rsidR="0057624C" w:rsidRDefault="0057624C" w:rsidP="0057624C">
            <w:r>
              <w:t>japan</w:t>
            </w:r>
          </w:p>
        </w:tc>
        <w:tc>
          <w:tcPr>
            <w:tcW w:w="1440" w:type="dxa"/>
          </w:tcPr>
          <w:p w14:paraId="6DB2C8A0" w14:textId="77777777" w:rsidR="0057624C" w:rsidRDefault="0057624C" w:rsidP="0057624C">
            <w:r>
              <w:t>0.00</w:t>
            </w:r>
          </w:p>
        </w:tc>
        <w:tc>
          <w:tcPr>
            <w:tcW w:w="1440" w:type="dxa"/>
          </w:tcPr>
          <w:p w14:paraId="7EC7991C" w14:textId="77777777" w:rsidR="0057624C" w:rsidRDefault="0057624C" w:rsidP="0057624C">
            <w:r>
              <w:t>0.00</w:t>
            </w:r>
          </w:p>
        </w:tc>
        <w:tc>
          <w:tcPr>
            <w:tcW w:w="1440" w:type="dxa"/>
          </w:tcPr>
          <w:p w14:paraId="4A49B218" w14:textId="77777777" w:rsidR="0057624C" w:rsidRDefault="0057624C" w:rsidP="0057624C">
            <w:r>
              <w:t>0.00</w:t>
            </w:r>
          </w:p>
        </w:tc>
        <w:tc>
          <w:tcPr>
            <w:tcW w:w="1440" w:type="dxa"/>
          </w:tcPr>
          <w:p w14:paraId="0842245B" w14:textId="77777777" w:rsidR="0057624C" w:rsidRDefault="0057624C" w:rsidP="0057624C">
            <w:r>
              <w:t>0.00</w:t>
            </w:r>
          </w:p>
        </w:tc>
        <w:tc>
          <w:tcPr>
            <w:tcW w:w="1440" w:type="dxa"/>
          </w:tcPr>
          <w:p w14:paraId="6C795E2B" w14:textId="77777777" w:rsidR="0057624C" w:rsidRDefault="0057624C" w:rsidP="0057624C">
            <w:r>
              <w:t>0.00</w:t>
            </w:r>
          </w:p>
        </w:tc>
      </w:tr>
      <w:tr w:rsidR="0057624C" w14:paraId="0022DFF9" w14:textId="77777777" w:rsidTr="0057624C">
        <w:tc>
          <w:tcPr>
            <w:tcW w:w="1440" w:type="dxa"/>
          </w:tcPr>
          <w:p w14:paraId="3AA5178E" w14:textId="77777777" w:rsidR="0057624C" w:rsidRDefault="0057624C" w:rsidP="0057624C">
            <w:r>
              <w:t>jordan</w:t>
            </w:r>
          </w:p>
        </w:tc>
        <w:tc>
          <w:tcPr>
            <w:tcW w:w="1440" w:type="dxa"/>
          </w:tcPr>
          <w:p w14:paraId="6A8586B0" w14:textId="77777777" w:rsidR="0057624C" w:rsidRDefault="0057624C" w:rsidP="0057624C">
            <w:r>
              <w:t>7833333.33</w:t>
            </w:r>
          </w:p>
        </w:tc>
        <w:tc>
          <w:tcPr>
            <w:tcW w:w="1440" w:type="dxa"/>
          </w:tcPr>
          <w:p w14:paraId="1F8D018E" w14:textId="77777777" w:rsidR="0057624C" w:rsidRDefault="0057624C" w:rsidP="0057624C">
            <w:r>
              <w:t>0.00</w:t>
            </w:r>
          </w:p>
        </w:tc>
        <w:tc>
          <w:tcPr>
            <w:tcW w:w="1440" w:type="dxa"/>
          </w:tcPr>
          <w:p w14:paraId="7F816279" w14:textId="77777777" w:rsidR="0057624C" w:rsidRDefault="0057624C" w:rsidP="0057624C">
            <w:r>
              <w:t>27135462.65</w:t>
            </w:r>
          </w:p>
        </w:tc>
        <w:tc>
          <w:tcPr>
            <w:tcW w:w="1440" w:type="dxa"/>
          </w:tcPr>
          <w:p w14:paraId="21ABBD83" w14:textId="77777777" w:rsidR="0057624C" w:rsidRDefault="0057624C" w:rsidP="0057624C">
            <w:r>
              <w:t>0.00</w:t>
            </w:r>
          </w:p>
        </w:tc>
        <w:tc>
          <w:tcPr>
            <w:tcW w:w="1440" w:type="dxa"/>
          </w:tcPr>
          <w:p w14:paraId="54920050" w14:textId="77777777" w:rsidR="0057624C" w:rsidRDefault="0057624C" w:rsidP="0057624C">
            <w:r>
              <w:t>94000000.00</w:t>
            </w:r>
          </w:p>
        </w:tc>
      </w:tr>
      <w:tr w:rsidR="0057624C" w14:paraId="02A759E7" w14:textId="77777777" w:rsidTr="0057624C">
        <w:tc>
          <w:tcPr>
            <w:tcW w:w="1440" w:type="dxa"/>
          </w:tcPr>
          <w:p w14:paraId="54F6FDF1" w14:textId="77777777" w:rsidR="0057624C" w:rsidRDefault="0057624C" w:rsidP="0057624C">
            <w:r>
              <w:t>kazakhstan</w:t>
            </w:r>
          </w:p>
        </w:tc>
        <w:tc>
          <w:tcPr>
            <w:tcW w:w="1440" w:type="dxa"/>
          </w:tcPr>
          <w:p w14:paraId="2278E005" w14:textId="77777777" w:rsidR="0057624C" w:rsidRDefault="0057624C" w:rsidP="0057624C">
            <w:r>
              <w:t>80000000.00</w:t>
            </w:r>
          </w:p>
        </w:tc>
        <w:tc>
          <w:tcPr>
            <w:tcW w:w="1440" w:type="dxa"/>
          </w:tcPr>
          <w:p w14:paraId="1236DD09" w14:textId="77777777" w:rsidR="0057624C" w:rsidRDefault="0057624C" w:rsidP="0057624C">
            <w:r>
              <w:t>0.00</w:t>
            </w:r>
          </w:p>
        </w:tc>
        <w:tc>
          <w:tcPr>
            <w:tcW w:w="1440" w:type="dxa"/>
          </w:tcPr>
          <w:p w14:paraId="5DCA651B" w14:textId="77777777" w:rsidR="0057624C" w:rsidRDefault="0057624C" w:rsidP="0057624C">
            <w:r>
              <w:t>181170437.08</w:t>
            </w:r>
          </w:p>
        </w:tc>
        <w:tc>
          <w:tcPr>
            <w:tcW w:w="1440" w:type="dxa"/>
          </w:tcPr>
          <w:p w14:paraId="3895978C" w14:textId="77777777" w:rsidR="0057624C" w:rsidRDefault="0057624C" w:rsidP="0057624C">
            <w:r>
              <w:t>0.00</w:t>
            </w:r>
          </w:p>
        </w:tc>
        <w:tc>
          <w:tcPr>
            <w:tcW w:w="1440" w:type="dxa"/>
          </w:tcPr>
          <w:p w14:paraId="5DE3AE6C" w14:textId="77777777" w:rsidR="0057624C" w:rsidRDefault="0057624C" w:rsidP="0057624C">
            <w:r>
              <w:t>585000000.00</w:t>
            </w:r>
          </w:p>
        </w:tc>
      </w:tr>
      <w:tr w:rsidR="0057624C" w14:paraId="2D6D4FB8" w14:textId="77777777" w:rsidTr="0057624C">
        <w:tc>
          <w:tcPr>
            <w:tcW w:w="1440" w:type="dxa"/>
          </w:tcPr>
          <w:p w14:paraId="69309F46" w14:textId="77777777" w:rsidR="0057624C" w:rsidRDefault="0057624C" w:rsidP="0057624C">
            <w:r>
              <w:t>kenya</w:t>
            </w:r>
          </w:p>
        </w:tc>
        <w:tc>
          <w:tcPr>
            <w:tcW w:w="1440" w:type="dxa"/>
          </w:tcPr>
          <w:p w14:paraId="095B2EA8" w14:textId="77777777" w:rsidR="0057624C" w:rsidRDefault="0057624C" w:rsidP="0057624C">
            <w:r>
              <w:t>84798333.33</w:t>
            </w:r>
          </w:p>
        </w:tc>
        <w:tc>
          <w:tcPr>
            <w:tcW w:w="1440" w:type="dxa"/>
          </w:tcPr>
          <w:p w14:paraId="0A198E91" w14:textId="77777777" w:rsidR="0057624C" w:rsidRDefault="0057624C" w:rsidP="0057624C">
            <w:r>
              <w:t>0.00</w:t>
            </w:r>
          </w:p>
        </w:tc>
        <w:tc>
          <w:tcPr>
            <w:tcW w:w="1440" w:type="dxa"/>
          </w:tcPr>
          <w:p w14:paraId="117F189C" w14:textId="77777777" w:rsidR="0057624C" w:rsidRDefault="0057624C" w:rsidP="0057624C">
            <w:r>
              <w:t>169949305.64</w:t>
            </w:r>
          </w:p>
        </w:tc>
        <w:tc>
          <w:tcPr>
            <w:tcW w:w="1440" w:type="dxa"/>
          </w:tcPr>
          <w:p w14:paraId="53DFDA88" w14:textId="77777777" w:rsidR="0057624C" w:rsidRDefault="0057624C" w:rsidP="0057624C">
            <w:r>
              <w:t>0.00</w:t>
            </w:r>
          </w:p>
        </w:tc>
        <w:tc>
          <w:tcPr>
            <w:tcW w:w="1440" w:type="dxa"/>
          </w:tcPr>
          <w:p w14:paraId="4DCF86A5" w14:textId="77777777" w:rsidR="0057624C" w:rsidRDefault="0057624C" w:rsidP="0057624C">
            <w:r>
              <w:t>575970000.00</w:t>
            </w:r>
          </w:p>
        </w:tc>
      </w:tr>
      <w:tr w:rsidR="0057624C" w14:paraId="4096EE82" w14:textId="77777777" w:rsidTr="0057624C">
        <w:tc>
          <w:tcPr>
            <w:tcW w:w="1440" w:type="dxa"/>
          </w:tcPr>
          <w:p w14:paraId="55980F46" w14:textId="77777777" w:rsidR="0057624C" w:rsidRDefault="0057624C" w:rsidP="0057624C">
            <w:r>
              <w:t>lao pdr</w:t>
            </w:r>
          </w:p>
        </w:tc>
        <w:tc>
          <w:tcPr>
            <w:tcW w:w="1440" w:type="dxa"/>
          </w:tcPr>
          <w:p w14:paraId="458ECA92" w14:textId="77777777" w:rsidR="0057624C" w:rsidRDefault="0057624C" w:rsidP="0057624C">
            <w:r>
              <w:t>482750000.00</w:t>
            </w:r>
          </w:p>
        </w:tc>
        <w:tc>
          <w:tcPr>
            <w:tcW w:w="1440" w:type="dxa"/>
          </w:tcPr>
          <w:p w14:paraId="11FE0A39" w14:textId="77777777" w:rsidR="0057624C" w:rsidRDefault="0057624C" w:rsidP="0057624C">
            <w:r>
              <w:t>0.00</w:t>
            </w:r>
          </w:p>
        </w:tc>
        <w:tc>
          <w:tcPr>
            <w:tcW w:w="1440" w:type="dxa"/>
          </w:tcPr>
          <w:p w14:paraId="59DAF59C" w14:textId="77777777" w:rsidR="0057624C" w:rsidRDefault="0057624C" w:rsidP="0057624C">
            <w:r>
              <w:t>1643217568.45</w:t>
            </w:r>
          </w:p>
        </w:tc>
        <w:tc>
          <w:tcPr>
            <w:tcW w:w="1440" w:type="dxa"/>
          </w:tcPr>
          <w:p w14:paraId="400D57C2" w14:textId="77777777" w:rsidR="0057624C" w:rsidRDefault="0057624C" w:rsidP="0057624C">
            <w:r>
              <w:t>0.00</w:t>
            </w:r>
          </w:p>
        </w:tc>
        <w:tc>
          <w:tcPr>
            <w:tcW w:w="1440" w:type="dxa"/>
          </w:tcPr>
          <w:p w14:paraId="5AEC9181" w14:textId="77777777" w:rsidR="0057624C" w:rsidRDefault="0057624C" w:rsidP="0057624C">
            <w:r>
              <w:t>5700000000.00</w:t>
            </w:r>
          </w:p>
        </w:tc>
      </w:tr>
      <w:tr w:rsidR="0057624C" w14:paraId="7DC79B25" w14:textId="77777777" w:rsidTr="0057624C">
        <w:tc>
          <w:tcPr>
            <w:tcW w:w="1440" w:type="dxa"/>
          </w:tcPr>
          <w:p w14:paraId="7948D999" w14:textId="77777777" w:rsidR="0057624C" w:rsidRDefault="0057624C" w:rsidP="0057624C">
            <w:r>
              <w:t>late-demographic dividend</w:t>
            </w:r>
          </w:p>
        </w:tc>
        <w:tc>
          <w:tcPr>
            <w:tcW w:w="1440" w:type="dxa"/>
          </w:tcPr>
          <w:p w14:paraId="7AD0C3C1" w14:textId="77777777" w:rsidR="0057624C" w:rsidRDefault="0057624C" w:rsidP="0057624C">
            <w:r>
              <w:t>18417757500.00</w:t>
            </w:r>
          </w:p>
        </w:tc>
        <w:tc>
          <w:tcPr>
            <w:tcW w:w="1440" w:type="dxa"/>
          </w:tcPr>
          <w:p w14:paraId="35F2C903" w14:textId="77777777" w:rsidR="0057624C" w:rsidRDefault="0057624C" w:rsidP="0057624C">
            <w:r>
              <w:t>13886155000.00</w:t>
            </w:r>
          </w:p>
        </w:tc>
        <w:tc>
          <w:tcPr>
            <w:tcW w:w="1440" w:type="dxa"/>
          </w:tcPr>
          <w:p w14:paraId="3E164258" w14:textId="77777777" w:rsidR="0057624C" w:rsidRDefault="0057624C" w:rsidP="0057624C">
            <w:r>
              <w:t>15655514002.14</w:t>
            </w:r>
          </w:p>
        </w:tc>
        <w:tc>
          <w:tcPr>
            <w:tcW w:w="1440" w:type="dxa"/>
          </w:tcPr>
          <w:p w14:paraId="76FC0408" w14:textId="77777777" w:rsidR="0057624C" w:rsidRDefault="0057624C" w:rsidP="0057624C">
            <w:r>
              <w:t>0.00</w:t>
            </w:r>
          </w:p>
        </w:tc>
        <w:tc>
          <w:tcPr>
            <w:tcW w:w="1440" w:type="dxa"/>
          </w:tcPr>
          <w:p w14:paraId="3D338D7C" w14:textId="77777777" w:rsidR="0057624C" w:rsidRDefault="0057624C" w:rsidP="0057624C">
            <w:r>
              <w:t>43006540000.00</w:t>
            </w:r>
          </w:p>
        </w:tc>
      </w:tr>
      <w:tr w:rsidR="0057624C" w14:paraId="462A126A" w14:textId="77777777" w:rsidTr="0057624C">
        <w:tc>
          <w:tcPr>
            <w:tcW w:w="1440" w:type="dxa"/>
          </w:tcPr>
          <w:p w14:paraId="6D97D71F" w14:textId="77777777" w:rsidR="0057624C" w:rsidRDefault="0057624C" w:rsidP="0057624C">
            <w:r>
              <w:t>latin america &amp; caribbean</w:t>
            </w:r>
          </w:p>
        </w:tc>
        <w:tc>
          <w:tcPr>
            <w:tcW w:w="1440" w:type="dxa"/>
          </w:tcPr>
          <w:p w14:paraId="7524A3B0" w14:textId="77777777" w:rsidR="0057624C" w:rsidRDefault="0057624C" w:rsidP="0057624C">
            <w:r>
              <w:t>6134678333.33</w:t>
            </w:r>
          </w:p>
        </w:tc>
        <w:tc>
          <w:tcPr>
            <w:tcW w:w="1440" w:type="dxa"/>
          </w:tcPr>
          <w:p w14:paraId="19A898A4" w14:textId="77777777" w:rsidR="0057624C" w:rsidRDefault="0057624C" w:rsidP="0057624C">
            <w:r>
              <w:t>1178930000.00</w:t>
            </w:r>
          </w:p>
        </w:tc>
        <w:tc>
          <w:tcPr>
            <w:tcW w:w="1440" w:type="dxa"/>
          </w:tcPr>
          <w:p w14:paraId="73F48F3C" w14:textId="77777777" w:rsidR="0057624C" w:rsidRDefault="0057624C" w:rsidP="0057624C">
            <w:r>
              <w:t>11428780697.24</w:t>
            </w:r>
          </w:p>
        </w:tc>
        <w:tc>
          <w:tcPr>
            <w:tcW w:w="1440" w:type="dxa"/>
          </w:tcPr>
          <w:p w14:paraId="0827F1D4" w14:textId="77777777" w:rsidR="0057624C" w:rsidRDefault="0057624C" w:rsidP="0057624C">
            <w:r>
              <w:t>0.00</w:t>
            </w:r>
          </w:p>
        </w:tc>
        <w:tc>
          <w:tcPr>
            <w:tcW w:w="1440" w:type="dxa"/>
          </w:tcPr>
          <w:p w14:paraId="7F74FD65" w14:textId="77777777" w:rsidR="0057624C" w:rsidRDefault="0057624C" w:rsidP="0057624C">
            <w:r>
              <w:t>39445840000.00</w:t>
            </w:r>
          </w:p>
        </w:tc>
      </w:tr>
      <w:tr w:rsidR="0057624C" w14:paraId="2D0C2DD0" w14:textId="77777777" w:rsidTr="0057624C">
        <w:tc>
          <w:tcPr>
            <w:tcW w:w="1440" w:type="dxa"/>
          </w:tcPr>
          <w:p w14:paraId="571136C3" w14:textId="77777777" w:rsidR="0057624C" w:rsidRDefault="0057624C" w:rsidP="0057624C">
            <w:r>
              <w:t>latin america &amp; caribbean (excluding high income)</w:t>
            </w:r>
          </w:p>
        </w:tc>
        <w:tc>
          <w:tcPr>
            <w:tcW w:w="1440" w:type="dxa"/>
          </w:tcPr>
          <w:p w14:paraId="4A6EB0E7" w14:textId="77777777" w:rsidR="0057624C" w:rsidRDefault="0057624C" w:rsidP="0057624C">
            <w:r>
              <w:t>8844671666.67</w:t>
            </w:r>
          </w:p>
        </w:tc>
        <w:tc>
          <w:tcPr>
            <w:tcW w:w="1440" w:type="dxa"/>
          </w:tcPr>
          <w:p w14:paraId="1385747F" w14:textId="77777777" w:rsidR="0057624C" w:rsidRDefault="0057624C" w:rsidP="0057624C">
            <w:r>
              <w:t>6323325000.00</w:t>
            </w:r>
          </w:p>
        </w:tc>
        <w:tc>
          <w:tcPr>
            <w:tcW w:w="1440" w:type="dxa"/>
          </w:tcPr>
          <w:p w14:paraId="01D2F92B" w14:textId="77777777" w:rsidR="0057624C" w:rsidRDefault="0057624C" w:rsidP="0057624C">
            <w:r>
              <w:t>10773755248.11</w:t>
            </w:r>
          </w:p>
        </w:tc>
        <w:tc>
          <w:tcPr>
            <w:tcW w:w="1440" w:type="dxa"/>
          </w:tcPr>
          <w:p w14:paraId="15AD8F9C" w14:textId="77777777" w:rsidR="0057624C" w:rsidRDefault="0057624C" w:rsidP="0057624C">
            <w:r>
              <w:t>0.00</w:t>
            </w:r>
          </w:p>
        </w:tc>
        <w:tc>
          <w:tcPr>
            <w:tcW w:w="1440" w:type="dxa"/>
          </w:tcPr>
          <w:p w14:paraId="3E6B14DD" w14:textId="77777777" w:rsidR="0057624C" w:rsidRDefault="0057624C" w:rsidP="0057624C">
            <w:r>
              <w:t>39445840000.00</w:t>
            </w:r>
          </w:p>
        </w:tc>
      </w:tr>
      <w:tr w:rsidR="0057624C" w14:paraId="051947ED" w14:textId="77777777" w:rsidTr="0057624C">
        <w:tc>
          <w:tcPr>
            <w:tcW w:w="1440" w:type="dxa"/>
          </w:tcPr>
          <w:p w14:paraId="474661FF" w14:textId="77777777" w:rsidR="0057624C" w:rsidRDefault="0057624C" w:rsidP="0057624C">
            <w:r>
              <w:lastRenderedPageBreak/>
              <w:t>latin america &amp; the caribbean (ida &amp; ibrd countries)</w:t>
            </w:r>
          </w:p>
        </w:tc>
        <w:tc>
          <w:tcPr>
            <w:tcW w:w="1440" w:type="dxa"/>
          </w:tcPr>
          <w:p w14:paraId="722A60E1" w14:textId="77777777" w:rsidR="0057624C" w:rsidRDefault="0057624C" w:rsidP="0057624C">
            <w:r>
              <w:t>7301441666.67</w:t>
            </w:r>
          </w:p>
        </w:tc>
        <w:tc>
          <w:tcPr>
            <w:tcW w:w="1440" w:type="dxa"/>
          </w:tcPr>
          <w:p w14:paraId="5ED3917F" w14:textId="77777777" w:rsidR="0057624C" w:rsidRDefault="0057624C" w:rsidP="0057624C">
            <w:r>
              <w:t>3222680000.00</w:t>
            </w:r>
          </w:p>
        </w:tc>
        <w:tc>
          <w:tcPr>
            <w:tcW w:w="1440" w:type="dxa"/>
          </w:tcPr>
          <w:p w14:paraId="7581956B" w14:textId="77777777" w:rsidR="0057624C" w:rsidRDefault="0057624C" w:rsidP="0057624C">
            <w:r>
              <w:t>11460201989.05</w:t>
            </w:r>
          </w:p>
        </w:tc>
        <w:tc>
          <w:tcPr>
            <w:tcW w:w="1440" w:type="dxa"/>
          </w:tcPr>
          <w:p w14:paraId="074E1360" w14:textId="77777777" w:rsidR="0057624C" w:rsidRDefault="0057624C" w:rsidP="0057624C">
            <w:r>
              <w:t>0.00</w:t>
            </w:r>
          </w:p>
        </w:tc>
        <w:tc>
          <w:tcPr>
            <w:tcW w:w="1440" w:type="dxa"/>
          </w:tcPr>
          <w:p w14:paraId="5949F3C2" w14:textId="77777777" w:rsidR="0057624C" w:rsidRDefault="0057624C" w:rsidP="0057624C">
            <w:r>
              <w:t>39445840000.00</w:t>
            </w:r>
          </w:p>
        </w:tc>
      </w:tr>
      <w:tr w:rsidR="0057624C" w14:paraId="4F2E23E7" w14:textId="77777777" w:rsidTr="0057624C">
        <w:tc>
          <w:tcPr>
            <w:tcW w:w="1440" w:type="dxa"/>
          </w:tcPr>
          <w:p w14:paraId="35E8F889" w14:textId="77777777" w:rsidR="0057624C" w:rsidRDefault="0057624C" w:rsidP="0057624C">
            <w:r>
              <w:t>least developed countries: un classification</w:t>
            </w:r>
          </w:p>
        </w:tc>
        <w:tc>
          <w:tcPr>
            <w:tcW w:w="1440" w:type="dxa"/>
          </w:tcPr>
          <w:p w14:paraId="45936467" w14:textId="77777777" w:rsidR="0057624C" w:rsidRDefault="0057624C" w:rsidP="0057624C">
            <w:r>
              <w:t>0.00</w:t>
            </w:r>
          </w:p>
        </w:tc>
        <w:tc>
          <w:tcPr>
            <w:tcW w:w="1440" w:type="dxa"/>
          </w:tcPr>
          <w:p w14:paraId="427FABF1" w14:textId="77777777" w:rsidR="0057624C" w:rsidRDefault="0057624C" w:rsidP="0057624C">
            <w:r>
              <w:t>0.00</w:t>
            </w:r>
          </w:p>
        </w:tc>
        <w:tc>
          <w:tcPr>
            <w:tcW w:w="1440" w:type="dxa"/>
          </w:tcPr>
          <w:p w14:paraId="36F4254D" w14:textId="77777777" w:rsidR="0057624C" w:rsidRDefault="0057624C" w:rsidP="0057624C">
            <w:r>
              <w:t>0.00</w:t>
            </w:r>
          </w:p>
        </w:tc>
        <w:tc>
          <w:tcPr>
            <w:tcW w:w="1440" w:type="dxa"/>
          </w:tcPr>
          <w:p w14:paraId="4F47D243" w14:textId="77777777" w:rsidR="0057624C" w:rsidRDefault="0057624C" w:rsidP="0057624C">
            <w:r>
              <w:t>0.00</w:t>
            </w:r>
          </w:p>
        </w:tc>
        <w:tc>
          <w:tcPr>
            <w:tcW w:w="1440" w:type="dxa"/>
          </w:tcPr>
          <w:p w14:paraId="115A45A2" w14:textId="77777777" w:rsidR="0057624C" w:rsidRDefault="0057624C" w:rsidP="0057624C">
            <w:r>
              <w:t>0.00</w:t>
            </w:r>
          </w:p>
        </w:tc>
      </w:tr>
      <w:tr w:rsidR="0057624C" w14:paraId="584B9613" w14:textId="77777777" w:rsidTr="0057624C">
        <w:tc>
          <w:tcPr>
            <w:tcW w:w="1440" w:type="dxa"/>
          </w:tcPr>
          <w:p w14:paraId="38243CC5" w14:textId="77777777" w:rsidR="0057624C" w:rsidRDefault="0057624C" w:rsidP="0057624C">
            <w:r>
              <w:t>low &amp; middle income</w:t>
            </w:r>
          </w:p>
        </w:tc>
        <w:tc>
          <w:tcPr>
            <w:tcW w:w="1440" w:type="dxa"/>
          </w:tcPr>
          <w:p w14:paraId="613C21F6" w14:textId="77777777" w:rsidR="0057624C" w:rsidRDefault="0057624C" w:rsidP="0057624C">
            <w:r>
              <w:t>11105670833.33</w:t>
            </w:r>
          </w:p>
        </w:tc>
        <w:tc>
          <w:tcPr>
            <w:tcW w:w="1440" w:type="dxa"/>
          </w:tcPr>
          <w:p w14:paraId="5AEFD6BF" w14:textId="77777777" w:rsidR="0057624C" w:rsidRDefault="0057624C" w:rsidP="0057624C">
            <w:r>
              <w:t>0.00</w:t>
            </w:r>
          </w:p>
        </w:tc>
        <w:tc>
          <w:tcPr>
            <w:tcW w:w="1440" w:type="dxa"/>
          </w:tcPr>
          <w:p w14:paraId="3E0E4B4F" w14:textId="77777777" w:rsidR="0057624C" w:rsidRDefault="0057624C" w:rsidP="0057624C">
            <w:r>
              <w:t>20390082399.42</w:t>
            </w:r>
          </w:p>
        </w:tc>
        <w:tc>
          <w:tcPr>
            <w:tcW w:w="1440" w:type="dxa"/>
          </w:tcPr>
          <w:p w14:paraId="456BDB15" w14:textId="77777777" w:rsidR="0057624C" w:rsidRDefault="0057624C" w:rsidP="0057624C">
            <w:r>
              <w:t>0.00</w:t>
            </w:r>
          </w:p>
        </w:tc>
        <w:tc>
          <w:tcPr>
            <w:tcW w:w="1440" w:type="dxa"/>
          </w:tcPr>
          <w:p w14:paraId="55C0961C" w14:textId="77777777" w:rsidR="0057624C" w:rsidRDefault="0057624C" w:rsidP="0057624C">
            <w:r>
              <w:t>53287910000.00</w:t>
            </w:r>
          </w:p>
        </w:tc>
      </w:tr>
      <w:tr w:rsidR="0057624C" w14:paraId="19152D46" w14:textId="77777777" w:rsidTr="0057624C">
        <w:tc>
          <w:tcPr>
            <w:tcW w:w="1440" w:type="dxa"/>
          </w:tcPr>
          <w:p w14:paraId="66C931F0" w14:textId="77777777" w:rsidR="0057624C" w:rsidRDefault="0057624C" w:rsidP="0057624C">
            <w:r>
              <w:t>low income</w:t>
            </w:r>
          </w:p>
        </w:tc>
        <w:tc>
          <w:tcPr>
            <w:tcW w:w="1440" w:type="dxa"/>
          </w:tcPr>
          <w:p w14:paraId="4F8DB8A0" w14:textId="77777777" w:rsidR="0057624C" w:rsidRDefault="0057624C" w:rsidP="0057624C">
            <w:r>
              <w:t>0.00</w:t>
            </w:r>
          </w:p>
        </w:tc>
        <w:tc>
          <w:tcPr>
            <w:tcW w:w="1440" w:type="dxa"/>
          </w:tcPr>
          <w:p w14:paraId="0AF0B64F" w14:textId="77777777" w:rsidR="0057624C" w:rsidRDefault="0057624C" w:rsidP="0057624C">
            <w:r>
              <w:t>0.00</w:t>
            </w:r>
          </w:p>
        </w:tc>
        <w:tc>
          <w:tcPr>
            <w:tcW w:w="1440" w:type="dxa"/>
          </w:tcPr>
          <w:p w14:paraId="4F8EA28E" w14:textId="77777777" w:rsidR="0057624C" w:rsidRDefault="0057624C" w:rsidP="0057624C">
            <w:r>
              <w:t>0.00</w:t>
            </w:r>
          </w:p>
        </w:tc>
        <w:tc>
          <w:tcPr>
            <w:tcW w:w="1440" w:type="dxa"/>
          </w:tcPr>
          <w:p w14:paraId="2DFF01B8" w14:textId="77777777" w:rsidR="0057624C" w:rsidRDefault="0057624C" w:rsidP="0057624C">
            <w:r>
              <w:t>0.00</w:t>
            </w:r>
          </w:p>
        </w:tc>
        <w:tc>
          <w:tcPr>
            <w:tcW w:w="1440" w:type="dxa"/>
          </w:tcPr>
          <w:p w14:paraId="2AF1CB68" w14:textId="77777777" w:rsidR="0057624C" w:rsidRDefault="0057624C" w:rsidP="0057624C">
            <w:r>
              <w:t>0.00</w:t>
            </w:r>
          </w:p>
        </w:tc>
      </w:tr>
      <w:tr w:rsidR="0057624C" w14:paraId="7175E8D5" w14:textId="77777777" w:rsidTr="0057624C">
        <w:tc>
          <w:tcPr>
            <w:tcW w:w="1440" w:type="dxa"/>
          </w:tcPr>
          <w:p w14:paraId="5C769DC3" w14:textId="77777777" w:rsidR="0057624C" w:rsidRDefault="0057624C" w:rsidP="0057624C">
            <w:r>
              <w:t>lower middle income</w:t>
            </w:r>
          </w:p>
        </w:tc>
        <w:tc>
          <w:tcPr>
            <w:tcW w:w="1440" w:type="dxa"/>
          </w:tcPr>
          <w:p w14:paraId="4D8F18AE" w14:textId="77777777" w:rsidR="0057624C" w:rsidRDefault="0057624C" w:rsidP="0057624C">
            <w:r>
              <w:t>1465616666.67</w:t>
            </w:r>
          </w:p>
        </w:tc>
        <w:tc>
          <w:tcPr>
            <w:tcW w:w="1440" w:type="dxa"/>
          </w:tcPr>
          <w:p w14:paraId="05B2B90F" w14:textId="77777777" w:rsidR="0057624C" w:rsidRDefault="0057624C" w:rsidP="0057624C">
            <w:r>
              <w:t>0.00</w:t>
            </w:r>
          </w:p>
        </w:tc>
        <w:tc>
          <w:tcPr>
            <w:tcW w:w="1440" w:type="dxa"/>
          </w:tcPr>
          <w:p w14:paraId="347232DE" w14:textId="77777777" w:rsidR="0057624C" w:rsidRDefault="0057624C" w:rsidP="0057624C">
            <w:r>
              <w:t>5077045062.17</w:t>
            </w:r>
          </w:p>
        </w:tc>
        <w:tc>
          <w:tcPr>
            <w:tcW w:w="1440" w:type="dxa"/>
          </w:tcPr>
          <w:p w14:paraId="1C162DE4" w14:textId="77777777" w:rsidR="0057624C" w:rsidRDefault="0057624C" w:rsidP="0057624C">
            <w:r>
              <w:t>0.00</w:t>
            </w:r>
          </w:p>
        </w:tc>
        <w:tc>
          <w:tcPr>
            <w:tcW w:w="1440" w:type="dxa"/>
          </w:tcPr>
          <w:p w14:paraId="19EB42FF" w14:textId="77777777" w:rsidR="0057624C" w:rsidRDefault="0057624C" w:rsidP="0057624C">
            <w:r>
              <w:t>17587400000.00</w:t>
            </w:r>
          </w:p>
        </w:tc>
      </w:tr>
      <w:tr w:rsidR="0057624C" w14:paraId="7EC2A7D8" w14:textId="77777777" w:rsidTr="0057624C">
        <w:tc>
          <w:tcPr>
            <w:tcW w:w="1440" w:type="dxa"/>
          </w:tcPr>
          <w:p w14:paraId="5372160F" w14:textId="77777777" w:rsidR="0057624C" w:rsidRDefault="0057624C" w:rsidP="0057624C">
            <w:r>
              <w:t>malaysia</w:t>
            </w:r>
          </w:p>
        </w:tc>
        <w:tc>
          <w:tcPr>
            <w:tcW w:w="1440" w:type="dxa"/>
          </w:tcPr>
          <w:p w14:paraId="5AC51FD4" w14:textId="77777777" w:rsidR="0057624C" w:rsidRDefault="0057624C" w:rsidP="0057624C">
            <w:r>
              <w:t>218616666.67</w:t>
            </w:r>
          </w:p>
        </w:tc>
        <w:tc>
          <w:tcPr>
            <w:tcW w:w="1440" w:type="dxa"/>
          </w:tcPr>
          <w:p w14:paraId="5762F4CF" w14:textId="77777777" w:rsidR="0057624C" w:rsidRDefault="0057624C" w:rsidP="0057624C">
            <w:r>
              <w:t>0.00</w:t>
            </w:r>
          </w:p>
        </w:tc>
        <w:tc>
          <w:tcPr>
            <w:tcW w:w="1440" w:type="dxa"/>
          </w:tcPr>
          <w:p w14:paraId="0A569F84" w14:textId="77777777" w:rsidR="0057624C" w:rsidRDefault="0057624C" w:rsidP="0057624C">
            <w:r>
              <w:t>519884831.36</w:t>
            </w:r>
          </w:p>
        </w:tc>
        <w:tc>
          <w:tcPr>
            <w:tcW w:w="1440" w:type="dxa"/>
          </w:tcPr>
          <w:p w14:paraId="38323729" w14:textId="77777777" w:rsidR="0057624C" w:rsidRDefault="0057624C" w:rsidP="0057624C">
            <w:r>
              <w:t>0.00</w:t>
            </w:r>
          </w:p>
        </w:tc>
        <w:tc>
          <w:tcPr>
            <w:tcW w:w="1440" w:type="dxa"/>
          </w:tcPr>
          <w:p w14:paraId="797B002D" w14:textId="77777777" w:rsidR="0057624C" w:rsidRDefault="0057624C" w:rsidP="0057624C">
            <w:r>
              <w:t>1543000000.00</w:t>
            </w:r>
          </w:p>
        </w:tc>
      </w:tr>
      <w:tr w:rsidR="0057624C" w14:paraId="250FE92E" w14:textId="77777777" w:rsidTr="0057624C">
        <w:tc>
          <w:tcPr>
            <w:tcW w:w="1440" w:type="dxa"/>
          </w:tcPr>
          <w:p w14:paraId="0CAE0015" w14:textId="77777777" w:rsidR="0057624C" w:rsidRDefault="0057624C" w:rsidP="0057624C">
            <w:r>
              <w:t>mexico</w:t>
            </w:r>
          </w:p>
        </w:tc>
        <w:tc>
          <w:tcPr>
            <w:tcW w:w="1440" w:type="dxa"/>
          </w:tcPr>
          <w:p w14:paraId="0A45EDCA" w14:textId="77777777" w:rsidR="0057624C" w:rsidRDefault="0057624C" w:rsidP="0057624C">
            <w:r>
              <w:t>842796666.67</w:t>
            </w:r>
          </w:p>
        </w:tc>
        <w:tc>
          <w:tcPr>
            <w:tcW w:w="1440" w:type="dxa"/>
          </w:tcPr>
          <w:p w14:paraId="37C00ECA" w14:textId="77777777" w:rsidR="0057624C" w:rsidRDefault="0057624C" w:rsidP="0057624C">
            <w:r>
              <w:t>609380000.00</w:t>
            </w:r>
          </w:p>
        </w:tc>
        <w:tc>
          <w:tcPr>
            <w:tcW w:w="1440" w:type="dxa"/>
          </w:tcPr>
          <w:p w14:paraId="5E041BE5" w14:textId="77777777" w:rsidR="0057624C" w:rsidRDefault="0057624C" w:rsidP="0057624C">
            <w:r>
              <w:t>1221811293.03</w:t>
            </w:r>
          </w:p>
        </w:tc>
        <w:tc>
          <w:tcPr>
            <w:tcW w:w="1440" w:type="dxa"/>
          </w:tcPr>
          <w:p w14:paraId="5EAF0917" w14:textId="77777777" w:rsidR="0057624C" w:rsidRDefault="0057624C" w:rsidP="0057624C">
            <w:r>
              <w:t>0.00</w:t>
            </w:r>
          </w:p>
        </w:tc>
        <w:tc>
          <w:tcPr>
            <w:tcW w:w="1440" w:type="dxa"/>
          </w:tcPr>
          <w:p w14:paraId="7BFC9C95" w14:textId="77777777" w:rsidR="0057624C" w:rsidRDefault="0057624C" w:rsidP="0057624C">
            <w:r>
              <w:t>4603400000.00</w:t>
            </w:r>
          </w:p>
        </w:tc>
      </w:tr>
      <w:tr w:rsidR="0057624C" w14:paraId="0559E531" w14:textId="77777777" w:rsidTr="0057624C">
        <w:tc>
          <w:tcPr>
            <w:tcW w:w="1440" w:type="dxa"/>
          </w:tcPr>
          <w:p w14:paraId="6E7156A9" w14:textId="77777777" w:rsidR="0057624C" w:rsidRDefault="0057624C" w:rsidP="0057624C">
            <w:r>
              <w:t>middle income</w:t>
            </w:r>
          </w:p>
        </w:tc>
        <w:tc>
          <w:tcPr>
            <w:tcW w:w="1440" w:type="dxa"/>
          </w:tcPr>
          <w:p w14:paraId="0D168024" w14:textId="77777777" w:rsidR="0057624C" w:rsidRDefault="0057624C" w:rsidP="0057624C">
            <w:r>
              <w:t>18016998333.33</w:t>
            </w:r>
          </w:p>
        </w:tc>
        <w:tc>
          <w:tcPr>
            <w:tcW w:w="1440" w:type="dxa"/>
          </w:tcPr>
          <w:p w14:paraId="333EAA8A" w14:textId="77777777" w:rsidR="0057624C" w:rsidRDefault="0057624C" w:rsidP="0057624C">
            <w:r>
              <w:t>4044045000.00</w:t>
            </w:r>
          </w:p>
        </w:tc>
        <w:tc>
          <w:tcPr>
            <w:tcW w:w="1440" w:type="dxa"/>
          </w:tcPr>
          <w:p w14:paraId="06213239" w14:textId="77777777" w:rsidR="0057624C" w:rsidRDefault="0057624C" w:rsidP="0057624C">
            <w:r>
              <w:t>22695314131.50</w:t>
            </w:r>
          </w:p>
        </w:tc>
        <w:tc>
          <w:tcPr>
            <w:tcW w:w="1440" w:type="dxa"/>
          </w:tcPr>
          <w:p w14:paraId="42907020" w14:textId="77777777" w:rsidR="0057624C" w:rsidRDefault="0057624C" w:rsidP="0057624C">
            <w:r>
              <w:t>0.00</w:t>
            </w:r>
          </w:p>
        </w:tc>
        <w:tc>
          <w:tcPr>
            <w:tcW w:w="1440" w:type="dxa"/>
          </w:tcPr>
          <w:p w14:paraId="3A2A570A" w14:textId="77777777" w:rsidR="0057624C" w:rsidRDefault="0057624C" w:rsidP="0057624C">
            <w:r>
              <w:t>56970620000.00</w:t>
            </w:r>
          </w:p>
        </w:tc>
      </w:tr>
      <w:tr w:rsidR="0057624C" w14:paraId="59C4C604" w14:textId="77777777" w:rsidTr="0057624C">
        <w:tc>
          <w:tcPr>
            <w:tcW w:w="1440" w:type="dxa"/>
          </w:tcPr>
          <w:p w14:paraId="64BA3202" w14:textId="77777777" w:rsidR="0057624C" w:rsidRDefault="0057624C" w:rsidP="0057624C">
            <w:r>
              <w:t>peru</w:t>
            </w:r>
          </w:p>
        </w:tc>
        <w:tc>
          <w:tcPr>
            <w:tcW w:w="1440" w:type="dxa"/>
          </w:tcPr>
          <w:p w14:paraId="561D732E" w14:textId="77777777" w:rsidR="0057624C" w:rsidRDefault="0057624C" w:rsidP="0057624C">
            <w:r>
              <w:t>774550000.00</w:t>
            </w:r>
          </w:p>
        </w:tc>
        <w:tc>
          <w:tcPr>
            <w:tcW w:w="1440" w:type="dxa"/>
          </w:tcPr>
          <w:p w14:paraId="42D8A099" w14:textId="77777777" w:rsidR="0057624C" w:rsidRDefault="0057624C" w:rsidP="0057624C">
            <w:r>
              <w:t>116950000.00</w:t>
            </w:r>
          </w:p>
        </w:tc>
        <w:tc>
          <w:tcPr>
            <w:tcW w:w="1440" w:type="dxa"/>
          </w:tcPr>
          <w:p w14:paraId="0B95F536" w14:textId="77777777" w:rsidR="0057624C" w:rsidRDefault="0057624C" w:rsidP="0057624C">
            <w:r>
              <w:t>1978385750.37</w:t>
            </w:r>
          </w:p>
        </w:tc>
        <w:tc>
          <w:tcPr>
            <w:tcW w:w="1440" w:type="dxa"/>
          </w:tcPr>
          <w:p w14:paraId="12ECD41D" w14:textId="77777777" w:rsidR="0057624C" w:rsidRDefault="0057624C" w:rsidP="0057624C">
            <w:r>
              <w:t>0.00</w:t>
            </w:r>
          </w:p>
        </w:tc>
        <w:tc>
          <w:tcPr>
            <w:tcW w:w="1440" w:type="dxa"/>
          </w:tcPr>
          <w:p w14:paraId="2292188E" w14:textId="77777777" w:rsidR="0057624C" w:rsidRDefault="0057624C" w:rsidP="0057624C">
            <w:r>
              <w:t>6997000000.00</w:t>
            </w:r>
          </w:p>
        </w:tc>
      </w:tr>
      <w:tr w:rsidR="0057624C" w14:paraId="4160B234" w14:textId="77777777" w:rsidTr="0057624C">
        <w:tc>
          <w:tcPr>
            <w:tcW w:w="1440" w:type="dxa"/>
          </w:tcPr>
          <w:p w14:paraId="6CED7DC3" w14:textId="77777777" w:rsidR="0057624C" w:rsidRDefault="0057624C" w:rsidP="0057624C">
            <w:r>
              <w:t>philippines</w:t>
            </w:r>
          </w:p>
        </w:tc>
        <w:tc>
          <w:tcPr>
            <w:tcW w:w="1440" w:type="dxa"/>
          </w:tcPr>
          <w:p w14:paraId="6DFE9AC6" w14:textId="77777777" w:rsidR="0057624C" w:rsidRDefault="0057624C" w:rsidP="0057624C">
            <w:r>
              <w:t>846216666.67</w:t>
            </w:r>
          </w:p>
        </w:tc>
        <w:tc>
          <w:tcPr>
            <w:tcW w:w="1440" w:type="dxa"/>
          </w:tcPr>
          <w:p w14:paraId="5B847E5C" w14:textId="77777777" w:rsidR="0057624C" w:rsidRDefault="0057624C" w:rsidP="0057624C">
            <w:r>
              <w:t>445325000.00</w:t>
            </w:r>
          </w:p>
        </w:tc>
        <w:tc>
          <w:tcPr>
            <w:tcW w:w="1440" w:type="dxa"/>
          </w:tcPr>
          <w:p w14:paraId="04F086F0" w14:textId="77777777" w:rsidR="0057624C" w:rsidRDefault="0057624C" w:rsidP="0057624C">
            <w:r>
              <w:t>974304070.59</w:t>
            </w:r>
          </w:p>
        </w:tc>
        <w:tc>
          <w:tcPr>
            <w:tcW w:w="1440" w:type="dxa"/>
          </w:tcPr>
          <w:p w14:paraId="1A754DCD" w14:textId="77777777" w:rsidR="0057624C" w:rsidRDefault="0057624C" w:rsidP="0057624C">
            <w:r>
              <w:t>0.00</w:t>
            </w:r>
          </w:p>
        </w:tc>
        <w:tc>
          <w:tcPr>
            <w:tcW w:w="1440" w:type="dxa"/>
          </w:tcPr>
          <w:p w14:paraId="2136762F" w14:textId="77777777" w:rsidR="0057624C" w:rsidRDefault="0057624C" w:rsidP="0057624C">
            <w:r>
              <w:t>2471900000.00</w:t>
            </w:r>
          </w:p>
        </w:tc>
      </w:tr>
      <w:tr w:rsidR="0057624C" w14:paraId="1F619E9F" w14:textId="77777777" w:rsidTr="0057624C">
        <w:tc>
          <w:tcPr>
            <w:tcW w:w="1440" w:type="dxa"/>
          </w:tcPr>
          <w:p w14:paraId="35A15985" w14:textId="77777777" w:rsidR="0057624C" w:rsidRDefault="0057624C" w:rsidP="0057624C">
            <w:r>
              <w:t>russian federation</w:t>
            </w:r>
          </w:p>
        </w:tc>
        <w:tc>
          <w:tcPr>
            <w:tcW w:w="1440" w:type="dxa"/>
          </w:tcPr>
          <w:p w14:paraId="09F41AFC" w14:textId="77777777" w:rsidR="0057624C" w:rsidRDefault="0057624C" w:rsidP="0057624C">
            <w:r>
              <w:t>838598333.33</w:t>
            </w:r>
          </w:p>
        </w:tc>
        <w:tc>
          <w:tcPr>
            <w:tcW w:w="1440" w:type="dxa"/>
          </w:tcPr>
          <w:p w14:paraId="74BBFCF3" w14:textId="77777777" w:rsidR="0057624C" w:rsidRDefault="0057624C" w:rsidP="0057624C">
            <w:r>
              <w:t>109200000.00</w:t>
            </w:r>
          </w:p>
        </w:tc>
        <w:tc>
          <w:tcPr>
            <w:tcW w:w="1440" w:type="dxa"/>
          </w:tcPr>
          <w:p w14:paraId="6AE3FA73" w14:textId="77777777" w:rsidR="0057624C" w:rsidRDefault="0057624C" w:rsidP="0057624C">
            <w:r>
              <w:t>1121106727.99</w:t>
            </w:r>
          </w:p>
        </w:tc>
        <w:tc>
          <w:tcPr>
            <w:tcW w:w="1440" w:type="dxa"/>
          </w:tcPr>
          <w:p w14:paraId="470BF780" w14:textId="77777777" w:rsidR="0057624C" w:rsidRDefault="0057624C" w:rsidP="0057624C">
            <w:r>
              <w:t>0.00</w:t>
            </w:r>
          </w:p>
        </w:tc>
        <w:tc>
          <w:tcPr>
            <w:tcW w:w="1440" w:type="dxa"/>
          </w:tcPr>
          <w:p w14:paraId="3122CEBB" w14:textId="77777777" w:rsidR="0057624C" w:rsidRDefault="0057624C" w:rsidP="0057624C">
            <w:r>
              <w:t>3357770000.00</w:t>
            </w:r>
          </w:p>
        </w:tc>
      </w:tr>
      <w:tr w:rsidR="0057624C" w14:paraId="166CC79D" w14:textId="77777777" w:rsidTr="0057624C">
        <w:tc>
          <w:tcPr>
            <w:tcW w:w="1440" w:type="dxa"/>
          </w:tcPr>
          <w:p w14:paraId="7F0F068F" w14:textId="77777777" w:rsidR="0057624C" w:rsidRDefault="0057624C" w:rsidP="0057624C">
            <w:r>
              <w:t>south asia</w:t>
            </w:r>
          </w:p>
        </w:tc>
        <w:tc>
          <w:tcPr>
            <w:tcW w:w="1440" w:type="dxa"/>
          </w:tcPr>
          <w:p w14:paraId="7E7BA31E" w14:textId="77777777" w:rsidR="0057624C" w:rsidRDefault="0057624C" w:rsidP="0057624C">
            <w:r>
              <w:t>3742060833.33</w:t>
            </w:r>
          </w:p>
        </w:tc>
        <w:tc>
          <w:tcPr>
            <w:tcW w:w="1440" w:type="dxa"/>
          </w:tcPr>
          <w:p w14:paraId="682DA9CF" w14:textId="77777777" w:rsidR="0057624C" w:rsidRDefault="0057624C" w:rsidP="0057624C">
            <w:r>
              <w:t>2827255000.00</w:t>
            </w:r>
          </w:p>
        </w:tc>
        <w:tc>
          <w:tcPr>
            <w:tcW w:w="1440" w:type="dxa"/>
          </w:tcPr>
          <w:p w14:paraId="3AD86A67" w14:textId="77777777" w:rsidR="0057624C" w:rsidRDefault="0057624C" w:rsidP="0057624C">
            <w:r>
              <w:t>3185712566.59</w:t>
            </w:r>
          </w:p>
        </w:tc>
        <w:tc>
          <w:tcPr>
            <w:tcW w:w="1440" w:type="dxa"/>
          </w:tcPr>
          <w:p w14:paraId="1B76C318" w14:textId="77777777" w:rsidR="0057624C" w:rsidRDefault="0057624C" w:rsidP="0057624C">
            <w:r>
              <w:t>0.00</w:t>
            </w:r>
          </w:p>
        </w:tc>
        <w:tc>
          <w:tcPr>
            <w:tcW w:w="1440" w:type="dxa"/>
          </w:tcPr>
          <w:p w14:paraId="362722BF" w14:textId="77777777" w:rsidR="0057624C" w:rsidRDefault="0057624C" w:rsidP="0057624C">
            <w:r>
              <w:t>9649170000.00</w:t>
            </w:r>
          </w:p>
        </w:tc>
      </w:tr>
      <w:tr w:rsidR="0057624C" w14:paraId="3A8EB416" w14:textId="77777777" w:rsidTr="0057624C">
        <w:tc>
          <w:tcPr>
            <w:tcW w:w="1440" w:type="dxa"/>
          </w:tcPr>
          <w:p w14:paraId="66329DC9" w14:textId="77777777" w:rsidR="0057624C" w:rsidRDefault="0057624C" w:rsidP="0057624C">
            <w:r>
              <w:t>south asia (ida &amp; ibrd)</w:t>
            </w:r>
          </w:p>
        </w:tc>
        <w:tc>
          <w:tcPr>
            <w:tcW w:w="1440" w:type="dxa"/>
          </w:tcPr>
          <w:p w14:paraId="3EDC1A5C" w14:textId="77777777" w:rsidR="0057624C" w:rsidRDefault="0057624C" w:rsidP="0057624C">
            <w:r>
              <w:t>3742060833.33</w:t>
            </w:r>
          </w:p>
        </w:tc>
        <w:tc>
          <w:tcPr>
            <w:tcW w:w="1440" w:type="dxa"/>
          </w:tcPr>
          <w:p w14:paraId="1CEC1C4E" w14:textId="77777777" w:rsidR="0057624C" w:rsidRDefault="0057624C" w:rsidP="0057624C">
            <w:r>
              <w:t>2827255000.00</w:t>
            </w:r>
          </w:p>
        </w:tc>
        <w:tc>
          <w:tcPr>
            <w:tcW w:w="1440" w:type="dxa"/>
          </w:tcPr>
          <w:p w14:paraId="2906B0DB" w14:textId="77777777" w:rsidR="0057624C" w:rsidRDefault="0057624C" w:rsidP="0057624C">
            <w:r>
              <w:t>3185712566.59</w:t>
            </w:r>
          </w:p>
        </w:tc>
        <w:tc>
          <w:tcPr>
            <w:tcW w:w="1440" w:type="dxa"/>
          </w:tcPr>
          <w:p w14:paraId="00BB9735" w14:textId="77777777" w:rsidR="0057624C" w:rsidRDefault="0057624C" w:rsidP="0057624C">
            <w:r>
              <w:t>0.00</w:t>
            </w:r>
          </w:p>
        </w:tc>
        <w:tc>
          <w:tcPr>
            <w:tcW w:w="1440" w:type="dxa"/>
          </w:tcPr>
          <w:p w14:paraId="37A470F8" w14:textId="77777777" w:rsidR="0057624C" w:rsidRDefault="0057624C" w:rsidP="0057624C">
            <w:r>
              <w:t>9649170000.00</w:t>
            </w:r>
          </w:p>
        </w:tc>
      </w:tr>
      <w:tr w:rsidR="0057624C" w14:paraId="187E32B2" w14:textId="77777777" w:rsidTr="0057624C">
        <w:tc>
          <w:tcPr>
            <w:tcW w:w="1440" w:type="dxa"/>
          </w:tcPr>
          <w:p w14:paraId="0F9F74B4" w14:textId="77777777" w:rsidR="0057624C" w:rsidRDefault="0057624C" w:rsidP="0057624C">
            <w:r>
              <w:t>turkiye</w:t>
            </w:r>
          </w:p>
        </w:tc>
        <w:tc>
          <w:tcPr>
            <w:tcW w:w="1440" w:type="dxa"/>
          </w:tcPr>
          <w:p w14:paraId="734CE685" w14:textId="77777777" w:rsidR="0057624C" w:rsidRDefault="0057624C" w:rsidP="0057624C">
            <w:r>
              <w:t>5419265000.00</w:t>
            </w:r>
          </w:p>
        </w:tc>
        <w:tc>
          <w:tcPr>
            <w:tcW w:w="1440" w:type="dxa"/>
          </w:tcPr>
          <w:p w14:paraId="683460F1" w14:textId="77777777" w:rsidR="0057624C" w:rsidRDefault="0057624C" w:rsidP="0057624C">
            <w:r>
              <w:t>508400000.00</w:t>
            </w:r>
          </w:p>
        </w:tc>
        <w:tc>
          <w:tcPr>
            <w:tcW w:w="1440" w:type="dxa"/>
          </w:tcPr>
          <w:p w14:paraId="3C77FBA8" w14:textId="77777777" w:rsidR="0057624C" w:rsidRDefault="0057624C" w:rsidP="0057624C">
            <w:r>
              <w:t>12229451363.23</w:t>
            </w:r>
          </w:p>
        </w:tc>
        <w:tc>
          <w:tcPr>
            <w:tcW w:w="1440" w:type="dxa"/>
          </w:tcPr>
          <w:p w14:paraId="61FE2A68" w14:textId="77777777" w:rsidR="0057624C" w:rsidRDefault="0057624C" w:rsidP="0057624C">
            <w:r>
              <w:t>0.00</w:t>
            </w:r>
          </w:p>
        </w:tc>
        <w:tc>
          <w:tcPr>
            <w:tcW w:w="1440" w:type="dxa"/>
          </w:tcPr>
          <w:p w14:paraId="6EADB178" w14:textId="77777777" w:rsidR="0057624C" w:rsidRDefault="0057624C" w:rsidP="0057624C">
            <w:r>
              <w:t>43103200000.00</w:t>
            </w:r>
          </w:p>
        </w:tc>
      </w:tr>
      <w:tr w:rsidR="0057624C" w14:paraId="67B5B5B1" w14:textId="77777777" w:rsidTr="0057624C">
        <w:tc>
          <w:tcPr>
            <w:tcW w:w="1440" w:type="dxa"/>
          </w:tcPr>
          <w:p w14:paraId="3C6B91EF" w14:textId="77777777" w:rsidR="0057624C" w:rsidRDefault="0057624C" w:rsidP="0057624C">
            <w:r>
              <w:t>turkmenistan</w:t>
            </w:r>
          </w:p>
        </w:tc>
        <w:tc>
          <w:tcPr>
            <w:tcW w:w="1440" w:type="dxa"/>
          </w:tcPr>
          <w:p w14:paraId="05CA4B4E" w14:textId="77777777" w:rsidR="0057624C" w:rsidRDefault="0057624C" w:rsidP="0057624C">
            <w:r>
              <w:t>0.00</w:t>
            </w:r>
          </w:p>
        </w:tc>
        <w:tc>
          <w:tcPr>
            <w:tcW w:w="1440" w:type="dxa"/>
          </w:tcPr>
          <w:p w14:paraId="3CB79BC5" w14:textId="77777777" w:rsidR="0057624C" w:rsidRDefault="0057624C" w:rsidP="0057624C">
            <w:r>
              <w:t>0.00</w:t>
            </w:r>
          </w:p>
        </w:tc>
        <w:tc>
          <w:tcPr>
            <w:tcW w:w="1440" w:type="dxa"/>
          </w:tcPr>
          <w:p w14:paraId="6ADFA364" w14:textId="77777777" w:rsidR="0057624C" w:rsidRDefault="0057624C" w:rsidP="0057624C">
            <w:r>
              <w:t>0.00</w:t>
            </w:r>
          </w:p>
        </w:tc>
        <w:tc>
          <w:tcPr>
            <w:tcW w:w="1440" w:type="dxa"/>
          </w:tcPr>
          <w:p w14:paraId="208C1077" w14:textId="77777777" w:rsidR="0057624C" w:rsidRDefault="0057624C" w:rsidP="0057624C">
            <w:r>
              <w:t>0.00</w:t>
            </w:r>
          </w:p>
        </w:tc>
        <w:tc>
          <w:tcPr>
            <w:tcW w:w="1440" w:type="dxa"/>
          </w:tcPr>
          <w:p w14:paraId="386076AE" w14:textId="77777777" w:rsidR="0057624C" w:rsidRDefault="0057624C" w:rsidP="0057624C">
            <w:r>
              <w:t>0.00</w:t>
            </w:r>
          </w:p>
        </w:tc>
      </w:tr>
      <w:tr w:rsidR="0057624C" w14:paraId="03DBA598" w14:textId="77777777" w:rsidTr="0057624C">
        <w:tc>
          <w:tcPr>
            <w:tcW w:w="1440" w:type="dxa"/>
          </w:tcPr>
          <w:p w14:paraId="41084841" w14:textId="77777777" w:rsidR="0057624C" w:rsidRDefault="0057624C" w:rsidP="0057624C">
            <w:r>
              <w:t>turks and caicos islands</w:t>
            </w:r>
          </w:p>
        </w:tc>
        <w:tc>
          <w:tcPr>
            <w:tcW w:w="1440" w:type="dxa"/>
          </w:tcPr>
          <w:p w14:paraId="75C8B03D" w14:textId="77777777" w:rsidR="0057624C" w:rsidRDefault="0057624C" w:rsidP="0057624C">
            <w:r>
              <w:t>0.00</w:t>
            </w:r>
          </w:p>
        </w:tc>
        <w:tc>
          <w:tcPr>
            <w:tcW w:w="1440" w:type="dxa"/>
          </w:tcPr>
          <w:p w14:paraId="2F1E1111" w14:textId="77777777" w:rsidR="0057624C" w:rsidRDefault="0057624C" w:rsidP="0057624C">
            <w:r>
              <w:t>0.00</w:t>
            </w:r>
          </w:p>
        </w:tc>
        <w:tc>
          <w:tcPr>
            <w:tcW w:w="1440" w:type="dxa"/>
          </w:tcPr>
          <w:p w14:paraId="2F818B39" w14:textId="77777777" w:rsidR="0057624C" w:rsidRDefault="0057624C" w:rsidP="0057624C">
            <w:r>
              <w:t>0.00</w:t>
            </w:r>
          </w:p>
        </w:tc>
        <w:tc>
          <w:tcPr>
            <w:tcW w:w="1440" w:type="dxa"/>
          </w:tcPr>
          <w:p w14:paraId="17C6DF94" w14:textId="77777777" w:rsidR="0057624C" w:rsidRDefault="0057624C" w:rsidP="0057624C">
            <w:r>
              <w:t>0.00</w:t>
            </w:r>
          </w:p>
        </w:tc>
        <w:tc>
          <w:tcPr>
            <w:tcW w:w="1440" w:type="dxa"/>
          </w:tcPr>
          <w:p w14:paraId="437BEA63" w14:textId="77777777" w:rsidR="0057624C" w:rsidRDefault="0057624C" w:rsidP="0057624C">
            <w:r>
              <w:t>0.00</w:t>
            </w:r>
          </w:p>
        </w:tc>
      </w:tr>
      <w:tr w:rsidR="0057624C" w14:paraId="10D93AD7" w14:textId="77777777" w:rsidTr="0057624C">
        <w:tc>
          <w:tcPr>
            <w:tcW w:w="1440" w:type="dxa"/>
          </w:tcPr>
          <w:p w14:paraId="1C6C7297" w14:textId="77777777" w:rsidR="0057624C" w:rsidRDefault="0057624C" w:rsidP="0057624C">
            <w:r>
              <w:t>tuvalu</w:t>
            </w:r>
          </w:p>
        </w:tc>
        <w:tc>
          <w:tcPr>
            <w:tcW w:w="1440" w:type="dxa"/>
          </w:tcPr>
          <w:p w14:paraId="0774D171" w14:textId="77777777" w:rsidR="0057624C" w:rsidRDefault="0057624C" w:rsidP="0057624C">
            <w:r>
              <w:t>0.00</w:t>
            </w:r>
          </w:p>
        </w:tc>
        <w:tc>
          <w:tcPr>
            <w:tcW w:w="1440" w:type="dxa"/>
          </w:tcPr>
          <w:p w14:paraId="27939393" w14:textId="77777777" w:rsidR="0057624C" w:rsidRDefault="0057624C" w:rsidP="0057624C">
            <w:r>
              <w:t>0.00</w:t>
            </w:r>
          </w:p>
        </w:tc>
        <w:tc>
          <w:tcPr>
            <w:tcW w:w="1440" w:type="dxa"/>
          </w:tcPr>
          <w:p w14:paraId="639138BB" w14:textId="77777777" w:rsidR="0057624C" w:rsidRDefault="0057624C" w:rsidP="0057624C">
            <w:r>
              <w:t>0.00</w:t>
            </w:r>
          </w:p>
        </w:tc>
        <w:tc>
          <w:tcPr>
            <w:tcW w:w="1440" w:type="dxa"/>
          </w:tcPr>
          <w:p w14:paraId="553A3EF7" w14:textId="77777777" w:rsidR="0057624C" w:rsidRDefault="0057624C" w:rsidP="0057624C">
            <w:r>
              <w:t>0.00</w:t>
            </w:r>
          </w:p>
        </w:tc>
        <w:tc>
          <w:tcPr>
            <w:tcW w:w="1440" w:type="dxa"/>
          </w:tcPr>
          <w:p w14:paraId="368E6C30" w14:textId="77777777" w:rsidR="0057624C" w:rsidRDefault="0057624C" w:rsidP="0057624C">
            <w:r>
              <w:t>0.00</w:t>
            </w:r>
          </w:p>
        </w:tc>
      </w:tr>
      <w:tr w:rsidR="0057624C" w14:paraId="25B8A55E" w14:textId="77777777" w:rsidTr="0057624C">
        <w:tc>
          <w:tcPr>
            <w:tcW w:w="1440" w:type="dxa"/>
          </w:tcPr>
          <w:p w14:paraId="78B315EE" w14:textId="77777777" w:rsidR="0057624C" w:rsidRDefault="0057624C" w:rsidP="0057624C">
            <w:r>
              <w:t>uganda</w:t>
            </w:r>
          </w:p>
        </w:tc>
        <w:tc>
          <w:tcPr>
            <w:tcW w:w="1440" w:type="dxa"/>
          </w:tcPr>
          <w:p w14:paraId="095D44C6" w14:textId="77777777" w:rsidR="0057624C" w:rsidRDefault="0057624C" w:rsidP="0057624C">
            <w:r>
              <w:t>19125000.00</w:t>
            </w:r>
          </w:p>
        </w:tc>
        <w:tc>
          <w:tcPr>
            <w:tcW w:w="1440" w:type="dxa"/>
          </w:tcPr>
          <w:p w14:paraId="5A241667" w14:textId="77777777" w:rsidR="0057624C" w:rsidRDefault="0057624C" w:rsidP="0057624C">
            <w:r>
              <w:t>0.00</w:t>
            </w:r>
          </w:p>
        </w:tc>
        <w:tc>
          <w:tcPr>
            <w:tcW w:w="1440" w:type="dxa"/>
          </w:tcPr>
          <w:p w14:paraId="357C4948" w14:textId="77777777" w:rsidR="0057624C" w:rsidRDefault="0057624C" w:rsidP="0057624C">
            <w:r>
              <w:t>66250943.39</w:t>
            </w:r>
          </w:p>
        </w:tc>
        <w:tc>
          <w:tcPr>
            <w:tcW w:w="1440" w:type="dxa"/>
          </w:tcPr>
          <w:p w14:paraId="7C141D27" w14:textId="77777777" w:rsidR="0057624C" w:rsidRDefault="0057624C" w:rsidP="0057624C">
            <w:r>
              <w:t>0.00</w:t>
            </w:r>
          </w:p>
        </w:tc>
        <w:tc>
          <w:tcPr>
            <w:tcW w:w="1440" w:type="dxa"/>
          </w:tcPr>
          <w:p w14:paraId="2AAF64BE" w14:textId="77777777" w:rsidR="0057624C" w:rsidRDefault="0057624C" w:rsidP="0057624C">
            <w:r>
              <w:t>229500000.00</w:t>
            </w:r>
          </w:p>
        </w:tc>
      </w:tr>
      <w:tr w:rsidR="0057624C" w14:paraId="5220F7F6" w14:textId="77777777" w:rsidTr="0057624C">
        <w:tc>
          <w:tcPr>
            <w:tcW w:w="1440" w:type="dxa"/>
          </w:tcPr>
          <w:p w14:paraId="37ACC08B" w14:textId="77777777" w:rsidR="0057624C" w:rsidRDefault="0057624C" w:rsidP="0057624C">
            <w:r>
              <w:t>ukraine</w:t>
            </w:r>
          </w:p>
        </w:tc>
        <w:tc>
          <w:tcPr>
            <w:tcW w:w="1440" w:type="dxa"/>
          </w:tcPr>
          <w:p w14:paraId="79637394" w14:textId="77777777" w:rsidR="0057624C" w:rsidRDefault="0057624C" w:rsidP="0057624C">
            <w:r>
              <w:t>23750000.00</w:t>
            </w:r>
          </w:p>
        </w:tc>
        <w:tc>
          <w:tcPr>
            <w:tcW w:w="1440" w:type="dxa"/>
          </w:tcPr>
          <w:p w14:paraId="7755E1DC" w14:textId="77777777" w:rsidR="0057624C" w:rsidRDefault="0057624C" w:rsidP="0057624C">
            <w:r>
              <w:t>0.00</w:t>
            </w:r>
          </w:p>
        </w:tc>
        <w:tc>
          <w:tcPr>
            <w:tcW w:w="1440" w:type="dxa"/>
          </w:tcPr>
          <w:p w14:paraId="34C6A0BF" w14:textId="77777777" w:rsidR="0057624C" w:rsidRDefault="0057624C" w:rsidP="0057624C">
            <w:r>
              <w:t>52532457.50</w:t>
            </w:r>
          </w:p>
        </w:tc>
        <w:tc>
          <w:tcPr>
            <w:tcW w:w="1440" w:type="dxa"/>
          </w:tcPr>
          <w:p w14:paraId="4311818C" w14:textId="77777777" w:rsidR="0057624C" w:rsidRDefault="0057624C" w:rsidP="0057624C">
            <w:r>
              <w:t>0.00</w:t>
            </w:r>
          </w:p>
        </w:tc>
        <w:tc>
          <w:tcPr>
            <w:tcW w:w="1440" w:type="dxa"/>
          </w:tcPr>
          <w:p w14:paraId="11A3C09D" w14:textId="77777777" w:rsidR="0057624C" w:rsidRDefault="0057624C" w:rsidP="0057624C">
            <w:r>
              <w:t>150000000.00</w:t>
            </w:r>
          </w:p>
        </w:tc>
      </w:tr>
      <w:tr w:rsidR="0057624C" w14:paraId="0EF6D02D" w14:textId="77777777" w:rsidTr="0057624C">
        <w:tc>
          <w:tcPr>
            <w:tcW w:w="1440" w:type="dxa"/>
          </w:tcPr>
          <w:p w14:paraId="55D589A8" w14:textId="77777777" w:rsidR="0057624C" w:rsidRDefault="0057624C" w:rsidP="0057624C">
            <w:r>
              <w:lastRenderedPageBreak/>
              <w:t>united arab emirates</w:t>
            </w:r>
          </w:p>
        </w:tc>
        <w:tc>
          <w:tcPr>
            <w:tcW w:w="1440" w:type="dxa"/>
          </w:tcPr>
          <w:p w14:paraId="7C0EE472" w14:textId="77777777" w:rsidR="0057624C" w:rsidRDefault="0057624C" w:rsidP="0057624C">
            <w:r>
              <w:t>0.00</w:t>
            </w:r>
          </w:p>
        </w:tc>
        <w:tc>
          <w:tcPr>
            <w:tcW w:w="1440" w:type="dxa"/>
          </w:tcPr>
          <w:p w14:paraId="625ED143" w14:textId="77777777" w:rsidR="0057624C" w:rsidRDefault="0057624C" w:rsidP="0057624C">
            <w:r>
              <w:t>0.00</w:t>
            </w:r>
          </w:p>
        </w:tc>
        <w:tc>
          <w:tcPr>
            <w:tcW w:w="1440" w:type="dxa"/>
          </w:tcPr>
          <w:p w14:paraId="6A8EEE40" w14:textId="77777777" w:rsidR="0057624C" w:rsidRDefault="0057624C" w:rsidP="0057624C">
            <w:r>
              <w:t>0.00</w:t>
            </w:r>
          </w:p>
        </w:tc>
        <w:tc>
          <w:tcPr>
            <w:tcW w:w="1440" w:type="dxa"/>
          </w:tcPr>
          <w:p w14:paraId="0856F135" w14:textId="77777777" w:rsidR="0057624C" w:rsidRDefault="0057624C" w:rsidP="0057624C">
            <w:r>
              <w:t>0.00</w:t>
            </w:r>
          </w:p>
        </w:tc>
        <w:tc>
          <w:tcPr>
            <w:tcW w:w="1440" w:type="dxa"/>
          </w:tcPr>
          <w:p w14:paraId="0A703D92" w14:textId="77777777" w:rsidR="0057624C" w:rsidRDefault="0057624C" w:rsidP="0057624C">
            <w:r>
              <w:t>0.00</w:t>
            </w:r>
          </w:p>
        </w:tc>
      </w:tr>
      <w:tr w:rsidR="0057624C" w14:paraId="127B612F" w14:textId="77777777" w:rsidTr="0057624C">
        <w:tc>
          <w:tcPr>
            <w:tcW w:w="1440" w:type="dxa"/>
          </w:tcPr>
          <w:p w14:paraId="2D9D026D" w14:textId="77777777" w:rsidR="0057624C" w:rsidRDefault="0057624C" w:rsidP="0057624C">
            <w:proofErr w:type="gramStart"/>
            <w:r>
              <w:t>united kingdom</w:t>
            </w:r>
            <w:proofErr w:type="gramEnd"/>
          </w:p>
        </w:tc>
        <w:tc>
          <w:tcPr>
            <w:tcW w:w="1440" w:type="dxa"/>
          </w:tcPr>
          <w:p w14:paraId="7B72CC49" w14:textId="77777777" w:rsidR="0057624C" w:rsidRDefault="0057624C" w:rsidP="0057624C">
            <w:r>
              <w:t>0.00</w:t>
            </w:r>
          </w:p>
        </w:tc>
        <w:tc>
          <w:tcPr>
            <w:tcW w:w="1440" w:type="dxa"/>
          </w:tcPr>
          <w:p w14:paraId="7E1411AA" w14:textId="77777777" w:rsidR="0057624C" w:rsidRDefault="0057624C" w:rsidP="0057624C">
            <w:r>
              <w:t>0.00</w:t>
            </w:r>
          </w:p>
        </w:tc>
        <w:tc>
          <w:tcPr>
            <w:tcW w:w="1440" w:type="dxa"/>
          </w:tcPr>
          <w:p w14:paraId="62F69E6B" w14:textId="77777777" w:rsidR="0057624C" w:rsidRDefault="0057624C" w:rsidP="0057624C">
            <w:r>
              <w:t>0.00</w:t>
            </w:r>
          </w:p>
        </w:tc>
        <w:tc>
          <w:tcPr>
            <w:tcW w:w="1440" w:type="dxa"/>
          </w:tcPr>
          <w:p w14:paraId="2A284BDC" w14:textId="77777777" w:rsidR="0057624C" w:rsidRDefault="0057624C" w:rsidP="0057624C">
            <w:r>
              <w:t>0.00</w:t>
            </w:r>
          </w:p>
        </w:tc>
        <w:tc>
          <w:tcPr>
            <w:tcW w:w="1440" w:type="dxa"/>
          </w:tcPr>
          <w:p w14:paraId="66F2FA5B" w14:textId="77777777" w:rsidR="0057624C" w:rsidRDefault="0057624C" w:rsidP="0057624C">
            <w:r>
              <w:t>0.00</w:t>
            </w:r>
          </w:p>
        </w:tc>
      </w:tr>
      <w:tr w:rsidR="0057624C" w14:paraId="2D9DDB67" w14:textId="77777777" w:rsidTr="0057624C">
        <w:tc>
          <w:tcPr>
            <w:tcW w:w="1440" w:type="dxa"/>
          </w:tcPr>
          <w:p w14:paraId="224BFFAC" w14:textId="77777777" w:rsidR="0057624C" w:rsidRDefault="0057624C" w:rsidP="0057624C">
            <w:r>
              <w:t>united states</w:t>
            </w:r>
          </w:p>
        </w:tc>
        <w:tc>
          <w:tcPr>
            <w:tcW w:w="1440" w:type="dxa"/>
          </w:tcPr>
          <w:p w14:paraId="589C3AC8" w14:textId="77777777" w:rsidR="0057624C" w:rsidRDefault="0057624C" w:rsidP="0057624C">
            <w:r>
              <w:t>0.00</w:t>
            </w:r>
          </w:p>
        </w:tc>
        <w:tc>
          <w:tcPr>
            <w:tcW w:w="1440" w:type="dxa"/>
          </w:tcPr>
          <w:p w14:paraId="7C87E790" w14:textId="77777777" w:rsidR="0057624C" w:rsidRDefault="0057624C" w:rsidP="0057624C">
            <w:r>
              <w:t>0.00</w:t>
            </w:r>
          </w:p>
        </w:tc>
        <w:tc>
          <w:tcPr>
            <w:tcW w:w="1440" w:type="dxa"/>
          </w:tcPr>
          <w:p w14:paraId="04CB8883" w14:textId="77777777" w:rsidR="0057624C" w:rsidRDefault="0057624C" w:rsidP="0057624C">
            <w:r>
              <w:t>0.00</w:t>
            </w:r>
          </w:p>
        </w:tc>
        <w:tc>
          <w:tcPr>
            <w:tcW w:w="1440" w:type="dxa"/>
          </w:tcPr>
          <w:p w14:paraId="0F40AD2F" w14:textId="77777777" w:rsidR="0057624C" w:rsidRDefault="0057624C" w:rsidP="0057624C">
            <w:r>
              <w:t>0.00</w:t>
            </w:r>
          </w:p>
        </w:tc>
        <w:tc>
          <w:tcPr>
            <w:tcW w:w="1440" w:type="dxa"/>
          </w:tcPr>
          <w:p w14:paraId="3F40A244" w14:textId="77777777" w:rsidR="0057624C" w:rsidRDefault="0057624C" w:rsidP="0057624C">
            <w:r>
              <w:t>0.00</w:t>
            </w:r>
          </w:p>
        </w:tc>
      </w:tr>
      <w:tr w:rsidR="0057624C" w14:paraId="14726931" w14:textId="77777777" w:rsidTr="0057624C">
        <w:tc>
          <w:tcPr>
            <w:tcW w:w="1440" w:type="dxa"/>
          </w:tcPr>
          <w:p w14:paraId="1BF6C9F3" w14:textId="77777777" w:rsidR="0057624C" w:rsidRDefault="0057624C" w:rsidP="0057624C">
            <w:r>
              <w:t>upper middle income</w:t>
            </w:r>
          </w:p>
        </w:tc>
        <w:tc>
          <w:tcPr>
            <w:tcW w:w="1440" w:type="dxa"/>
          </w:tcPr>
          <w:p w14:paraId="65AE2659" w14:textId="77777777" w:rsidR="0057624C" w:rsidRDefault="0057624C" w:rsidP="0057624C">
            <w:r>
              <w:t>27337077500.00</w:t>
            </w:r>
          </w:p>
        </w:tc>
        <w:tc>
          <w:tcPr>
            <w:tcW w:w="1440" w:type="dxa"/>
          </w:tcPr>
          <w:p w14:paraId="65021193" w14:textId="77777777" w:rsidR="0057624C" w:rsidRDefault="0057624C" w:rsidP="0057624C">
            <w:r>
              <w:t>30290800000.00</w:t>
            </w:r>
          </w:p>
        </w:tc>
        <w:tc>
          <w:tcPr>
            <w:tcW w:w="1440" w:type="dxa"/>
          </w:tcPr>
          <w:p w14:paraId="1B692E2A" w14:textId="77777777" w:rsidR="0057624C" w:rsidRDefault="0057624C" w:rsidP="0057624C">
            <w:r>
              <w:t>19947364901.65</w:t>
            </w:r>
          </w:p>
        </w:tc>
        <w:tc>
          <w:tcPr>
            <w:tcW w:w="1440" w:type="dxa"/>
          </w:tcPr>
          <w:p w14:paraId="2D1CBB1B" w14:textId="77777777" w:rsidR="0057624C" w:rsidRDefault="0057624C" w:rsidP="0057624C">
            <w:r>
              <w:t>0.00</w:t>
            </w:r>
          </w:p>
        </w:tc>
        <w:tc>
          <w:tcPr>
            <w:tcW w:w="1440" w:type="dxa"/>
          </w:tcPr>
          <w:p w14:paraId="4242B6FA" w14:textId="77777777" w:rsidR="0057624C" w:rsidRDefault="0057624C" w:rsidP="0057624C">
            <w:r>
              <w:t>62534940000.00</w:t>
            </w:r>
          </w:p>
        </w:tc>
      </w:tr>
      <w:tr w:rsidR="0057624C" w14:paraId="5583F8C1" w14:textId="77777777" w:rsidTr="0057624C">
        <w:tc>
          <w:tcPr>
            <w:tcW w:w="1440" w:type="dxa"/>
          </w:tcPr>
          <w:p w14:paraId="043A4483" w14:textId="77777777" w:rsidR="0057624C" w:rsidRDefault="0057624C" w:rsidP="0057624C">
            <w:r>
              <w:t>uruguay</w:t>
            </w:r>
          </w:p>
        </w:tc>
        <w:tc>
          <w:tcPr>
            <w:tcW w:w="1440" w:type="dxa"/>
          </w:tcPr>
          <w:p w14:paraId="4A63028C" w14:textId="77777777" w:rsidR="0057624C" w:rsidRDefault="0057624C" w:rsidP="0057624C">
            <w:r>
              <w:t>58000000.00</w:t>
            </w:r>
          </w:p>
        </w:tc>
        <w:tc>
          <w:tcPr>
            <w:tcW w:w="1440" w:type="dxa"/>
          </w:tcPr>
          <w:p w14:paraId="53658E19" w14:textId="77777777" w:rsidR="0057624C" w:rsidRDefault="0057624C" w:rsidP="0057624C">
            <w:r>
              <w:t>0.00</w:t>
            </w:r>
          </w:p>
        </w:tc>
        <w:tc>
          <w:tcPr>
            <w:tcW w:w="1440" w:type="dxa"/>
          </w:tcPr>
          <w:p w14:paraId="7A093BBB" w14:textId="77777777" w:rsidR="0057624C" w:rsidRDefault="0057624C" w:rsidP="0057624C">
            <w:r>
              <w:t>146041090.11</w:t>
            </w:r>
          </w:p>
        </w:tc>
        <w:tc>
          <w:tcPr>
            <w:tcW w:w="1440" w:type="dxa"/>
          </w:tcPr>
          <w:p w14:paraId="4F456F4A" w14:textId="77777777" w:rsidR="0057624C" w:rsidRDefault="0057624C" w:rsidP="0057624C">
            <w:r>
              <w:t>0.00</w:t>
            </w:r>
          </w:p>
        </w:tc>
        <w:tc>
          <w:tcPr>
            <w:tcW w:w="1440" w:type="dxa"/>
          </w:tcPr>
          <w:p w14:paraId="35CB5B8D" w14:textId="77777777" w:rsidR="0057624C" w:rsidRDefault="0057624C" w:rsidP="0057624C">
            <w:r>
              <w:t>476000000.00</w:t>
            </w:r>
          </w:p>
        </w:tc>
      </w:tr>
      <w:tr w:rsidR="0057624C" w14:paraId="79BAE77A" w14:textId="77777777" w:rsidTr="0057624C">
        <w:tc>
          <w:tcPr>
            <w:tcW w:w="1440" w:type="dxa"/>
          </w:tcPr>
          <w:p w14:paraId="42EAD75C" w14:textId="77777777" w:rsidR="0057624C" w:rsidRDefault="0057624C" w:rsidP="0057624C">
            <w:r>
              <w:t>uzbekistan</w:t>
            </w:r>
          </w:p>
        </w:tc>
        <w:tc>
          <w:tcPr>
            <w:tcW w:w="1440" w:type="dxa"/>
          </w:tcPr>
          <w:p w14:paraId="4654B6B1" w14:textId="77777777" w:rsidR="0057624C" w:rsidRDefault="0057624C" w:rsidP="0057624C">
            <w:r>
              <w:t>0.00</w:t>
            </w:r>
          </w:p>
        </w:tc>
        <w:tc>
          <w:tcPr>
            <w:tcW w:w="1440" w:type="dxa"/>
          </w:tcPr>
          <w:p w14:paraId="3AF18F13" w14:textId="77777777" w:rsidR="0057624C" w:rsidRDefault="0057624C" w:rsidP="0057624C">
            <w:r>
              <w:t>0.00</w:t>
            </w:r>
          </w:p>
        </w:tc>
        <w:tc>
          <w:tcPr>
            <w:tcW w:w="1440" w:type="dxa"/>
          </w:tcPr>
          <w:p w14:paraId="600A9F85" w14:textId="77777777" w:rsidR="0057624C" w:rsidRDefault="0057624C" w:rsidP="0057624C">
            <w:r>
              <w:t>0.00</w:t>
            </w:r>
          </w:p>
        </w:tc>
        <w:tc>
          <w:tcPr>
            <w:tcW w:w="1440" w:type="dxa"/>
          </w:tcPr>
          <w:p w14:paraId="1296A66F" w14:textId="77777777" w:rsidR="0057624C" w:rsidRDefault="0057624C" w:rsidP="0057624C">
            <w:r>
              <w:t>0.00</w:t>
            </w:r>
          </w:p>
        </w:tc>
        <w:tc>
          <w:tcPr>
            <w:tcW w:w="1440" w:type="dxa"/>
          </w:tcPr>
          <w:p w14:paraId="387BA021" w14:textId="77777777" w:rsidR="0057624C" w:rsidRDefault="0057624C" w:rsidP="0057624C">
            <w:r>
              <w:t>0.00</w:t>
            </w:r>
          </w:p>
        </w:tc>
      </w:tr>
      <w:tr w:rsidR="0057624C" w14:paraId="617EC441" w14:textId="77777777" w:rsidTr="0057624C">
        <w:tc>
          <w:tcPr>
            <w:tcW w:w="1440" w:type="dxa"/>
          </w:tcPr>
          <w:p w14:paraId="124F3D31" w14:textId="77777777" w:rsidR="0057624C" w:rsidRDefault="0057624C" w:rsidP="0057624C">
            <w:r>
              <w:t>vanuatu</w:t>
            </w:r>
          </w:p>
        </w:tc>
        <w:tc>
          <w:tcPr>
            <w:tcW w:w="1440" w:type="dxa"/>
          </w:tcPr>
          <w:p w14:paraId="04EB3CAC" w14:textId="77777777" w:rsidR="0057624C" w:rsidRDefault="0057624C" w:rsidP="0057624C">
            <w:r>
              <w:t>0.00</w:t>
            </w:r>
          </w:p>
        </w:tc>
        <w:tc>
          <w:tcPr>
            <w:tcW w:w="1440" w:type="dxa"/>
          </w:tcPr>
          <w:p w14:paraId="4F834AFB" w14:textId="77777777" w:rsidR="0057624C" w:rsidRDefault="0057624C" w:rsidP="0057624C">
            <w:r>
              <w:t>0.00</w:t>
            </w:r>
          </w:p>
        </w:tc>
        <w:tc>
          <w:tcPr>
            <w:tcW w:w="1440" w:type="dxa"/>
          </w:tcPr>
          <w:p w14:paraId="7AE0575F" w14:textId="77777777" w:rsidR="0057624C" w:rsidRDefault="0057624C" w:rsidP="0057624C">
            <w:r>
              <w:t>0.00</w:t>
            </w:r>
          </w:p>
        </w:tc>
        <w:tc>
          <w:tcPr>
            <w:tcW w:w="1440" w:type="dxa"/>
          </w:tcPr>
          <w:p w14:paraId="0B84CFB3" w14:textId="77777777" w:rsidR="0057624C" w:rsidRDefault="0057624C" w:rsidP="0057624C">
            <w:r>
              <w:t>0.00</w:t>
            </w:r>
          </w:p>
        </w:tc>
        <w:tc>
          <w:tcPr>
            <w:tcW w:w="1440" w:type="dxa"/>
          </w:tcPr>
          <w:p w14:paraId="0120C6FF" w14:textId="77777777" w:rsidR="0057624C" w:rsidRDefault="0057624C" w:rsidP="0057624C">
            <w:r>
              <w:t>0.00</w:t>
            </w:r>
          </w:p>
        </w:tc>
      </w:tr>
      <w:tr w:rsidR="0057624C" w14:paraId="436CD6D9" w14:textId="77777777" w:rsidTr="0057624C">
        <w:tc>
          <w:tcPr>
            <w:tcW w:w="1440" w:type="dxa"/>
          </w:tcPr>
          <w:p w14:paraId="573BE47A" w14:textId="77777777" w:rsidR="0057624C" w:rsidRDefault="0057624C" w:rsidP="0057624C">
            <w:r>
              <w:t>venezuela, rb</w:t>
            </w:r>
          </w:p>
        </w:tc>
        <w:tc>
          <w:tcPr>
            <w:tcW w:w="1440" w:type="dxa"/>
          </w:tcPr>
          <w:p w14:paraId="2FB91315" w14:textId="77777777" w:rsidR="0057624C" w:rsidRDefault="0057624C" w:rsidP="0057624C">
            <w:r>
              <w:t>0.00</w:t>
            </w:r>
          </w:p>
        </w:tc>
        <w:tc>
          <w:tcPr>
            <w:tcW w:w="1440" w:type="dxa"/>
          </w:tcPr>
          <w:p w14:paraId="6A1DE2A5" w14:textId="77777777" w:rsidR="0057624C" w:rsidRDefault="0057624C" w:rsidP="0057624C">
            <w:r>
              <w:t>0.00</w:t>
            </w:r>
          </w:p>
        </w:tc>
        <w:tc>
          <w:tcPr>
            <w:tcW w:w="1440" w:type="dxa"/>
          </w:tcPr>
          <w:p w14:paraId="178CC1DD" w14:textId="77777777" w:rsidR="0057624C" w:rsidRDefault="0057624C" w:rsidP="0057624C">
            <w:r>
              <w:t>0.00</w:t>
            </w:r>
          </w:p>
        </w:tc>
        <w:tc>
          <w:tcPr>
            <w:tcW w:w="1440" w:type="dxa"/>
          </w:tcPr>
          <w:p w14:paraId="0DF600AC" w14:textId="77777777" w:rsidR="0057624C" w:rsidRDefault="0057624C" w:rsidP="0057624C">
            <w:r>
              <w:t>0.00</w:t>
            </w:r>
          </w:p>
        </w:tc>
        <w:tc>
          <w:tcPr>
            <w:tcW w:w="1440" w:type="dxa"/>
          </w:tcPr>
          <w:p w14:paraId="3184819B" w14:textId="77777777" w:rsidR="0057624C" w:rsidRDefault="0057624C" w:rsidP="0057624C">
            <w:r>
              <w:t>0.00</w:t>
            </w:r>
          </w:p>
        </w:tc>
      </w:tr>
      <w:tr w:rsidR="0057624C" w14:paraId="3ECC9784" w14:textId="77777777" w:rsidTr="0057624C">
        <w:tc>
          <w:tcPr>
            <w:tcW w:w="1440" w:type="dxa"/>
          </w:tcPr>
          <w:p w14:paraId="417B1DDF" w14:textId="77777777" w:rsidR="0057624C" w:rsidRDefault="0057624C" w:rsidP="0057624C">
            <w:r>
              <w:t>viet nam</w:t>
            </w:r>
          </w:p>
        </w:tc>
        <w:tc>
          <w:tcPr>
            <w:tcW w:w="1440" w:type="dxa"/>
          </w:tcPr>
          <w:p w14:paraId="2B35C217" w14:textId="77777777" w:rsidR="0057624C" w:rsidRDefault="0057624C" w:rsidP="0057624C">
            <w:r>
              <w:t>284529166.67</w:t>
            </w:r>
          </w:p>
        </w:tc>
        <w:tc>
          <w:tcPr>
            <w:tcW w:w="1440" w:type="dxa"/>
          </w:tcPr>
          <w:p w14:paraId="4863AA2C" w14:textId="77777777" w:rsidR="0057624C" w:rsidRDefault="0057624C" w:rsidP="0057624C">
            <w:r>
              <w:t>0.00</w:t>
            </w:r>
          </w:p>
        </w:tc>
        <w:tc>
          <w:tcPr>
            <w:tcW w:w="1440" w:type="dxa"/>
          </w:tcPr>
          <w:p w14:paraId="32842E34" w14:textId="77777777" w:rsidR="0057624C" w:rsidRDefault="0057624C" w:rsidP="0057624C">
            <w:r>
              <w:t>531330228.79</w:t>
            </w:r>
          </w:p>
        </w:tc>
        <w:tc>
          <w:tcPr>
            <w:tcW w:w="1440" w:type="dxa"/>
          </w:tcPr>
          <w:p w14:paraId="13ED6107" w14:textId="77777777" w:rsidR="0057624C" w:rsidRDefault="0057624C" w:rsidP="0057624C">
            <w:r>
              <w:t>0.00</w:t>
            </w:r>
          </w:p>
        </w:tc>
        <w:tc>
          <w:tcPr>
            <w:tcW w:w="1440" w:type="dxa"/>
          </w:tcPr>
          <w:p w14:paraId="14AFFEBF" w14:textId="77777777" w:rsidR="0057624C" w:rsidRDefault="0057624C" w:rsidP="0057624C">
            <w:r>
              <w:t>1494500000.00</w:t>
            </w:r>
          </w:p>
        </w:tc>
      </w:tr>
      <w:tr w:rsidR="0057624C" w14:paraId="304AD8EC" w14:textId="77777777" w:rsidTr="0057624C">
        <w:tc>
          <w:tcPr>
            <w:tcW w:w="1440" w:type="dxa"/>
          </w:tcPr>
          <w:p w14:paraId="49DD6A49" w14:textId="77777777" w:rsidR="0057624C" w:rsidRDefault="0057624C" w:rsidP="0057624C">
            <w:proofErr w:type="gramStart"/>
            <w:r>
              <w:t>virgin islands</w:t>
            </w:r>
            <w:proofErr w:type="gramEnd"/>
            <w:r>
              <w:t xml:space="preserve"> (u.s.)</w:t>
            </w:r>
          </w:p>
        </w:tc>
        <w:tc>
          <w:tcPr>
            <w:tcW w:w="1440" w:type="dxa"/>
          </w:tcPr>
          <w:p w14:paraId="4E43495C" w14:textId="77777777" w:rsidR="0057624C" w:rsidRDefault="0057624C" w:rsidP="0057624C">
            <w:r>
              <w:t>0.00</w:t>
            </w:r>
          </w:p>
        </w:tc>
        <w:tc>
          <w:tcPr>
            <w:tcW w:w="1440" w:type="dxa"/>
          </w:tcPr>
          <w:p w14:paraId="06623C45" w14:textId="77777777" w:rsidR="0057624C" w:rsidRDefault="0057624C" w:rsidP="0057624C">
            <w:r>
              <w:t>0.00</w:t>
            </w:r>
          </w:p>
        </w:tc>
        <w:tc>
          <w:tcPr>
            <w:tcW w:w="1440" w:type="dxa"/>
          </w:tcPr>
          <w:p w14:paraId="01AEE17C" w14:textId="77777777" w:rsidR="0057624C" w:rsidRDefault="0057624C" w:rsidP="0057624C">
            <w:r>
              <w:t>0.00</w:t>
            </w:r>
          </w:p>
        </w:tc>
        <w:tc>
          <w:tcPr>
            <w:tcW w:w="1440" w:type="dxa"/>
          </w:tcPr>
          <w:p w14:paraId="2D0D114A" w14:textId="77777777" w:rsidR="0057624C" w:rsidRDefault="0057624C" w:rsidP="0057624C">
            <w:r>
              <w:t>0.00</w:t>
            </w:r>
          </w:p>
        </w:tc>
        <w:tc>
          <w:tcPr>
            <w:tcW w:w="1440" w:type="dxa"/>
          </w:tcPr>
          <w:p w14:paraId="695D030C" w14:textId="77777777" w:rsidR="0057624C" w:rsidRDefault="0057624C" w:rsidP="0057624C">
            <w:r>
              <w:t>0.00</w:t>
            </w:r>
          </w:p>
        </w:tc>
      </w:tr>
      <w:tr w:rsidR="0057624C" w14:paraId="2834FD8C" w14:textId="77777777" w:rsidTr="0057624C">
        <w:tc>
          <w:tcPr>
            <w:tcW w:w="1440" w:type="dxa"/>
          </w:tcPr>
          <w:p w14:paraId="4270AF59" w14:textId="77777777" w:rsidR="0057624C" w:rsidRDefault="0057624C" w:rsidP="0057624C">
            <w:r>
              <w:t>west bank and gaza</w:t>
            </w:r>
          </w:p>
        </w:tc>
        <w:tc>
          <w:tcPr>
            <w:tcW w:w="1440" w:type="dxa"/>
          </w:tcPr>
          <w:p w14:paraId="7803CC76" w14:textId="77777777" w:rsidR="0057624C" w:rsidRDefault="0057624C" w:rsidP="0057624C">
            <w:r>
              <w:t>0.00</w:t>
            </w:r>
          </w:p>
        </w:tc>
        <w:tc>
          <w:tcPr>
            <w:tcW w:w="1440" w:type="dxa"/>
          </w:tcPr>
          <w:p w14:paraId="44C7B09F" w14:textId="77777777" w:rsidR="0057624C" w:rsidRDefault="0057624C" w:rsidP="0057624C">
            <w:r>
              <w:t>0.00</w:t>
            </w:r>
          </w:p>
        </w:tc>
        <w:tc>
          <w:tcPr>
            <w:tcW w:w="1440" w:type="dxa"/>
          </w:tcPr>
          <w:p w14:paraId="3BCF9103" w14:textId="77777777" w:rsidR="0057624C" w:rsidRDefault="0057624C" w:rsidP="0057624C">
            <w:r>
              <w:t>0.00</w:t>
            </w:r>
          </w:p>
        </w:tc>
        <w:tc>
          <w:tcPr>
            <w:tcW w:w="1440" w:type="dxa"/>
          </w:tcPr>
          <w:p w14:paraId="24FB0459" w14:textId="77777777" w:rsidR="0057624C" w:rsidRDefault="0057624C" w:rsidP="0057624C">
            <w:r>
              <w:t>0.00</w:t>
            </w:r>
          </w:p>
        </w:tc>
        <w:tc>
          <w:tcPr>
            <w:tcW w:w="1440" w:type="dxa"/>
          </w:tcPr>
          <w:p w14:paraId="4CE27F28" w14:textId="77777777" w:rsidR="0057624C" w:rsidRDefault="0057624C" w:rsidP="0057624C">
            <w:r>
              <w:t>0.00</w:t>
            </w:r>
          </w:p>
        </w:tc>
      </w:tr>
      <w:tr w:rsidR="0057624C" w14:paraId="6721B3F7" w14:textId="77777777" w:rsidTr="0057624C">
        <w:tc>
          <w:tcPr>
            <w:tcW w:w="1440" w:type="dxa"/>
          </w:tcPr>
          <w:p w14:paraId="13EF9970" w14:textId="77777777" w:rsidR="0057624C" w:rsidRDefault="0057624C" w:rsidP="0057624C">
            <w:r>
              <w:t>yemen, rep.</w:t>
            </w:r>
          </w:p>
        </w:tc>
        <w:tc>
          <w:tcPr>
            <w:tcW w:w="1440" w:type="dxa"/>
          </w:tcPr>
          <w:p w14:paraId="69DE0C4A" w14:textId="77777777" w:rsidR="0057624C" w:rsidRDefault="0057624C" w:rsidP="0057624C">
            <w:r>
              <w:t>0.00</w:t>
            </w:r>
          </w:p>
        </w:tc>
        <w:tc>
          <w:tcPr>
            <w:tcW w:w="1440" w:type="dxa"/>
          </w:tcPr>
          <w:p w14:paraId="068A7257" w14:textId="77777777" w:rsidR="0057624C" w:rsidRDefault="0057624C" w:rsidP="0057624C">
            <w:r>
              <w:t>0.00</w:t>
            </w:r>
          </w:p>
        </w:tc>
        <w:tc>
          <w:tcPr>
            <w:tcW w:w="1440" w:type="dxa"/>
          </w:tcPr>
          <w:p w14:paraId="085125F6" w14:textId="77777777" w:rsidR="0057624C" w:rsidRDefault="0057624C" w:rsidP="0057624C">
            <w:r>
              <w:t>0.00</w:t>
            </w:r>
          </w:p>
        </w:tc>
        <w:tc>
          <w:tcPr>
            <w:tcW w:w="1440" w:type="dxa"/>
          </w:tcPr>
          <w:p w14:paraId="2C2A043E" w14:textId="77777777" w:rsidR="0057624C" w:rsidRDefault="0057624C" w:rsidP="0057624C">
            <w:r>
              <w:t>0.00</w:t>
            </w:r>
          </w:p>
        </w:tc>
        <w:tc>
          <w:tcPr>
            <w:tcW w:w="1440" w:type="dxa"/>
          </w:tcPr>
          <w:p w14:paraId="62F18900" w14:textId="77777777" w:rsidR="0057624C" w:rsidRDefault="0057624C" w:rsidP="0057624C">
            <w:r>
              <w:t>0.00</w:t>
            </w:r>
          </w:p>
        </w:tc>
      </w:tr>
      <w:tr w:rsidR="0057624C" w14:paraId="397B0A5C" w14:textId="77777777" w:rsidTr="0057624C">
        <w:tc>
          <w:tcPr>
            <w:tcW w:w="1440" w:type="dxa"/>
          </w:tcPr>
          <w:p w14:paraId="13020B4F" w14:textId="77777777" w:rsidR="0057624C" w:rsidRDefault="0057624C" w:rsidP="0057624C">
            <w:r>
              <w:t>zambia</w:t>
            </w:r>
          </w:p>
        </w:tc>
        <w:tc>
          <w:tcPr>
            <w:tcW w:w="1440" w:type="dxa"/>
          </w:tcPr>
          <w:p w14:paraId="5078A3D9" w14:textId="77777777" w:rsidR="0057624C" w:rsidRDefault="0057624C" w:rsidP="0057624C">
            <w:r>
              <w:t>0.00</w:t>
            </w:r>
          </w:p>
        </w:tc>
        <w:tc>
          <w:tcPr>
            <w:tcW w:w="1440" w:type="dxa"/>
          </w:tcPr>
          <w:p w14:paraId="3F32A6FB" w14:textId="77777777" w:rsidR="0057624C" w:rsidRDefault="0057624C" w:rsidP="0057624C">
            <w:r>
              <w:t>0.00</w:t>
            </w:r>
          </w:p>
        </w:tc>
        <w:tc>
          <w:tcPr>
            <w:tcW w:w="1440" w:type="dxa"/>
          </w:tcPr>
          <w:p w14:paraId="153CBB49" w14:textId="77777777" w:rsidR="0057624C" w:rsidRDefault="0057624C" w:rsidP="0057624C">
            <w:r>
              <w:t>0.00</w:t>
            </w:r>
          </w:p>
        </w:tc>
        <w:tc>
          <w:tcPr>
            <w:tcW w:w="1440" w:type="dxa"/>
          </w:tcPr>
          <w:p w14:paraId="55E999AA" w14:textId="77777777" w:rsidR="0057624C" w:rsidRDefault="0057624C" w:rsidP="0057624C">
            <w:r>
              <w:t>0.00</w:t>
            </w:r>
          </w:p>
        </w:tc>
        <w:tc>
          <w:tcPr>
            <w:tcW w:w="1440" w:type="dxa"/>
          </w:tcPr>
          <w:p w14:paraId="7DB8E6CC" w14:textId="77777777" w:rsidR="0057624C" w:rsidRDefault="0057624C" w:rsidP="0057624C">
            <w:r>
              <w:t>0.00</w:t>
            </w:r>
          </w:p>
        </w:tc>
      </w:tr>
      <w:tr w:rsidR="0057624C" w14:paraId="153B19F6" w14:textId="77777777" w:rsidTr="0057624C">
        <w:tc>
          <w:tcPr>
            <w:tcW w:w="1440" w:type="dxa"/>
          </w:tcPr>
          <w:p w14:paraId="404934C7" w14:textId="77777777" w:rsidR="0057624C" w:rsidRDefault="0057624C" w:rsidP="0057624C">
            <w:r>
              <w:t>zimbabwe</w:t>
            </w:r>
          </w:p>
        </w:tc>
        <w:tc>
          <w:tcPr>
            <w:tcW w:w="1440" w:type="dxa"/>
          </w:tcPr>
          <w:p w14:paraId="537A8976" w14:textId="77777777" w:rsidR="0057624C" w:rsidRDefault="0057624C" w:rsidP="0057624C">
            <w:r>
              <w:t>0.00</w:t>
            </w:r>
          </w:p>
        </w:tc>
        <w:tc>
          <w:tcPr>
            <w:tcW w:w="1440" w:type="dxa"/>
          </w:tcPr>
          <w:p w14:paraId="1EF86589" w14:textId="77777777" w:rsidR="0057624C" w:rsidRDefault="0057624C" w:rsidP="0057624C">
            <w:r>
              <w:t>0.00</w:t>
            </w:r>
          </w:p>
        </w:tc>
        <w:tc>
          <w:tcPr>
            <w:tcW w:w="1440" w:type="dxa"/>
          </w:tcPr>
          <w:p w14:paraId="3A5C014D" w14:textId="77777777" w:rsidR="0057624C" w:rsidRDefault="0057624C" w:rsidP="0057624C">
            <w:r>
              <w:t>0.00</w:t>
            </w:r>
          </w:p>
        </w:tc>
        <w:tc>
          <w:tcPr>
            <w:tcW w:w="1440" w:type="dxa"/>
          </w:tcPr>
          <w:p w14:paraId="76AABA37" w14:textId="77777777" w:rsidR="0057624C" w:rsidRDefault="0057624C" w:rsidP="0057624C">
            <w:r>
              <w:t>0.00</w:t>
            </w:r>
          </w:p>
        </w:tc>
        <w:tc>
          <w:tcPr>
            <w:tcW w:w="1440" w:type="dxa"/>
          </w:tcPr>
          <w:p w14:paraId="0EB6C89E" w14:textId="77777777" w:rsidR="0057624C" w:rsidRDefault="0057624C" w:rsidP="0057624C">
            <w:r>
              <w:t>0.00</w:t>
            </w:r>
          </w:p>
        </w:tc>
      </w:tr>
    </w:tbl>
    <w:p w14:paraId="175FAD90" w14:textId="77777777" w:rsidR="0057624C" w:rsidRDefault="0057624C" w:rsidP="0057624C">
      <w:pPr>
        <w:pStyle w:val="Heading1"/>
      </w:pPr>
      <w:r>
        <w:t>Descriptive Statistics for Mortality</w:t>
      </w:r>
    </w:p>
    <w:tbl>
      <w:tblPr>
        <w:tblW w:w="0" w:type="auto"/>
        <w:tblLook w:val="04A0" w:firstRow="1" w:lastRow="0" w:firstColumn="1" w:lastColumn="0" w:noHBand="0" w:noVBand="1"/>
      </w:tblPr>
      <w:tblGrid>
        <w:gridCol w:w="1440"/>
        <w:gridCol w:w="1440"/>
        <w:gridCol w:w="1440"/>
        <w:gridCol w:w="1440"/>
        <w:gridCol w:w="1440"/>
        <w:gridCol w:w="1440"/>
      </w:tblGrid>
      <w:tr w:rsidR="0057624C" w14:paraId="00450335" w14:textId="77777777" w:rsidTr="0057624C">
        <w:tc>
          <w:tcPr>
            <w:tcW w:w="1440" w:type="dxa"/>
          </w:tcPr>
          <w:p w14:paraId="4C9233D2" w14:textId="77777777" w:rsidR="0057624C" w:rsidRDefault="0057624C" w:rsidP="0057624C">
            <w:r>
              <w:t>Country</w:t>
            </w:r>
          </w:p>
        </w:tc>
        <w:tc>
          <w:tcPr>
            <w:tcW w:w="1440" w:type="dxa"/>
          </w:tcPr>
          <w:p w14:paraId="1FDAD635" w14:textId="77777777" w:rsidR="0057624C" w:rsidRDefault="0057624C" w:rsidP="0057624C">
            <w:r>
              <w:t>Mean</w:t>
            </w:r>
          </w:p>
        </w:tc>
        <w:tc>
          <w:tcPr>
            <w:tcW w:w="1440" w:type="dxa"/>
          </w:tcPr>
          <w:p w14:paraId="29587DB5" w14:textId="77777777" w:rsidR="0057624C" w:rsidRDefault="0057624C" w:rsidP="0057624C">
            <w:r>
              <w:t>Median</w:t>
            </w:r>
          </w:p>
        </w:tc>
        <w:tc>
          <w:tcPr>
            <w:tcW w:w="1440" w:type="dxa"/>
          </w:tcPr>
          <w:p w14:paraId="42DB430C" w14:textId="77777777" w:rsidR="0057624C" w:rsidRDefault="0057624C" w:rsidP="0057624C">
            <w:r>
              <w:t>Std</w:t>
            </w:r>
          </w:p>
        </w:tc>
        <w:tc>
          <w:tcPr>
            <w:tcW w:w="1440" w:type="dxa"/>
          </w:tcPr>
          <w:p w14:paraId="70A80956" w14:textId="77777777" w:rsidR="0057624C" w:rsidRDefault="0057624C" w:rsidP="0057624C">
            <w:r>
              <w:t>Min</w:t>
            </w:r>
          </w:p>
        </w:tc>
        <w:tc>
          <w:tcPr>
            <w:tcW w:w="1440" w:type="dxa"/>
          </w:tcPr>
          <w:p w14:paraId="797B0A3F" w14:textId="77777777" w:rsidR="0057624C" w:rsidRDefault="0057624C" w:rsidP="0057624C">
            <w:r>
              <w:t>Max</w:t>
            </w:r>
          </w:p>
        </w:tc>
      </w:tr>
      <w:tr w:rsidR="0057624C" w14:paraId="35B9EABF" w14:textId="77777777" w:rsidTr="0057624C">
        <w:tc>
          <w:tcPr>
            <w:tcW w:w="1440" w:type="dxa"/>
          </w:tcPr>
          <w:p w14:paraId="7298C684" w14:textId="77777777" w:rsidR="0057624C" w:rsidRDefault="0057624C" w:rsidP="0057624C">
            <w:r>
              <w:t>africa eastern and southern</w:t>
            </w:r>
          </w:p>
        </w:tc>
        <w:tc>
          <w:tcPr>
            <w:tcW w:w="1440" w:type="dxa"/>
          </w:tcPr>
          <w:p w14:paraId="6A04B3FB" w14:textId="77777777" w:rsidR="0057624C" w:rsidRDefault="0057624C" w:rsidP="0057624C">
            <w:r>
              <w:t>17.03</w:t>
            </w:r>
          </w:p>
        </w:tc>
        <w:tc>
          <w:tcPr>
            <w:tcW w:w="1440" w:type="dxa"/>
          </w:tcPr>
          <w:p w14:paraId="5179A057" w14:textId="77777777" w:rsidR="0057624C" w:rsidRDefault="0057624C" w:rsidP="0057624C">
            <w:r>
              <w:t>28.41</w:t>
            </w:r>
          </w:p>
        </w:tc>
        <w:tc>
          <w:tcPr>
            <w:tcW w:w="1440" w:type="dxa"/>
          </w:tcPr>
          <w:p w14:paraId="4209029F" w14:textId="77777777" w:rsidR="0057624C" w:rsidRDefault="0057624C" w:rsidP="0057624C">
            <w:r>
              <w:t>15.05</w:t>
            </w:r>
          </w:p>
        </w:tc>
        <w:tc>
          <w:tcPr>
            <w:tcW w:w="1440" w:type="dxa"/>
          </w:tcPr>
          <w:p w14:paraId="6EB65F82" w14:textId="77777777" w:rsidR="0057624C" w:rsidRDefault="0057624C" w:rsidP="0057624C">
            <w:r>
              <w:t>0.00</w:t>
            </w:r>
          </w:p>
        </w:tc>
        <w:tc>
          <w:tcPr>
            <w:tcW w:w="1440" w:type="dxa"/>
          </w:tcPr>
          <w:p w14:paraId="657ADE95" w14:textId="77777777" w:rsidR="0057624C" w:rsidRDefault="0057624C" w:rsidP="0057624C">
            <w:r>
              <w:t>31.21</w:t>
            </w:r>
          </w:p>
        </w:tc>
      </w:tr>
      <w:tr w:rsidR="0057624C" w14:paraId="7135715F" w14:textId="77777777" w:rsidTr="0057624C">
        <w:tc>
          <w:tcPr>
            <w:tcW w:w="1440" w:type="dxa"/>
          </w:tcPr>
          <w:p w14:paraId="386F7B74" w14:textId="77777777" w:rsidR="0057624C" w:rsidRDefault="0057624C" w:rsidP="0057624C">
            <w:r>
              <w:t>africa western and central</w:t>
            </w:r>
          </w:p>
        </w:tc>
        <w:tc>
          <w:tcPr>
            <w:tcW w:w="1440" w:type="dxa"/>
          </w:tcPr>
          <w:p w14:paraId="27DFD15B" w14:textId="77777777" w:rsidR="0057624C" w:rsidRDefault="0057624C" w:rsidP="0057624C">
            <w:r>
              <w:t>14.59</w:t>
            </w:r>
          </w:p>
        </w:tc>
        <w:tc>
          <w:tcPr>
            <w:tcW w:w="1440" w:type="dxa"/>
          </w:tcPr>
          <w:p w14:paraId="506F5D16" w14:textId="77777777" w:rsidR="0057624C" w:rsidRDefault="0057624C" w:rsidP="0057624C">
            <w:r>
              <w:t>24.40</w:t>
            </w:r>
          </w:p>
        </w:tc>
        <w:tc>
          <w:tcPr>
            <w:tcW w:w="1440" w:type="dxa"/>
          </w:tcPr>
          <w:p w14:paraId="5B52E457" w14:textId="77777777" w:rsidR="0057624C" w:rsidRDefault="0057624C" w:rsidP="0057624C">
            <w:r>
              <w:t>12.92</w:t>
            </w:r>
          </w:p>
        </w:tc>
        <w:tc>
          <w:tcPr>
            <w:tcW w:w="1440" w:type="dxa"/>
          </w:tcPr>
          <w:p w14:paraId="160EC529" w14:textId="77777777" w:rsidR="0057624C" w:rsidRDefault="0057624C" w:rsidP="0057624C">
            <w:r>
              <w:t>0.00</w:t>
            </w:r>
          </w:p>
        </w:tc>
        <w:tc>
          <w:tcPr>
            <w:tcW w:w="1440" w:type="dxa"/>
          </w:tcPr>
          <w:p w14:paraId="4FAE6A6B" w14:textId="77777777" w:rsidR="0057624C" w:rsidRDefault="0057624C" w:rsidP="0057624C">
            <w:r>
              <w:t>28.19</w:t>
            </w:r>
          </w:p>
        </w:tc>
      </w:tr>
      <w:tr w:rsidR="0057624C" w14:paraId="626B6F23" w14:textId="77777777" w:rsidTr="0057624C">
        <w:tc>
          <w:tcPr>
            <w:tcW w:w="1440" w:type="dxa"/>
          </w:tcPr>
          <w:p w14:paraId="2A4B35EF" w14:textId="77777777" w:rsidR="0057624C" w:rsidRDefault="0057624C" w:rsidP="0057624C">
            <w:r>
              <w:t>albania</w:t>
            </w:r>
          </w:p>
        </w:tc>
        <w:tc>
          <w:tcPr>
            <w:tcW w:w="1440" w:type="dxa"/>
          </w:tcPr>
          <w:p w14:paraId="2260E55F" w14:textId="77777777" w:rsidR="0057624C" w:rsidRDefault="0057624C" w:rsidP="0057624C">
            <w:r>
              <w:t>7.47</w:t>
            </w:r>
          </w:p>
        </w:tc>
        <w:tc>
          <w:tcPr>
            <w:tcW w:w="1440" w:type="dxa"/>
          </w:tcPr>
          <w:p w14:paraId="7A4C354A" w14:textId="77777777" w:rsidR="0057624C" w:rsidRDefault="0057624C" w:rsidP="0057624C">
            <w:r>
              <w:t>11.20</w:t>
            </w:r>
          </w:p>
        </w:tc>
        <w:tc>
          <w:tcPr>
            <w:tcW w:w="1440" w:type="dxa"/>
          </w:tcPr>
          <w:p w14:paraId="58A55889" w14:textId="77777777" w:rsidR="0057624C" w:rsidRDefault="0057624C" w:rsidP="0057624C">
            <w:r>
              <w:t>6.67</w:t>
            </w:r>
          </w:p>
        </w:tc>
        <w:tc>
          <w:tcPr>
            <w:tcW w:w="1440" w:type="dxa"/>
          </w:tcPr>
          <w:p w14:paraId="5A4254F6" w14:textId="77777777" w:rsidR="0057624C" w:rsidRDefault="0057624C" w:rsidP="0057624C">
            <w:r>
              <w:t>0.00</w:t>
            </w:r>
          </w:p>
        </w:tc>
        <w:tc>
          <w:tcPr>
            <w:tcW w:w="1440" w:type="dxa"/>
          </w:tcPr>
          <w:p w14:paraId="3DC24F5D" w14:textId="77777777" w:rsidR="0057624C" w:rsidRDefault="0057624C" w:rsidP="0057624C">
            <w:r>
              <w:t>14.30</w:t>
            </w:r>
          </w:p>
        </w:tc>
      </w:tr>
      <w:tr w:rsidR="0057624C" w14:paraId="4136F01D" w14:textId="77777777" w:rsidTr="0057624C">
        <w:tc>
          <w:tcPr>
            <w:tcW w:w="1440" w:type="dxa"/>
          </w:tcPr>
          <w:p w14:paraId="4E936F13" w14:textId="77777777" w:rsidR="0057624C" w:rsidRDefault="0057624C" w:rsidP="0057624C">
            <w:r>
              <w:t>arab world</w:t>
            </w:r>
          </w:p>
        </w:tc>
        <w:tc>
          <w:tcPr>
            <w:tcW w:w="1440" w:type="dxa"/>
          </w:tcPr>
          <w:p w14:paraId="0919122F" w14:textId="77777777" w:rsidR="0057624C" w:rsidRDefault="0057624C" w:rsidP="0057624C">
            <w:r>
              <w:t>11.64</w:t>
            </w:r>
          </w:p>
        </w:tc>
        <w:tc>
          <w:tcPr>
            <w:tcW w:w="1440" w:type="dxa"/>
          </w:tcPr>
          <w:p w14:paraId="21DB463B" w14:textId="77777777" w:rsidR="0057624C" w:rsidRDefault="0057624C" w:rsidP="0057624C">
            <w:r>
              <w:t>19.66</w:t>
            </w:r>
          </w:p>
        </w:tc>
        <w:tc>
          <w:tcPr>
            <w:tcW w:w="1440" w:type="dxa"/>
          </w:tcPr>
          <w:p w14:paraId="7421FEE7" w14:textId="77777777" w:rsidR="0057624C" w:rsidRDefault="0057624C" w:rsidP="0057624C">
            <w:r>
              <w:t>10.28</w:t>
            </w:r>
          </w:p>
        </w:tc>
        <w:tc>
          <w:tcPr>
            <w:tcW w:w="1440" w:type="dxa"/>
          </w:tcPr>
          <w:p w14:paraId="573CC9F8" w14:textId="77777777" w:rsidR="0057624C" w:rsidRDefault="0057624C" w:rsidP="0057624C">
            <w:r>
              <w:t>0.00</w:t>
            </w:r>
          </w:p>
        </w:tc>
        <w:tc>
          <w:tcPr>
            <w:tcW w:w="1440" w:type="dxa"/>
          </w:tcPr>
          <w:p w14:paraId="521D1838" w14:textId="77777777" w:rsidR="0057624C" w:rsidRDefault="0057624C" w:rsidP="0057624C">
            <w:r>
              <w:t>20.20</w:t>
            </w:r>
          </w:p>
        </w:tc>
      </w:tr>
      <w:tr w:rsidR="0057624C" w14:paraId="07F5297E" w14:textId="77777777" w:rsidTr="0057624C">
        <w:tc>
          <w:tcPr>
            <w:tcW w:w="1440" w:type="dxa"/>
          </w:tcPr>
          <w:p w14:paraId="73A66538" w14:textId="77777777" w:rsidR="0057624C" w:rsidRDefault="0057624C" w:rsidP="0057624C">
            <w:r>
              <w:t>argentina</w:t>
            </w:r>
          </w:p>
        </w:tc>
        <w:tc>
          <w:tcPr>
            <w:tcW w:w="1440" w:type="dxa"/>
          </w:tcPr>
          <w:p w14:paraId="518609A2" w14:textId="77777777" w:rsidR="0057624C" w:rsidRDefault="0057624C" w:rsidP="0057624C">
            <w:r>
              <w:t>7.88</w:t>
            </w:r>
          </w:p>
        </w:tc>
        <w:tc>
          <w:tcPr>
            <w:tcW w:w="1440" w:type="dxa"/>
          </w:tcPr>
          <w:p w14:paraId="1E2C6219" w14:textId="77777777" w:rsidR="0057624C" w:rsidRDefault="0057624C" w:rsidP="0057624C">
            <w:r>
              <w:t>12.45</w:t>
            </w:r>
          </w:p>
        </w:tc>
        <w:tc>
          <w:tcPr>
            <w:tcW w:w="1440" w:type="dxa"/>
          </w:tcPr>
          <w:p w14:paraId="27BC0F2F" w14:textId="77777777" w:rsidR="0057624C" w:rsidRDefault="0057624C" w:rsidP="0057624C">
            <w:r>
              <w:t>6.99</w:t>
            </w:r>
          </w:p>
        </w:tc>
        <w:tc>
          <w:tcPr>
            <w:tcW w:w="1440" w:type="dxa"/>
          </w:tcPr>
          <w:p w14:paraId="749F3717" w14:textId="77777777" w:rsidR="0057624C" w:rsidRDefault="0057624C" w:rsidP="0057624C">
            <w:r>
              <w:t>0.00</w:t>
            </w:r>
          </w:p>
        </w:tc>
        <w:tc>
          <w:tcPr>
            <w:tcW w:w="1440" w:type="dxa"/>
          </w:tcPr>
          <w:p w14:paraId="1B117654" w14:textId="77777777" w:rsidR="0057624C" w:rsidRDefault="0057624C" w:rsidP="0057624C">
            <w:r>
              <w:t>14.10</w:t>
            </w:r>
          </w:p>
        </w:tc>
      </w:tr>
      <w:tr w:rsidR="0057624C" w14:paraId="329D59B4" w14:textId="77777777" w:rsidTr="0057624C">
        <w:tc>
          <w:tcPr>
            <w:tcW w:w="1440" w:type="dxa"/>
          </w:tcPr>
          <w:p w14:paraId="63458A5B" w14:textId="77777777" w:rsidR="0057624C" w:rsidRDefault="0057624C" w:rsidP="0057624C">
            <w:r>
              <w:t>bangladesh</w:t>
            </w:r>
          </w:p>
        </w:tc>
        <w:tc>
          <w:tcPr>
            <w:tcW w:w="1440" w:type="dxa"/>
          </w:tcPr>
          <w:p w14:paraId="7DD9BF1D" w14:textId="77777777" w:rsidR="0057624C" w:rsidRDefault="0057624C" w:rsidP="0057624C">
            <w:r>
              <w:t>8.72</w:t>
            </w:r>
          </w:p>
        </w:tc>
        <w:tc>
          <w:tcPr>
            <w:tcW w:w="1440" w:type="dxa"/>
          </w:tcPr>
          <w:p w14:paraId="2585B79E" w14:textId="77777777" w:rsidR="0057624C" w:rsidRDefault="0057624C" w:rsidP="0057624C">
            <w:r>
              <w:t>13.05</w:t>
            </w:r>
          </w:p>
        </w:tc>
        <w:tc>
          <w:tcPr>
            <w:tcW w:w="1440" w:type="dxa"/>
          </w:tcPr>
          <w:p w14:paraId="15E1FA73" w14:textId="77777777" w:rsidR="0057624C" w:rsidRDefault="0057624C" w:rsidP="0057624C">
            <w:r>
              <w:t>7.82</w:t>
            </w:r>
          </w:p>
        </w:tc>
        <w:tc>
          <w:tcPr>
            <w:tcW w:w="1440" w:type="dxa"/>
          </w:tcPr>
          <w:p w14:paraId="1951BD49" w14:textId="77777777" w:rsidR="0057624C" w:rsidRDefault="0057624C" w:rsidP="0057624C">
            <w:r>
              <w:t>0.00</w:t>
            </w:r>
          </w:p>
        </w:tc>
        <w:tc>
          <w:tcPr>
            <w:tcW w:w="1440" w:type="dxa"/>
          </w:tcPr>
          <w:p w14:paraId="6FD75323" w14:textId="77777777" w:rsidR="0057624C" w:rsidRDefault="0057624C" w:rsidP="0057624C">
            <w:r>
              <w:t>15.90</w:t>
            </w:r>
          </w:p>
        </w:tc>
      </w:tr>
      <w:tr w:rsidR="0057624C" w14:paraId="60D1F437" w14:textId="77777777" w:rsidTr="0057624C">
        <w:tc>
          <w:tcPr>
            <w:tcW w:w="1440" w:type="dxa"/>
          </w:tcPr>
          <w:p w14:paraId="59872F1F" w14:textId="77777777" w:rsidR="0057624C" w:rsidRDefault="0057624C" w:rsidP="0057624C">
            <w:r>
              <w:lastRenderedPageBreak/>
              <w:t>brazil</w:t>
            </w:r>
          </w:p>
        </w:tc>
        <w:tc>
          <w:tcPr>
            <w:tcW w:w="1440" w:type="dxa"/>
          </w:tcPr>
          <w:p w14:paraId="3227A535" w14:textId="77777777" w:rsidR="0057624C" w:rsidRDefault="0057624C" w:rsidP="0057624C">
            <w:r>
              <w:t>11.32</w:t>
            </w:r>
          </w:p>
        </w:tc>
        <w:tc>
          <w:tcPr>
            <w:tcW w:w="1440" w:type="dxa"/>
          </w:tcPr>
          <w:p w14:paraId="35F9C024" w14:textId="77777777" w:rsidR="0057624C" w:rsidRDefault="0057624C" w:rsidP="0057624C">
            <w:r>
              <w:t>16.55</w:t>
            </w:r>
          </w:p>
        </w:tc>
        <w:tc>
          <w:tcPr>
            <w:tcW w:w="1440" w:type="dxa"/>
          </w:tcPr>
          <w:p w14:paraId="494CEF68" w14:textId="77777777" w:rsidR="0057624C" w:rsidRDefault="0057624C" w:rsidP="0057624C">
            <w:r>
              <w:t>10.16</w:t>
            </w:r>
          </w:p>
        </w:tc>
        <w:tc>
          <w:tcPr>
            <w:tcW w:w="1440" w:type="dxa"/>
          </w:tcPr>
          <w:p w14:paraId="278949D1" w14:textId="77777777" w:rsidR="0057624C" w:rsidRDefault="0057624C" w:rsidP="0057624C">
            <w:r>
              <w:t>0.00</w:t>
            </w:r>
          </w:p>
        </w:tc>
        <w:tc>
          <w:tcPr>
            <w:tcW w:w="1440" w:type="dxa"/>
          </w:tcPr>
          <w:p w14:paraId="58E19304" w14:textId="77777777" w:rsidR="0057624C" w:rsidRDefault="0057624C" w:rsidP="0057624C">
            <w:r>
              <w:t>23.60</w:t>
            </w:r>
          </w:p>
        </w:tc>
      </w:tr>
      <w:tr w:rsidR="0057624C" w14:paraId="2FD4C952" w14:textId="77777777" w:rsidTr="0057624C">
        <w:tc>
          <w:tcPr>
            <w:tcW w:w="1440" w:type="dxa"/>
          </w:tcPr>
          <w:p w14:paraId="7192D42B" w14:textId="77777777" w:rsidR="0057624C" w:rsidRDefault="0057624C" w:rsidP="0057624C">
            <w:r>
              <w:t>cameroon</w:t>
            </w:r>
          </w:p>
        </w:tc>
        <w:tc>
          <w:tcPr>
            <w:tcW w:w="1440" w:type="dxa"/>
          </w:tcPr>
          <w:p w14:paraId="28E26EEF" w14:textId="77777777" w:rsidR="0057624C" w:rsidRDefault="0057624C" w:rsidP="0057624C">
            <w:r>
              <w:t>17.05</w:t>
            </w:r>
          </w:p>
        </w:tc>
        <w:tc>
          <w:tcPr>
            <w:tcW w:w="1440" w:type="dxa"/>
          </w:tcPr>
          <w:p w14:paraId="11C67D4D" w14:textId="77777777" w:rsidR="0057624C" w:rsidRDefault="0057624C" w:rsidP="0057624C">
            <w:r>
              <w:t>28.15</w:t>
            </w:r>
          </w:p>
        </w:tc>
        <w:tc>
          <w:tcPr>
            <w:tcW w:w="1440" w:type="dxa"/>
          </w:tcPr>
          <w:p w14:paraId="06C1A87A" w14:textId="77777777" w:rsidR="0057624C" w:rsidRDefault="0057624C" w:rsidP="0057624C">
            <w:r>
              <w:t>15.07</w:t>
            </w:r>
          </w:p>
        </w:tc>
        <w:tc>
          <w:tcPr>
            <w:tcW w:w="1440" w:type="dxa"/>
          </w:tcPr>
          <w:p w14:paraId="4E68F7F5" w14:textId="77777777" w:rsidR="0057624C" w:rsidRDefault="0057624C" w:rsidP="0057624C">
            <w:r>
              <w:t>0.00</w:t>
            </w:r>
          </w:p>
        </w:tc>
        <w:tc>
          <w:tcPr>
            <w:tcW w:w="1440" w:type="dxa"/>
          </w:tcPr>
          <w:p w14:paraId="2BFD4F37" w14:textId="77777777" w:rsidR="0057624C" w:rsidRDefault="0057624C" w:rsidP="0057624C">
            <w:r>
              <w:t>30.20</w:t>
            </w:r>
          </w:p>
        </w:tc>
      </w:tr>
      <w:tr w:rsidR="0057624C" w14:paraId="1EC21C3F" w14:textId="77777777" w:rsidTr="0057624C">
        <w:tc>
          <w:tcPr>
            <w:tcW w:w="1440" w:type="dxa"/>
          </w:tcPr>
          <w:p w14:paraId="113C2E8D" w14:textId="77777777" w:rsidR="0057624C" w:rsidRDefault="0057624C" w:rsidP="0057624C">
            <w:r>
              <w:t>caribbean small states</w:t>
            </w:r>
          </w:p>
        </w:tc>
        <w:tc>
          <w:tcPr>
            <w:tcW w:w="1440" w:type="dxa"/>
          </w:tcPr>
          <w:p w14:paraId="4CD28FF1" w14:textId="77777777" w:rsidR="0057624C" w:rsidRDefault="0057624C" w:rsidP="0057624C">
            <w:r>
              <w:t>8.54</w:t>
            </w:r>
          </w:p>
        </w:tc>
        <w:tc>
          <w:tcPr>
            <w:tcW w:w="1440" w:type="dxa"/>
          </w:tcPr>
          <w:p w14:paraId="44E8FDA5" w14:textId="77777777" w:rsidR="0057624C" w:rsidRDefault="0057624C" w:rsidP="0057624C">
            <w:r>
              <w:t>14.07</w:t>
            </w:r>
          </w:p>
        </w:tc>
        <w:tc>
          <w:tcPr>
            <w:tcW w:w="1440" w:type="dxa"/>
          </w:tcPr>
          <w:p w14:paraId="39578EC4" w14:textId="77777777" w:rsidR="0057624C" w:rsidRDefault="0057624C" w:rsidP="0057624C">
            <w:r>
              <w:t>7.56</w:t>
            </w:r>
          </w:p>
        </w:tc>
        <w:tc>
          <w:tcPr>
            <w:tcW w:w="1440" w:type="dxa"/>
          </w:tcPr>
          <w:p w14:paraId="6F0CB74A" w14:textId="77777777" w:rsidR="0057624C" w:rsidRDefault="0057624C" w:rsidP="0057624C">
            <w:r>
              <w:t>0.00</w:t>
            </w:r>
          </w:p>
        </w:tc>
        <w:tc>
          <w:tcPr>
            <w:tcW w:w="1440" w:type="dxa"/>
          </w:tcPr>
          <w:p w14:paraId="55E073AA" w14:textId="77777777" w:rsidR="0057624C" w:rsidRDefault="0057624C" w:rsidP="0057624C">
            <w:r>
              <w:t>16.56</w:t>
            </w:r>
          </w:p>
        </w:tc>
      </w:tr>
      <w:tr w:rsidR="0057624C" w14:paraId="7530D927" w14:textId="77777777" w:rsidTr="0057624C">
        <w:tc>
          <w:tcPr>
            <w:tcW w:w="1440" w:type="dxa"/>
          </w:tcPr>
          <w:p w14:paraId="17C26E69" w14:textId="77777777" w:rsidR="0057624C" w:rsidRDefault="0057624C" w:rsidP="0057624C">
            <w:r>
              <w:t>central europe and the baltics</w:t>
            </w:r>
          </w:p>
        </w:tc>
        <w:tc>
          <w:tcPr>
            <w:tcW w:w="1440" w:type="dxa"/>
          </w:tcPr>
          <w:p w14:paraId="19127D9A" w14:textId="77777777" w:rsidR="0057624C" w:rsidRDefault="0057624C" w:rsidP="0057624C">
            <w:r>
              <w:t>5.74</w:t>
            </w:r>
          </w:p>
        </w:tc>
        <w:tc>
          <w:tcPr>
            <w:tcW w:w="1440" w:type="dxa"/>
          </w:tcPr>
          <w:p w14:paraId="75692D0C" w14:textId="77777777" w:rsidR="0057624C" w:rsidRDefault="0057624C" w:rsidP="0057624C">
            <w:r>
              <w:t>8.58</w:t>
            </w:r>
          </w:p>
        </w:tc>
        <w:tc>
          <w:tcPr>
            <w:tcW w:w="1440" w:type="dxa"/>
          </w:tcPr>
          <w:p w14:paraId="5EF216B9" w14:textId="77777777" w:rsidR="0057624C" w:rsidRDefault="0057624C" w:rsidP="0057624C">
            <w:r>
              <w:t>5.45</w:t>
            </w:r>
          </w:p>
        </w:tc>
        <w:tc>
          <w:tcPr>
            <w:tcW w:w="1440" w:type="dxa"/>
          </w:tcPr>
          <w:p w14:paraId="085EB0AB" w14:textId="77777777" w:rsidR="0057624C" w:rsidRDefault="0057624C" w:rsidP="0057624C">
            <w:r>
              <w:t>0.00</w:t>
            </w:r>
          </w:p>
        </w:tc>
        <w:tc>
          <w:tcPr>
            <w:tcW w:w="1440" w:type="dxa"/>
          </w:tcPr>
          <w:p w14:paraId="33AC5475" w14:textId="77777777" w:rsidR="0057624C" w:rsidRDefault="0057624C" w:rsidP="0057624C">
            <w:r>
              <w:t>15.99</w:t>
            </w:r>
          </w:p>
        </w:tc>
      </w:tr>
      <w:tr w:rsidR="0057624C" w14:paraId="4EB19536" w14:textId="77777777" w:rsidTr="0057624C">
        <w:tc>
          <w:tcPr>
            <w:tcW w:w="1440" w:type="dxa"/>
          </w:tcPr>
          <w:p w14:paraId="6E07A666" w14:textId="77777777" w:rsidR="0057624C" w:rsidRDefault="0057624C" w:rsidP="0057624C">
            <w:r>
              <w:t>china</w:t>
            </w:r>
          </w:p>
        </w:tc>
        <w:tc>
          <w:tcPr>
            <w:tcW w:w="1440" w:type="dxa"/>
          </w:tcPr>
          <w:p w14:paraId="3687935D" w14:textId="77777777" w:rsidR="0057624C" w:rsidRDefault="0057624C" w:rsidP="0057624C">
            <w:r>
              <w:t>10.78</w:t>
            </w:r>
          </w:p>
        </w:tc>
        <w:tc>
          <w:tcPr>
            <w:tcW w:w="1440" w:type="dxa"/>
          </w:tcPr>
          <w:p w14:paraId="0A2D1774" w14:textId="77777777" w:rsidR="0057624C" w:rsidRDefault="0057624C" w:rsidP="0057624C">
            <w:r>
              <w:t>17.50</w:t>
            </w:r>
          </w:p>
        </w:tc>
        <w:tc>
          <w:tcPr>
            <w:tcW w:w="1440" w:type="dxa"/>
          </w:tcPr>
          <w:p w14:paraId="7EE9673F" w14:textId="77777777" w:rsidR="0057624C" w:rsidRDefault="0057624C" w:rsidP="0057624C">
            <w:r>
              <w:t>9.57</w:t>
            </w:r>
          </w:p>
        </w:tc>
        <w:tc>
          <w:tcPr>
            <w:tcW w:w="1440" w:type="dxa"/>
          </w:tcPr>
          <w:p w14:paraId="5B2ADF3C" w14:textId="77777777" w:rsidR="0057624C" w:rsidRDefault="0057624C" w:rsidP="0057624C">
            <w:r>
              <w:t>0.00</w:t>
            </w:r>
          </w:p>
        </w:tc>
        <w:tc>
          <w:tcPr>
            <w:tcW w:w="1440" w:type="dxa"/>
          </w:tcPr>
          <w:p w14:paraId="16C2EAAC" w14:textId="77777777" w:rsidR="0057624C" w:rsidRDefault="0057624C" w:rsidP="0057624C">
            <w:r>
              <w:t>21.40</w:t>
            </w:r>
          </w:p>
        </w:tc>
      </w:tr>
      <w:tr w:rsidR="0057624C" w14:paraId="4462E5AC" w14:textId="77777777" w:rsidTr="0057624C">
        <w:tc>
          <w:tcPr>
            <w:tcW w:w="1440" w:type="dxa"/>
          </w:tcPr>
          <w:p w14:paraId="0DB61276" w14:textId="77777777" w:rsidR="0057624C" w:rsidRDefault="0057624C" w:rsidP="0057624C">
            <w:r>
              <w:t>colombia</w:t>
            </w:r>
          </w:p>
        </w:tc>
        <w:tc>
          <w:tcPr>
            <w:tcW w:w="1440" w:type="dxa"/>
          </w:tcPr>
          <w:p w14:paraId="1CEEE42E" w14:textId="77777777" w:rsidR="0057624C" w:rsidRDefault="0057624C" w:rsidP="0057624C">
            <w:r>
              <w:t>10.20</w:t>
            </w:r>
          </w:p>
        </w:tc>
        <w:tc>
          <w:tcPr>
            <w:tcW w:w="1440" w:type="dxa"/>
          </w:tcPr>
          <w:p w14:paraId="13B46BBD" w14:textId="77777777" w:rsidR="0057624C" w:rsidRDefault="0057624C" w:rsidP="0057624C">
            <w:r>
              <w:t>15.85</w:t>
            </w:r>
          </w:p>
        </w:tc>
        <w:tc>
          <w:tcPr>
            <w:tcW w:w="1440" w:type="dxa"/>
          </w:tcPr>
          <w:p w14:paraId="0B95FFE4" w14:textId="77777777" w:rsidR="0057624C" w:rsidRDefault="0057624C" w:rsidP="0057624C">
            <w:r>
              <w:t>9.07</w:t>
            </w:r>
          </w:p>
        </w:tc>
        <w:tc>
          <w:tcPr>
            <w:tcW w:w="1440" w:type="dxa"/>
          </w:tcPr>
          <w:p w14:paraId="14867338" w14:textId="77777777" w:rsidR="0057624C" w:rsidRDefault="0057624C" w:rsidP="0057624C">
            <w:r>
              <w:t>0.00</w:t>
            </w:r>
          </w:p>
        </w:tc>
        <w:tc>
          <w:tcPr>
            <w:tcW w:w="1440" w:type="dxa"/>
          </w:tcPr>
          <w:p w14:paraId="04FEF753" w14:textId="77777777" w:rsidR="0057624C" w:rsidRDefault="0057624C" w:rsidP="0057624C">
            <w:r>
              <w:t>20.00</w:t>
            </w:r>
          </w:p>
        </w:tc>
      </w:tr>
      <w:tr w:rsidR="0057624C" w14:paraId="22019E63" w14:textId="77777777" w:rsidTr="0057624C">
        <w:tc>
          <w:tcPr>
            <w:tcW w:w="1440" w:type="dxa"/>
          </w:tcPr>
          <w:p w14:paraId="2111CC01" w14:textId="77777777" w:rsidR="0057624C" w:rsidRDefault="0057624C" w:rsidP="0057624C">
            <w:r>
              <w:t>costa rica</w:t>
            </w:r>
          </w:p>
        </w:tc>
        <w:tc>
          <w:tcPr>
            <w:tcW w:w="1440" w:type="dxa"/>
          </w:tcPr>
          <w:p w14:paraId="42CC1802" w14:textId="77777777" w:rsidR="0057624C" w:rsidRDefault="0057624C" w:rsidP="0057624C">
            <w:r>
              <w:t>9.08</w:t>
            </w:r>
          </w:p>
        </w:tc>
        <w:tc>
          <w:tcPr>
            <w:tcW w:w="1440" w:type="dxa"/>
          </w:tcPr>
          <w:p w14:paraId="2AC1CFCE" w14:textId="77777777" w:rsidR="0057624C" w:rsidRDefault="0057624C" w:rsidP="0057624C">
            <w:r>
              <w:t>14.30</w:t>
            </w:r>
          </w:p>
        </w:tc>
        <w:tc>
          <w:tcPr>
            <w:tcW w:w="1440" w:type="dxa"/>
          </w:tcPr>
          <w:p w14:paraId="684DEBD3" w14:textId="77777777" w:rsidR="0057624C" w:rsidRDefault="0057624C" w:rsidP="0057624C">
            <w:r>
              <w:t>8.08</w:t>
            </w:r>
          </w:p>
        </w:tc>
        <w:tc>
          <w:tcPr>
            <w:tcW w:w="1440" w:type="dxa"/>
          </w:tcPr>
          <w:p w14:paraId="105CDD44" w14:textId="77777777" w:rsidR="0057624C" w:rsidRDefault="0057624C" w:rsidP="0057624C">
            <w:r>
              <w:t>0.00</w:t>
            </w:r>
          </w:p>
        </w:tc>
        <w:tc>
          <w:tcPr>
            <w:tcW w:w="1440" w:type="dxa"/>
          </w:tcPr>
          <w:p w14:paraId="55A1247C" w14:textId="77777777" w:rsidR="0057624C" w:rsidRDefault="0057624C" w:rsidP="0057624C">
            <w:r>
              <w:t>17.80</w:t>
            </w:r>
          </w:p>
        </w:tc>
      </w:tr>
      <w:tr w:rsidR="0057624C" w14:paraId="5FF9B196" w14:textId="77777777" w:rsidTr="0057624C">
        <w:tc>
          <w:tcPr>
            <w:tcW w:w="1440" w:type="dxa"/>
          </w:tcPr>
          <w:p w14:paraId="332600AD" w14:textId="77777777" w:rsidR="0057624C" w:rsidRDefault="0057624C" w:rsidP="0057624C">
            <w:r>
              <w:t>cote d'ivoire</w:t>
            </w:r>
          </w:p>
        </w:tc>
        <w:tc>
          <w:tcPr>
            <w:tcW w:w="1440" w:type="dxa"/>
          </w:tcPr>
          <w:p w14:paraId="53F4B5FA" w14:textId="77777777" w:rsidR="0057624C" w:rsidRDefault="0057624C" w:rsidP="0057624C">
            <w:r>
              <w:t>13.88</w:t>
            </w:r>
          </w:p>
        </w:tc>
        <w:tc>
          <w:tcPr>
            <w:tcW w:w="1440" w:type="dxa"/>
          </w:tcPr>
          <w:p w14:paraId="6DF61C72" w14:textId="77777777" w:rsidR="0057624C" w:rsidRDefault="0057624C" w:rsidP="0057624C">
            <w:r>
              <w:t>23.10</w:t>
            </w:r>
          </w:p>
        </w:tc>
        <w:tc>
          <w:tcPr>
            <w:tcW w:w="1440" w:type="dxa"/>
          </w:tcPr>
          <w:p w14:paraId="15AE3F72" w14:textId="77777777" w:rsidR="0057624C" w:rsidRDefault="0057624C" w:rsidP="0057624C">
            <w:r>
              <w:t>12.27</w:t>
            </w:r>
          </w:p>
        </w:tc>
        <w:tc>
          <w:tcPr>
            <w:tcW w:w="1440" w:type="dxa"/>
          </w:tcPr>
          <w:p w14:paraId="58C4BFF8" w14:textId="77777777" w:rsidR="0057624C" w:rsidRDefault="0057624C" w:rsidP="0057624C">
            <w:r>
              <w:t>0.00</w:t>
            </w:r>
          </w:p>
        </w:tc>
        <w:tc>
          <w:tcPr>
            <w:tcW w:w="1440" w:type="dxa"/>
          </w:tcPr>
          <w:p w14:paraId="0F0578D8" w14:textId="77777777" w:rsidR="0057624C" w:rsidRDefault="0057624C" w:rsidP="0057624C">
            <w:r>
              <w:t>25.40</w:t>
            </w:r>
          </w:p>
        </w:tc>
      </w:tr>
      <w:tr w:rsidR="0057624C" w14:paraId="5CFD9C94" w14:textId="77777777" w:rsidTr="0057624C">
        <w:tc>
          <w:tcPr>
            <w:tcW w:w="1440" w:type="dxa"/>
          </w:tcPr>
          <w:p w14:paraId="091EAD66" w14:textId="77777777" w:rsidR="0057624C" w:rsidRDefault="0057624C" w:rsidP="0057624C">
            <w:r>
              <w:t>early-demographic dividend</w:t>
            </w:r>
          </w:p>
        </w:tc>
        <w:tc>
          <w:tcPr>
            <w:tcW w:w="1440" w:type="dxa"/>
          </w:tcPr>
          <w:p w14:paraId="78EED6BA" w14:textId="77777777" w:rsidR="0057624C" w:rsidRDefault="0057624C" w:rsidP="0057624C">
            <w:r>
              <w:t>9.55</w:t>
            </w:r>
          </w:p>
        </w:tc>
        <w:tc>
          <w:tcPr>
            <w:tcW w:w="1440" w:type="dxa"/>
          </w:tcPr>
          <w:p w14:paraId="7DB09201" w14:textId="77777777" w:rsidR="0057624C" w:rsidRDefault="0057624C" w:rsidP="0057624C">
            <w:r>
              <w:t>16.18</w:t>
            </w:r>
          </w:p>
        </w:tc>
        <w:tc>
          <w:tcPr>
            <w:tcW w:w="1440" w:type="dxa"/>
          </w:tcPr>
          <w:p w14:paraId="79DE3B0D" w14:textId="77777777" w:rsidR="0057624C" w:rsidRDefault="0057624C" w:rsidP="0057624C">
            <w:r>
              <w:t>8.44</w:t>
            </w:r>
          </w:p>
        </w:tc>
        <w:tc>
          <w:tcPr>
            <w:tcW w:w="1440" w:type="dxa"/>
          </w:tcPr>
          <w:p w14:paraId="5D8C6A51" w14:textId="77777777" w:rsidR="0057624C" w:rsidRDefault="0057624C" w:rsidP="0057624C">
            <w:r>
              <w:t>0.00</w:t>
            </w:r>
          </w:p>
        </w:tc>
        <w:tc>
          <w:tcPr>
            <w:tcW w:w="1440" w:type="dxa"/>
          </w:tcPr>
          <w:p w14:paraId="6ED7845B" w14:textId="77777777" w:rsidR="0057624C" w:rsidRDefault="0057624C" w:rsidP="0057624C">
            <w:r>
              <w:t>16.85</w:t>
            </w:r>
          </w:p>
        </w:tc>
      </w:tr>
      <w:tr w:rsidR="0057624C" w14:paraId="606DB8C0" w14:textId="77777777" w:rsidTr="0057624C">
        <w:tc>
          <w:tcPr>
            <w:tcW w:w="1440" w:type="dxa"/>
          </w:tcPr>
          <w:p w14:paraId="086CCDFC" w14:textId="77777777" w:rsidR="0057624C" w:rsidRDefault="0057624C" w:rsidP="0057624C">
            <w:r>
              <w:t>east asia &amp; pacific (excluding high income)</w:t>
            </w:r>
          </w:p>
        </w:tc>
        <w:tc>
          <w:tcPr>
            <w:tcW w:w="1440" w:type="dxa"/>
          </w:tcPr>
          <w:p w14:paraId="5126E575" w14:textId="77777777" w:rsidR="0057624C" w:rsidRDefault="0057624C" w:rsidP="0057624C">
            <w:r>
              <w:t>10.74</w:t>
            </w:r>
          </w:p>
        </w:tc>
        <w:tc>
          <w:tcPr>
            <w:tcW w:w="1440" w:type="dxa"/>
          </w:tcPr>
          <w:p w14:paraId="5C3D9A16" w14:textId="77777777" w:rsidR="0057624C" w:rsidRDefault="0057624C" w:rsidP="0057624C">
            <w:r>
              <w:t>17.72</w:t>
            </w:r>
          </w:p>
        </w:tc>
        <w:tc>
          <w:tcPr>
            <w:tcW w:w="1440" w:type="dxa"/>
          </w:tcPr>
          <w:p w14:paraId="424D1D00" w14:textId="77777777" w:rsidR="0057624C" w:rsidRDefault="0057624C" w:rsidP="0057624C">
            <w:r>
              <w:t>9.52</w:t>
            </w:r>
          </w:p>
        </w:tc>
        <w:tc>
          <w:tcPr>
            <w:tcW w:w="1440" w:type="dxa"/>
          </w:tcPr>
          <w:p w14:paraId="235E6F21" w14:textId="77777777" w:rsidR="0057624C" w:rsidRDefault="0057624C" w:rsidP="0057624C">
            <w:r>
              <w:t>0.00</w:t>
            </w:r>
          </w:p>
        </w:tc>
        <w:tc>
          <w:tcPr>
            <w:tcW w:w="1440" w:type="dxa"/>
          </w:tcPr>
          <w:p w14:paraId="78DA0E91" w14:textId="77777777" w:rsidR="0057624C" w:rsidRDefault="0057624C" w:rsidP="0057624C">
            <w:r>
              <w:t>20.81</w:t>
            </w:r>
          </w:p>
        </w:tc>
      </w:tr>
      <w:tr w:rsidR="0057624C" w14:paraId="32FCC9FE" w14:textId="77777777" w:rsidTr="0057624C">
        <w:tc>
          <w:tcPr>
            <w:tcW w:w="1440" w:type="dxa"/>
          </w:tcPr>
          <w:p w14:paraId="6C558320" w14:textId="77777777" w:rsidR="0057624C" w:rsidRDefault="0057624C" w:rsidP="0057624C">
            <w:r>
              <w:t>east asia &amp; pacific (ida &amp; ibrd countries)</w:t>
            </w:r>
          </w:p>
        </w:tc>
        <w:tc>
          <w:tcPr>
            <w:tcW w:w="1440" w:type="dxa"/>
          </w:tcPr>
          <w:p w14:paraId="2794599D" w14:textId="77777777" w:rsidR="0057624C" w:rsidRDefault="0057624C" w:rsidP="0057624C">
            <w:r>
              <w:t>10.70</w:t>
            </w:r>
          </w:p>
        </w:tc>
        <w:tc>
          <w:tcPr>
            <w:tcW w:w="1440" w:type="dxa"/>
          </w:tcPr>
          <w:p w14:paraId="013EA099" w14:textId="77777777" w:rsidR="0057624C" w:rsidRDefault="0057624C" w:rsidP="0057624C">
            <w:r>
              <w:t>17.64</w:t>
            </w:r>
          </w:p>
        </w:tc>
        <w:tc>
          <w:tcPr>
            <w:tcW w:w="1440" w:type="dxa"/>
          </w:tcPr>
          <w:p w14:paraId="5AA3C8C6" w14:textId="77777777" w:rsidR="0057624C" w:rsidRDefault="0057624C" w:rsidP="0057624C">
            <w:r>
              <w:t>9.48</w:t>
            </w:r>
          </w:p>
        </w:tc>
        <w:tc>
          <w:tcPr>
            <w:tcW w:w="1440" w:type="dxa"/>
          </w:tcPr>
          <w:p w14:paraId="585A40CD" w14:textId="77777777" w:rsidR="0057624C" w:rsidRDefault="0057624C" w:rsidP="0057624C">
            <w:r>
              <w:t>0.00</w:t>
            </w:r>
          </w:p>
        </w:tc>
        <w:tc>
          <w:tcPr>
            <w:tcW w:w="1440" w:type="dxa"/>
          </w:tcPr>
          <w:p w14:paraId="1974DADB" w14:textId="77777777" w:rsidR="0057624C" w:rsidRDefault="0057624C" w:rsidP="0057624C">
            <w:r>
              <w:t>20.79</w:t>
            </w:r>
          </w:p>
        </w:tc>
      </w:tr>
      <w:tr w:rsidR="0057624C" w14:paraId="2924DDB1" w14:textId="77777777" w:rsidTr="0057624C">
        <w:tc>
          <w:tcPr>
            <w:tcW w:w="1440" w:type="dxa"/>
          </w:tcPr>
          <w:p w14:paraId="26DDE539" w14:textId="77777777" w:rsidR="0057624C" w:rsidRDefault="0057624C" w:rsidP="0057624C">
            <w:r>
              <w:t>ecuador</w:t>
            </w:r>
          </w:p>
        </w:tc>
        <w:tc>
          <w:tcPr>
            <w:tcW w:w="1440" w:type="dxa"/>
          </w:tcPr>
          <w:p w14:paraId="29AF8E48" w14:textId="77777777" w:rsidR="0057624C" w:rsidRDefault="0057624C" w:rsidP="0057624C">
            <w:r>
              <w:t>12.03</w:t>
            </w:r>
          </w:p>
        </w:tc>
        <w:tc>
          <w:tcPr>
            <w:tcW w:w="1440" w:type="dxa"/>
          </w:tcPr>
          <w:p w14:paraId="4EF21A13" w14:textId="77777777" w:rsidR="0057624C" w:rsidRDefault="0057624C" w:rsidP="0057624C">
            <w:r>
              <w:t>16.80</w:t>
            </w:r>
          </w:p>
        </w:tc>
        <w:tc>
          <w:tcPr>
            <w:tcW w:w="1440" w:type="dxa"/>
          </w:tcPr>
          <w:p w14:paraId="38DF3467" w14:textId="77777777" w:rsidR="0057624C" w:rsidRDefault="0057624C" w:rsidP="0057624C">
            <w:r>
              <w:t>10.92</w:t>
            </w:r>
          </w:p>
        </w:tc>
        <w:tc>
          <w:tcPr>
            <w:tcW w:w="1440" w:type="dxa"/>
          </w:tcPr>
          <w:p w14:paraId="65EA23AA" w14:textId="77777777" w:rsidR="0057624C" w:rsidRDefault="0057624C" w:rsidP="0057624C">
            <w:r>
              <w:t>0.00</w:t>
            </w:r>
          </w:p>
        </w:tc>
        <w:tc>
          <w:tcPr>
            <w:tcW w:w="1440" w:type="dxa"/>
          </w:tcPr>
          <w:p w14:paraId="62671F33" w14:textId="77777777" w:rsidR="0057624C" w:rsidRDefault="0057624C" w:rsidP="0057624C">
            <w:r>
              <w:t>24.00</w:t>
            </w:r>
          </w:p>
        </w:tc>
      </w:tr>
      <w:tr w:rsidR="0057624C" w14:paraId="273AB938" w14:textId="77777777" w:rsidTr="0057624C">
        <w:tc>
          <w:tcPr>
            <w:tcW w:w="1440" w:type="dxa"/>
          </w:tcPr>
          <w:p w14:paraId="065993F0" w14:textId="77777777" w:rsidR="0057624C" w:rsidRDefault="0057624C" w:rsidP="0057624C">
            <w:r>
              <w:t>egypt, arab rep.</w:t>
            </w:r>
          </w:p>
        </w:tc>
        <w:tc>
          <w:tcPr>
            <w:tcW w:w="1440" w:type="dxa"/>
          </w:tcPr>
          <w:p w14:paraId="358D205A" w14:textId="77777777" w:rsidR="0057624C" w:rsidRDefault="0057624C" w:rsidP="0057624C">
            <w:r>
              <w:t>6.33</w:t>
            </w:r>
          </w:p>
        </w:tc>
        <w:tc>
          <w:tcPr>
            <w:tcW w:w="1440" w:type="dxa"/>
          </w:tcPr>
          <w:p w14:paraId="021EDF16" w14:textId="77777777" w:rsidR="0057624C" w:rsidRDefault="0057624C" w:rsidP="0057624C">
            <w:r>
              <w:t>9.95</w:t>
            </w:r>
          </w:p>
        </w:tc>
        <w:tc>
          <w:tcPr>
            <w:tcW w:w="1440" w:type="dxa"/>
          </w:tcPr>
          <w:p w14:paraId="7560FFEB" w14:textId="77777777" w:rsidR="0057624C" w:rsidRDefault="0057624C" w:rsidP="0057624C">
            <w:r>
              <w:t>5.63</w:t>
            </w:r>
          </w:p>
        </w:tc>
        <w:tc>
          <w:tcPr>
            <w:tcW w:w="1440" w:type="dxa"/>
          </w:tcPr>
          <w:p w14:paraId="2546CBAB" w14:textId="77777777" w:rsidR="0057624C" w:rsidRDefault="0057624C" w:rsidP="0057624C">
            <w:r>
              <w:t>0.00</w:t>
            </w:r>
          </w:p>
        </w:tc>
        <w:tc>
          <w:tcPr>
            <w:tcW w:w="1440" w:type="dxa"/>
          </w:tcPr>
          <w:p w14:paraId="28001BE4" w14:textId="77777777" w:rsidR="0057624C" w:rsidRDefault="0057624C" w:rsidP="0057624C">
            <w:r>
              <w:t>12.30</w:t>
            </w:r>
          </w:p>
        </w:tc>
      </w:tr>
      <w:tr w:rsidR="0057624C" w14:paraId="4D84BCD3" w14:textId="77777777" w:rsidTr="0057624C">
        <w:tc>
          <w:tcPr>
            <w:tcW w:w="1440" w:type="dxa"/>
          </w:tcPr>
          <w:p w14:paraId="12E06673" w14:textId="77777777" w:rsidR="0057624C" w:rsidRDefault="0057624C" w:rsidP="0057624C">
            <w:r>
              <w:t>euro area</w:t>
            </w:r>
          </w:p>
        </w:tc>
        <w:tc>
          <w:tcPr>
            <w:tcW w:w="1440" w:type="dxa"/>
          </w:tcPr>
          <w:p w14:paraId="45C6F9BB" w14:textId="77777777" w:rsidR="0057624C" w:rsidRDefault="0057624C" w:rsidP="0057624C">
            <w:r>
              <w:t>3.67</w:t>
            </w:r>
          </w:p>
        </w:tc>
        <w:tc>
          <w:tcPr>
            <w:tcW w:w="1440" w:type="dxa"/>
          </w:tcPr>
          <w:p w14:paraId="7D675E5C" w14:textId="77777777" w:rsidR="0057624C" w:rsidRDefault="0057624C" w:rsidP="0057624C">
            <w:r>
              <w:t>4.96</w:t>
            </w:r>
          </w:p>
        </w:tc>
        <w:tc>
          <w:tcPr>
            <w:tcW w:w="1440" w:type="dxa"/>
          </w:tcPr>
          <w:p w14:paraId="019BF10D" w14:textId="77777777" w:rsidR="0057624C" w:rsidRDefault="0057624C" w:rsidP="0057624C">
            <w:r>
              <w:t>3.94</w:t>
            </w:r>
          </w:p>
        </w:tc>
        <w:tc>
          <w:tcPr>
            <w:tcW w:w="1440" w:type="dxa"/>
          </w:tcPr>
          <w:p w14:paraId="567B3C7D" w14:textId="77777777" w:rsidR="0057624C" w:rsidRDefault="0057624C" w:rsidP="0057624C">
            <w:r>
              <w:t>0.00</w:t>
            </w:r>
          </w:p>
        </w:tc>
        <w:tc>
          <w:tcPr>
            <w:tcW w:w="1440" w:type="dxa"/>
          </w:tcPr>
          <w:p w14:paraId="50CC6D2A" w14:textId="77777777" w:rsidR="0057624C" w:rsidRDefault="0057624C" w:rsidP="0057624C">
            <w:r>
              <w:t>13.17</w:t>
            </w:r>
          </w:p>
        </w:tc>
      </w:tr>
      <w:tr w:rsidR="0057624C" w14:paraId="3DF300C4" w14:textId="77777777" w:rsidTr="0057624C">
        <w:tc>
          <w:tcPr>
            <w:tcW w:w="1440" w:type="dxa"/>
          </w:tcPr>
          <w:p w14:paraId="784CB8F3" w14:textId="77777777" w:rsidR="0057624C" w:rsidRDefault="0057624C" w:rsidP="0057624C">
            <w:r>
              <w:t>europe &amp; central asia</w:t>
            </w:r>
          </w:p>
        </w:tc>
        <w:tc>
          <w:tcPr>
            <w:tcW w:w="1440" w:type="dxa"/>
          </w:tcPr>
          <w:p w14:paraId="32603B5D" w14:textId="77777777" w:rsidR="0057624C" w:rsidRDefault="0057624C" w:rsidP="0057624C">
            <w:r>
              <w:t>5.49</w:t>
            </w:r>
          </w:p>
        </w:tc>
        <w:tc>
          <w:tcPr>
            <w:tcW w:w="1440" w:type="dxa"/>
          </w:tcPr>
          <w:p w14:paraId="30D226A5" w14:textId="77777777" w:rsidR="0057624C" w:rsidRDefault="0057624C" w:rsidP="0057624C">
            <w:r>
              <w:t>7.61</w:t>
            </w:r>
          </w:p>
        </w:tc>
        <w:tc>
          <w:tcPr>
            <w:tcW w:w="1440" w:type="dxa"/>
          </w:tcPr>
          <w:p w14:paraId="092142D7" w14:textId="77777777" w:rsidR="0057624C" w:rsidRDefault="0057624C" w:rsidP="0057624C">
            <w:r>
              <w:t>5.22</w:t>
            </w:r>
          </w:p>
        </w:tc>
        <w:tc>
          <w:tcPr>
            <w:tcW w:w="1440" w:type="dxa"/>
          </w:tcPr>
          <w:p w14:paraId="5C0DDCBD" w14:textId="77777777" w:rsidR="0057624C" w:rsidRDefault="0057624C" w:rsidP="0057624C">
            <w:r>
              <w:t>0.00</w:t>
            </w:r>
          </w:p>
        </w:tc>
        <w:tc>
          <w:tcPr>
            <w:tcW w:w="1440" w:type="dxa"/>
          </w:tcPr>
          <w:p w14:paraId="1ADA2610" w14:textId="77777777" w:rsidR="0057624C" w:rsidRDefault="0057624C" w:rsidP="0057624C">
            <w:r>
              <w:t>15.05</w:t>
            </w:r>
          </w:p>
        </w:tc>
      </w:tr>
      <w:tr w:rsidR="0057624C" w14:paraId="140EA656" w14:textId="77777777" w:rsidTr="0057624C">
        <w:tc>
          <w:tcPr>
            <w:tcW w:w="1440" w:type="dxa"/>
          </w:tcPr>
          <w:p w14:paraId="2E712796" w14:textId="77777777" w:rsidR="0057624C" w:rsidRDefault="0057624C" w:rsidP="0057624C">
            <w:r>
              <w:t>europe &amp; central asia (excluding high income)</w:t>
            </w:r>
          </w:p>
        </w:tc>
        <w:tc>
          <w:tcPr>
            <w:tcW w:w="1440" w:type="dxa"/>
          </w:tcPr>
          <w:p w14:paraId="46086ACD" w14:textId="77777777" w:rsidR="0057624C" w:rsidRDefault="0057624C" w:rsidP="0057624C">
            <w:r>
              <w:t>7.83</w:t>
            </w:r>
          </w:p>
        </w:tc>
        <w:tc>
          <w:tcPr>
            <w:tcW w:w="1440" w:type="dxa"/>
          </w:tcPr>
          <w:p w14:paraId="4BF614FC" w14:textId="77777777" w:rsidR="0057624C" w:rsidRDefault="0057624C" w:rsidP="0057624C">
            <w:r>
              <w:t>10.78</w:t>
            </w:r>
          </w:p>
        </w:tc>
        <w:tc>
          <w:tcPr>
            <w:tcW w:w="1440" w:type="dxa"/>
          </w:tcPr>
          <w:p w14:paraId="3A8FF192" w14:textId="77777777" w:rsidR="0057624C" w:rsidRDefault="0057624C" w:rsidP="0057624C">
            <w:r>
              <w:t>7.21</w:t>
            </w:r>
          </w:p>
        </w:tc>
        <w:tc>
          <w:tcPr>
            <w:tcW w:w="1440" w:type="dxa"/>
          </w:tcPr>
          <w:p w14:paraId="3F3348B4" w14:textId="77777777" w:rsidR="0057624C" w:rsidRDefault="0057624C" w:rsidP="0057624C">
            <w:r>
              <w:t>0.00</w:t>
            </w:r>
          </w:p>
        </w:tc>
        <w:tc>
          <w:tcPr>
            <w:tcW w:w="1440" w:type="dxa"/>
          </w:tcPr>
          <w:p w14:paraId="2D78F2FD" w14:textId="77777777" w:rsidR="0057624C" w:rsidRDefault="0057624C" w:rsidP="0057624C">
            <w:r>
              <w:t>18.36</w:t>
            </w:r>
          </w:p>
        </w:tc>
      </w:tr>
      <w:tr w:rsidR="0057624C" w14:paraId="1FB5AEA4" w14:textId="77777777" w:rsidTr="0057624C">
        <w:tc>
          <w:tcPr>
            <w:tcW w:w="1440" w:type="dxa"/>
          </w:tcPr>
          <w:p w14:paraId="110FDD3A" w14:textId="77777777" w:rsidR="0057624C" w:rsidRDefault="0057624C" w:rsidP="0057624C">
            <w:r>
              <w:t xml:space="preserve">europe &amp; central asia </w:t>
            </w:r>
            <w:r>
              <w:lastRenderedPageBreak/>
              <w:t>(ida &amp; ibrd countries)</w:t>
            </w:r>
          </w:p>
        </w:tc>
        <w:tc>
          <w:tcPr>
            <w:tcW w:w="1440" w:type="dxa"/>
          </w:tcPr>
          <w:p w14:paraId="28A6C573" w14:textId="77777777" w:rsidR="0057624C" w:rsidRDefault="0057624C" w:rsidP="0057624C">
            <w:r>
              <w:lastRenderedPageBreak/>
              <w:t>7.60</w:t>
            </w:r>
          </w:p>
        </w:tc>
        <w:tc>
          <w:tcPr>
            <w:tcW w:w="1440" w:type="dxa"/>
          </w:tcPr>
          <w:p w14:paraId="20F19C47" w14:textId="77777777" w:rsidR="0057624C" w:rsidRDefault="0057624C" w:rsidP="0057624C">
            <w:r>
              <w:t>10.61</w:t>
            </w:r>
          </w:p>
        </w:tc>
        <w:tc>
          <w:tcPr>
            <w:tcW w:w="1440" w:type="dxa"/>
          </w:tcPr>
          <w:p w14:paraId="70051EEA" w14:textId="77777777" w:rsidR="0057624C" w:rsidRDefault="0057624C" w:rsidP="0057624C">
            <w:r>
              <w:t>6.99</w:t>
            </w:r>
          </w:p>
        </w:tc>
        <w:tc>
          <w:tcPr>
            <w:tcW w:w="1440" w:type="dxa"/>
          </w:tcPr>
          <w:p w14:paraId="0F7FF005" w14:textId="77777777" w:rsidR="0057624C" w:rsidRDefault="0057624C" w:rsidP="0057624C">
            <w:r>
              <w:t>0.00</w:t>
            </w:r>
          </w:p>
        </w:tc>
        <w:tc>
          <w:tcPr>
            <w:tcW w:w="1440" w:type="dxa"/>
          </w:tcPr>
          <w:p w14:paraId="3A27B0C8" w14:textId="77777777" w:rsidR="0057624C" w:rsidRDefault="0057624C" w:rsidP="0057624C">
            <w:r>
              <w:t>18.04</w:t>
            </w:r>
          </w:p>
        </w:tc>
      </w:tr>
      <w:tr w:rsidR="0057624C" w14:paraId="6E245233" w14:textId="77777777" w:rsidTr="0057624C">
        <w:tc>
          <w:tcPr>
            <w:tcW w:w="1440" w:type="dxa"/>
          </w:tcPr>
          <w:p w14:paraId="17F99615" w14:textId="77777777" w:rsidR="0057624C" w:rsidRDefault="0057624C" w:rsidP="0057624C">
            <w:r>
              <w:t>european union</w:t>
            </w:r>
          </w:p>
        </w:tc>
        <w:tc>
          <w:tcPr>
            <w:tcW w:w="1440" w:type="dxa"/>
          </w:tcPr>
          <w:p w14:paraId="5CFF6890" w14:textId="77777777" w:rsidR="0057624C" w:rsidRDefault="0057624C" w:rsidP="0057624C">
            <w:r>
              <w:t>4.04</w:t>
            </w:r>
          </w:p>
        </w:tc>
        <w:tc>
          <w:tcPr>
            <w:tcW w:w="1440" w:type="dxa"/>
          </w:tcPr>
          <w:p w14:paraId="4D5B3A59" w14:textId="77777777" w:rsidR="0057624C" w:rsidRDefault="0057624C" w:rsidP="0057624C">
            <w:r>
              <w:t>5.65</w:t>
            </w:r>
          </w:p>
        </w:tc>
        <w:tc>
          <w:tcPr>
            <w:tcW w:w="1440" w:type="dxa"/>
          </w:tcPr>
          <w:p w14:paraId="3FDA4099" w14:textId="77777777" w:rsidR="0057624C" w:rsidRDefault="0057624C" w:rsidP="0057624C">
            <w:r>
              <w:t>4.15</w:t>
            </w:r>
          </w:p>
        </w:tc>
        <w:tc>
          <w:tcPr>
            <w:tcW w:w="1440" w:type="dxa"/>
          </w:tcPr>
          <w:p w14:paraId="32ED0660" w14:textId="77777777" w:rsidR="0057624C" w:rsidRDefault="0057624C" w:rsidP="0057624C">
            <w:r>
              <w:t>0.00</w:t>
            </w:r>
          </w:p>
        </w:tc>
        <w:tc>
          <w:tcPr>
            <w:tcW w:w="1440" w:type="dxa"/>
          </w:tcPr>
          <w:p w14:paraId="4A1A4DB7" w14:textId="77777777" w:rsidR="0057624C" w:rsidRDefault="0057624C" w:rsidP="0057624C">
            <w:r>
              <w:t>13.46</w:t>
            </w:r>
          </w:p>
        </w:tc>
      </w:tr>
      <w:tr w:rsidR="0057624C" w14:paraId="497EEA05" w14:textId="77777777" w:rsidTr="0057624C">
        <w:tc>
          <w:tcPr>
            <w:tcW w:w="1440" w:type="dxa"/>
          </w:tcPr>
          <w:p w14:paraId="02725DE0" w14:textId="77777777" w:rsidR="0057624C" w:rsidRDefault="0057624C" w:rsidP="0057624C">
            <w:r>
              <w:t>fragile and conflict affected situations</w:t>
            </w:r>
          </w:p>
        </w:tc>
        <w:tc>
          <w:tcPr>
            <w:tcW w:w="1440" w:type="dxa"/>
          </w:tcPr>
          <w:p w14:paraId="78880ADA" w14:textId="77777777" w:rsidR="0057624C" w:rsidRDefault="0057624C" w:rsidP="0057624C">
            <w:r>
              <w:t>14.60</w:t>
            </w:r>
          </w:p>
        </w:tc>
        <w:tc>
          <w:tcPr>
            <w:tcW w:w="1440" w:type="dxa"/>
          </w:tcPr>
          <w:p w14:paraId="16153B0C" w14:textId="77777777" w:rsidR="0057624C" w:rsidRDefault="0057624C" w:rsidP="0057624C">
            <w:r>
              <w:t>24.65</w:t>
            </w:r>
          </w:p>
        </w:tc>
        <w:tc>
          <w:tcPr>
            <w:tcW w:w="1440" w:type="dxa"/>
          </w:tcPr>
          <w:p w14:paraId="4786EA7D" w14:textId="77777777" w:rsidR="0057624C" w:rsidRDefault="0057624C" w:rsidP="0057624C">
            <w:r>
              <w:t>12.89</w:t>
            </w:r>
          </w:p>
        </w:tc>
        <w:tc>
          <w:tcPr>
            <w:tcW w:w="1440" w:type="dxa"/>
          </w:tcPr>
          <w:p w14:paraId="1DDEA0EB" w14:textId="77777777" w:rsidR="0057624C" w:rsidRDefault="0057624C" w:rsidP="0057624C">
            <w:r>
              <w:t>0.00</w:t>
            </w:r>
          </w:p>
        </w:tc>
        <w:tc>
          <w:tcPr>
            <w:tcW w:w="1440" w:type="dxa"/>
          </w:tcPr>
          <w:p w14:paraId="00D0133E" w14:textId="77777777" w:rsidR="0057624C" w:rsidRDefault="0057624C" w:rsidP="0057624C">
            <w:r>
              <w:t>25.57</w:t>
            </w:r>
          </w:p>
        </w:tc>
      </w:tr>
      <w:tr w:rsidR="0057624C" w14:paraId="7441F4AD" w14:textId="77777777" w:rsidTr="0057624C">
        <w:tc>
          <w:tcPr>
            <w:tcW w:w="1440" w:type="dxa"/>
          </w:tcPr>
          <w:p w14:paraId="24E49A03" w14:textId="77777777" w:rsidR="0057624C" w:rsidRDefault="0057624C" w:rsidP="0057624C">
            <w:r>
              <w:t>gabon</w:t>
            </w:r>
          </w:p>
        </w:tc>
        <w:tc>
          <w:tcPr>
            <w:tcW w:w="1440" w:type="dxa"/>
          </w:tcPr>
          <w:p w14:paraId="70F51C02" w14:textId="77777777" w:rsidR="0057624C" w:rsidRDefault="0057624C" w:rsidP="0057624C">
            <w:r>
              <w:t>13.47</w:t>
            </w:r>
          </w:p>
        </w:tc>
        <w:tc>
          <w:tcPr>
            <w:tcW w:w="1440" w:type="dxa"/>
          </w:tcPr>
          <w:p w14:paraId="06407E67" w14:textId="77777777" w:rsidR="0057624C" w:rsidRDefault="0057624C" w:rsidP="0057624C">
            <w:r>
              <w:t>22.00</w:t>
            </w:r>
          </w:p>
        </w:tc>
        <w:tc>
          <w:tcPr>
            <w:tcW w:w="1440" w:type="dxa"/>
          </w:tcPr>
          <w:p w14:paraId="733DEAB0" w14:textId="77777777" w:rsidR="0057624C" w:rsidRDefault="0057624C" w:rsidP="0057624C">
            <w:r>
              <w:t>11.91</w:t>
            </w:r>
          </w:p>
        </w:tc>
        <w:tc>
          <w:tcPr>
            <w:tcW w:w="1440" w:type="dxa"/>
          </w:tcPr>
          <w:p w14:paraId="296167C3" w14:textId="77777777" w:rsidR="0057624C" w:rsidRDefault="0057624C" w:rsidP="0057624C">
            <w:r>
              <w:t>0.00</w:t>
            </w:r>
          </w:p>
        </w:tc>
        <w:tc>
          <w:tcPr>
            <w:tcW w:w="1440" w:type="dxa"/>
          </w:tcPr>
          <w:p w14:paraId="18D66734" w14:textId="77777777" w:rsidR="0057624C" w:rsidRDefault="0057624C" w:rsidP="0057624C">
            <w:r>
              <w:t>23.90</w:t>
            </w:r>
          </w:p>
        </w:tc>
      </w:tr>
      <w:tr w:rsidR="0057624C" w14:paraId="0601966A" w14:textId="77777777" w:rsidTr="0057624C">
        <w:tc>
          <w:tcPr>
            <w:tcW w:w="1440" w:type="dxa"/>
          </w:tcPr>
          <w:p w14:paraId="2154994B" w14:textId="77777777" w:rsidR="0057624C" w:rsidRDefault="0057624C" w:rsidP="0057624C">
            <w:r>
              <w:t>georgia</w:t>
            </w:r>
          </w:p>
        </w:tc>
        <w:tc>
          <w:tcPr>
            <w:tcW w:w="1440" w:type="dxa"/>
          </w:tcPr>
          <w:p w14:paraId="4589A33E" w14:textId="77777777" w:rsidR="0057624C" w:rsidRDefault="0057624C" w:rsidP="0057624C">
            <w:r>
              <w:t>7.88</w:t>
            </w:r>
          </w:p>
        </w:tc>
        <w:tc>
          <w:tcPr>
            <w:tcW w:w="1440" w:type="dxa"/>
          </w:tcPr>
          <w:p w14:paraId="4C4868ED" w14:textId="77777777" w:rsidR="0057624C" w:rsidRDefault="0057624C" w:rsidP="0057624C">
            <w:r>
              <w:t>11.80</w:t>
            </w:r>
          </w:p>
        </w:tc>
        <w:tc>
          <w:tcPr>
            <w:tcW w:w="1440" w:type="dxa"/>
          </w:tcPr>
          <w:p w14:paraId="10EE190D" w14:textId="77777777" w:rsidR="0057624C" w:rsidRDefault="0057624C" w:rsidP="0057624C">
            <w:r>
              <w:t>7.05</w:t>
            </w:r>
          </w:p>
        </w:tc>
        <w:tc>
          <w:tcPr>
            <w:tcW w:w="1440" w:type="dxa"/>
          </w:tcPr>
          <w:p w14:paraId="1943D01B" w14:textId="77777777" w:rsidR="0057624C" w:rsidRDefault="0057624C" w:rsidP="0057624C">
            <w:r>
              <w:t>0.00</w:t>
            </w:r>
          </w:p>
        </w:tc>
        <w:tc>
          <w:tcPr>
            <w:tcW w:w="1440" w:type="dxa"/>
          </w:tcPr>
          <w:p w14:paraId="5993611E" w14:textId="77777777" w:rsidR="0057624C" w:rsidRDefault="0057624C" w:rsidP="0057624C">
            <w:r>
              <w:t>15.80</w:t>
            </w:r>
          </w:p>
        </w:tc>
      </w:tr>
      <w:tr w:rsidR="0057624C" w14:paraId="5AC4D9A6" w14:textId="77777777" w:rsidTr="0057624C">
        <w:tc>
          <w:tcPr>
            <w:tcW w:w="1440" w:type="dxa"/>
          </w:tcPr>
          <w:p w14:paraId="05F4242C" w14:textId="77777777" w:rsidR="0057624C" w:rsidRDefault="0057624C" w:rsidP="0057624C">
            <w:r>
              <w:t>ghana</w:t>
            </w:r>
          </w:p>
        </w:tc>
        <w:tc>
          <w:tcPr>
            <w:tcW w:w="1440" w:type="dxa"/>
          </w:tcPr>
          <w:p w14:paraId="021C604A" w14:textId="77777777" w:rsidR="0057624C" w:rsidRDefault="0057624C" w:rsidP="0057624C">
            <w:r>
              <w:t>14.56</w:t>
            </w:r>
          </w:p>
        </w:tc>
        <w:tc>
          <w:tcPr>
            <w:tcW w:w="1440" w:type="dxa"/>
          </w:tcPr>
          <w:p w14:paraId="15A6A21F" w14:textId="77777777" w:rsidR="0057624C" w:rsidRDefault="0057624C" w:rsidP="0057624C">
            <w:r>
              <w:t>24.20</w:t>
            </w:r>
          </w:p>
        </w:tc>
        <w:tc>
          <w:tcPr>
            <w:tcW w:w="1440" w:type="dxa"/>
          </w:tcPr>
          <w:p w14:paraId="34A62B53" w14:textId="77777777" w:rsidR="0057624C" w:rsidRDefault="0057624C" w:rsidP="0057624C">
            <w:r>
              <w:t>12.86</w:t>
            </w:r>
          </w:p>
        </w:tc>
        <w:tc>
          <w:tcPr>
            <w:tcW w:w="1440" w:type="dxa"/>
          </w:tcPr>
          <w:p w14:paraId="65D8D223" w14:textId="77777777" w:rsidR="0057624C" w:rsidRDefault="0057624C" w:rsidP="0057624C">
            <w:r>
              <w:t>0.00</w:t>
            </w:r>
          </w:p>
        </w:tc>
        <w:tc>
          <w:tcPr>
            <w:tcW w:w="1440" w:type="dxa"/>
          </w:tcPr>
          <w:p w14:paraId="4A027164" w14:textId="77777777" w:rsidR="0057624C" w:rsidRDefault="0057624C" w:rsidP="0057624C">
            <w:r>
              <w:t>25.80</w:t>
            </w:r>
          </w:p>
        </w:tc>
      </w:tr>
      <w:tr w:rsidR="0057624C" w14:paraId="49EA4BB3" w14:textId="77777777" w:rsidTr="0057624C">
        <w:tc>
          <w:tcPr>
            <w:tcW w:w="1440" w:type="dxa"/>
          </w:tcPr>
          <w:p w14:paraId="4CDEAAB8" w14:textId="77777777" w:rsidR="0057624C" w:rsidRDefault="0057624C" w:rsidP="0057624C">
            <w:r>
              <w:t>heavily indebted poor countries (hipc)</w:t>
            </w:r>
          </w:p>
        </w:tc>
        <w:tc>
          <w:tcPr>
            <w:tcW w:w="1440" w:type="dxa"/>
          </w:tcPr>
          <w:p w14:paraId="15482086" w14:textId="77777777" w:rsidR="0057624C" w:rsidRDefault="0057624C" w:rsidP="0057624C">
            <w:r>
              <w:t>16.07</w:t>
            </w:r>
          </w:p>
        </w:tc>
        <w:tc>
          <w:tcPr>
            <w:tcW w:w="1440" w:type="dxa"/>
          </w:tcPr>
          <w:p w14:paraId="0B1479B1" w14:textId="77777777" w:rsidR="0057624C" w:rsidRDefault="0057624C" w:rsidP="0057624C">
            <w:r>
              <w:t>27.07</w:t>
            </w:r>
          </w:p>
        </w:tc>
        <w:tc>
          <w:tcPr>
            <w:tcW w:w="1440" w:type="dxa"/>
          </w:tcPr>
          <w:p w14:paraId="2B8D39F1" w14:textId="77777777" w:rsidR="0057624C" w:rsidRDefault="0057624C" w:rsidP="0057624C">
            <w:r>
              <w:t>14.19</w:t>
            </w:r>
          </w:p>
        </w:tc>
        <w:tc>
          <w:tcPr>
            <w:tcW w:w="1440" w:type="dxa"/>
          </w:tcPr>
          <w:p w14:paraId="63F4A6B2" w14:textId="77777777" w:rsidR="0057624C" w:rsidRDefault="0057624C" w:rsidP="0057624C">
            <w:r>
              <w:t>0.00</w:t>
            </w:r>
          </w:p>
        </w:tc>
        <w:tc>
          <w:tcPr>
            <w:tcW w:w="1440" w:type="dxa"/>
          </w:tcPr>
          <w:p w14:paraId="3BABD3D4" w14:textId="77777777" w:rsidR="0057624C" w:rsidRDefault="0057624C" w:rsidP="0057624C">
            <w:r>
              <w:t>28.16</w:t>
            </w:r>
          </w:p>
        </w:tc>
      </w:tr>
      <w:tr w:rsidR="0057624C" w14:paraId="14FD2D73" w14:textId="77777777" w:rsidTr="0057624C">
        <w:tc>
          <w:tcPr>
            <w:tcW w:w="1440" w:type="dxa"/>
          </w:tcPr>
          <w:p w14:paraId="3C66EA25" w14:textId="77777777" w:rsidR="0057624C" w:rsidRDefault="0057624C" w:rsidP="0057624C">
            <w:r>
              <w:t>high income</w:t>
            </w:r>
          </w:p>
        </w:tc>
        <w:tc>
          <w:tcPr>
            <w:tcW w:w="1440" w:type="dxa"/>
          </w:tcPr>
          <w:p w14:paraId="5331584B" w14:textId="77777777" w:rsidR="0057624C" w:rsidRDefault="0057624C" w:rsidP="0057624C">
            <w:r>
              <w:t>5.36</w:t>
            </w:r>
          </w:p>
        </w:tc>
        <w:tc>
          <w:tcPr>
            <w:tcW w:w="1440" w:type="dxa"/>
          </w:tcPr>
          <w:p w14:paraId="271520B2" w14:textId="77777777" w:rsidR="0057624C" w:rsidRDefault="0057624C" w:rsidP="0057624C">
            <w:r>
              <w:t>8.23</w:t>
            </w:r>
          </w:p>
        </w:tc>
        <w:tc>
          <w:tcPr>
            <w:tcW w:w="1440" w:type="dxa"/>
          </w:tcPr>
          <w:p w14:paraId="70941245" w14:textId="77777777" w:rsidR="0057624C" w:rsidRDefault="0057624C" w:rsidP="0057624C">
            <w:r>
              <w:t>4.99</w:t>
            </w:r>
          </w:p>
        </w:tc>
        <w:tc>
          <w:tcPr>
            <w:tcW w:w="1440" w:type="dxa"/>
          </w:tcPr>
          <w:p w14:paraId="7B8DD773" w14:textId="77777777" w:rsidR="0057624C" w:rsidRDefault="0057624C" w:rsidP="0057624C">
            <w:r>
              <w:t>0.00</w:t>
            </w:r>
          </w:p>
        </w:tc>
        <w:tc>
          <w:tcPr>
            <w:tcW w:w="1440" w:type="dxa"/>
          </w:tcPr>
          <w:p w14:paraId="0B8F56AF" w14:textId="77777777" w:rsidR="0057624C" w:rsidRDefault="0057624C" w:rsidP="0057624C">
            <w:r>
              <w:t>14.05</w:t>
            </w:r>
          </w:p>
        </w:tc>
      </w:tr>
      <w:tr w:rsidR="0057624C" w14:paraId="30735603" w14:textId="77777777" w:rsidTr="0057624C">
        <w:tc>
          <w:tcPr>
            <w:tcW w:w="1440" w:type="dxa"/>
          </w:tcPr>
          <w:p w14:paraId="4FC55F41" w14:textId="77777777" w:rsidR="0057624C" w:rsidRDefault="0057624C" w:rsidP="0057624C">
            <w:r>
              <w:t>honduras</w:t>
            </w:r>
          </w:p>
        </w:tc>
        <w:tc>
          <w:tcPr>
            <w:tcW w:w="1440" w:type="dxa"/>
          </w:tcPr>
          <w:p w14:paraId="61E42F95" w14:textId="77777777" w:rsidR="0057624C" w:rsidRDefault="0057624C" w:rsidP="0057624C">
            <w:r>
              <w:t>9.36</w:t>
            </w:r>
          </w:p>
        </w:tc>
        <w:tc>
          <w:tcPr>
            <w:tcW w:w="1440" w:type="dxa"/>
          </w:tcPr>
          <w:p w14:paraId="0A024159" w14:textId="77777777" w:rsidR="0057624C" w:rsidRDefault="0057624C" w:rsidP="0057624C">
            <w:r>
              <w:t>15.70</w:t>
            </w:r>
          </w:p>
        </w:tc>
        <w:tc>
          <w:tcPr>
            <w:tcW w:w="1440" w:type="dxa"/>
          </w:tcPr>
          <w:p w14:paraId="13919B1F" w14:textId="77777777" w:rsidR="0057624C" w:rsidRDefault="0057624C" w:rsidP="0057624C">
            <w:r>
              <w:t>8.26</w:t>
            </w:r>
          </w:p>
        </w:tc>
        <w:tc>
          <w:tcPr>
            <w:tcW w:w="1440" w:type="dxa"/>
          </w:tcPr>
          <w:p w14:paraId="53F8B90C" w14:textId="77777777" w:rsidR="0057624C" w:rsidRDefault="0057624C" w:rsidP="0057624C">
            <w:r>
              <w:t>0.00</w:t>
            </w:r>
          </w:p>
        </w:tc>
        <w:tc>
          <w:tcPr>
            <w:tcW w:w="1440" w:type="dxa"/>
          </w:tcPr>
          <w:p w14:paraId="07DFD176" w14:textId="77777777" w:rsidR="0057624C" w:rsidRDefault="0057624C" w:rsidP="0057624C">
            <w:r>
              <w:t>16.40</w:t>
            </w:r>
          </w:p>
        </w:tc>
      </w:tr>
      <w:tr w:rsidR="0057624C" w14:paraId="4554F5C8" w14:textId="77777777" w:rsidTr="0057624C">
        <w:tc>
          <w:tcPr>
            <w:tcW w:w="1440" w:type="dxa"/>
          </w:tcPr>
          <w:p w14:paraId="53B78921" w14:textId="77777777" w:rsidR="0057624C" w:rsidRDefault="0057624C" w:rsidP="0057624C">
            <w:r>
              <w:t>ibrd only</w:t>
            </w:r>
          </w:p>
        </w:tc>
        <w:tc>
          <w:tcPr>
            <w:tcW w:w="1440" w:type="dxa"/>
          </w:tcPr>
          <w:p w14:paraId="4314A13D" w14:textId="77777777" w:rsidR="0057624C" w:rsidRDefault="0057624C" w:rsidP="0057624C">
            <w:r>
              <w:t>10.08</w:t>
            </w:r>
          </w:p>
        </w:tc>
        <w:tc>
          <w:tcPr>
            <w:tcW w:w="1440" w:type="dxa"/>
          </w:tcPr>
          <w:p w14:paraId="097A6A5E" w14:textId="77777777" w:rsidR="0057624C" w:rsidRDefault="0057624C" w:rsidP="0057624C">
            <w:r>
              <w:t>16.55</w:t>
            </w:r>
          </w:p>
        </w:tc>
        <w:tc>
          <w:tcPr>
            <w:tcW w:w="1440" w:type="dxa"/>
          </w:tcPr>
          <w:p w14:paraId="384F5D62" w14:textId="77777777" w:rsidR="0057624C" w:rsidRDefault="0057624C" w:rsidP="0057624C">
            <w:r>
              <w:t>8.93</w:t>
            </w:r>
          </w:p>
        </w:tc>
        <w:tc>
          <w:tcPr>
            <w:tcW w:w="1440" w:type="dxa"/>
          </w:tcPr>
          <w:p w14:paraId="57BE4C25" w14:textId="77777777" w:rsidR="0057624C" w:rsidRDefault="0057624C" w:rsidP="0057624C">
            <w:r>
              <w:t>0.00</w:t>
            </w:r>
          </w:p>
        </w:tc>
        <w:tc>
          <w:tcPr>
            <w:tcW w:w="1440" w:type="dxa"/>
          </w:tcPr>
          <w:p w14:paraId="3A7C1596" w14:textId="77777777" w:rsidR="0057624C" w:rsidRDefault="0057624C" w:rsidP="0057624C">
            <w:r>
              <w:t>19.45</w:t>
            </w:r>
          </w:p>
        </w:tc>
      </w:tr>
      <w:tr w:rsidR="0057624C" w14:paraId="4B7B95FE" w14:textId="77777777" w:rsidTr="0057624C">
        <w:tc>
          <w:tcPr>
            <w:tcW w:w="1440" w:type="dxa"/>
          </w:tcPr>
          <w:p w14:paraId="6765CEC6" w14:textId="77777777" w:rsidR="0057624C" w:rsidRDefault="0057624C" w:rsidP="0057624C">
            <w:r>
              <w:t>india</w:t>
            </w:r>
          </w:p>
        </w:tc>
        <w:tc>
          <w:tcPr>
            <w:tcW w:w="1440" w:type="dxa"/>
          </w:tcPr>
          <w:p w14:paraId="47BA68F5" w14:textId="77777777" w:rsidR="0057624C" w:rsidRDefault="0057624C" w:rsidP="0057624C">
            <w:r>
              <w:t>9.18</w:t>
            </w:r>
          </w:p>
        </w:tc>
        <w:tc>
          <w:tcPr>
            <w:tcW w:w="1440" w:type="dxa"/>
          </w:tcPr>
          <w:p w14:paraId="55594F7A" w14:textId="77777777" w:rsidR="0057624C" w:rsidRDefault="0057624C" w:rsidP="0057624C">
            <w:r>
              <w:t>15.25</w:t>
            </w:r>
          </w:p>
        </w:tc>
        <w:tc>
          <w:tcPr>
            <w:tcW w:w="1440" w:type="dxa"/>
          </w:tcPr>
          <w:p w14:paraId="5E4AD84E" w14:textId="77777777" w:rsidR="0057624C" w:rsidRDefault="0057624C" w:rsidP="0057624C">
            <w:r>
              <w:t>8.12</w:t>
            </w:r>
          </w:p>
        </w:tc>
        <w:tc>
          <w:tcPr>
            <w:tcW w:w="1440" w:type="dxa"/>
          </w:tcPr>
          <w:p w14:paraId="78591222" w14:textId="77777777" w:rsidR="0057624C" w:rsidRDefault="0057624C" w:rsidP="0057624C">
            <w:r>
              <w:t>0.00</w:t>
            </w:r>
          </w:p>
        </w:tc>
        <w:tc>
          <w:tcPr>
            <w:tcW w:w="1440" w:type="dxa"/>
          </w:tcPr>
          <w:p w14:paraId="0C198E7A" w14:textId="77777777" w:rsidR="0057624C" w:rsidRDefault="0057624C" w:rsidP="0057624C">
            <w:r>
              <w:t>16.90</w:t>
            </w:r>
          </w:p>
        </w:tc>
      </w:tr>
      <w:tr w:rsidR="0057624C" w14:paraId="2A7EEAD6" w14:textId="77777777" w:rsidTr="0057624C">
        <w:tc>
          <w:tcPr>
            <w:tcW w:w="1440" w:type="dxa"/>
          </w:tcPr>
          <w:p w14:paraId="5F36098A" w14:textId="77777777" w:rsidR="0057624C" w:rsidRDefault="0057624C" w:rsidP="0057624C">
            <w:r>
              <w:t>indonesia</w:t>
            </w:r>
          </w:p>
        </w:tc>
        <w:tc>
          <w:tcPr>
            <w:tcW w:w="1440" w:type="dxa"/>
          </w:tcPr>
          <w:p w14:paraId="3718CBEC" w14:textId="77777777" w:rsidR="0057624C" w:rsidRDefault="0057624C" w:rsidP="0057624C">
            <w:r>
              <w:t>7.19</w:t>
            </w:r>
          </w:p>
        </w:tc>
        <w:tc>
          <w:tcPr>
            <w:tcW w:w="1440" w:type="dxa"/>
          </w:tcPr>
          <w:p w14:paraId="4D53FFF0" w14:textId="77777777" w:rsidR="0057624C" w:rsidRDefault="0057624C" w:rsidP="0057624C">
            <w:r>
              <w:t>11.45</w:t>
            </w:r>
          </w:p>
        </w:tc>
        <w:tc>
          <w:tcPr>
            <w:tcW w:w="1440" w:type="dxa"/>
          </w:tcPr>
          <w:p w14:paraId="2A8E86E9" w14:textId="77777777" w:rsidR="0057624C" w:rsidRDefault="0057624C" w:rsidP="0057624C">
            <w:r>
              <w:t>6.40</w:t>
            </w:r>
          </w:p>
        </w:tc>
        <w:tc>
          <w:tcPr>
            <w:tcW w:w="1440" w:type="dxa"/>
          </w:tcPr>
          <w:p w14:paraId="38DA61A0" w14:textId="77777777" w:rsidR="0057624C" w:rsidRDefault="0057624C" w:rsidP="0057624C">
            <w:r>
              <w:t>0.00</w:t>
            </w:r>
          </w:p>
        </w:tc>
        <w:tc>
          <w:tcPr>
            <w:tcW w:w="1440" w:type="dxa"/>
          </w:tcPr>
          <w:p w14:paraId="2CE00DD2" w14:textId="77777777" w:rsidR="0057624C" w:rsidRDefault="0057624C" w:rsidP="0057624C">
            <w:r>
              <w:t>14.50</w:t>
            </w:r>
          </w:p>
        </w:tc>
      </w:tr>
      <w:tr w:rsidR="0057624C" w14:paraId="04E72442" w14:textId="77777777" w:rsidTr="0057624C">
        <w:tc>
          <w:tcPr>
            <w:tcW w:w="1440" w:type="dxa"/>
          </w:tcPr>
          <w:p w14:paraId="6203DA66" w14:textId="77777777" w:rsidR="0057624C" w:rsidRDefault="0057624C" w:rsidP="0057624C">
            <w:r>
              <w:t>iran, islamic rep.</w:t>
            </w:r>
          </w:p>
        </w:tc>
        <w:tc>
          <w:tcPr>
            <w:tcW w:w="1440" w:type="dxa"/>
          </w:tcPr>
          <w:p w14:paraId="48DE5FE8" w14:textId="77777777" w:rsidR="0057624C" w:rsidRDefault="0057624C" w:rsidP="0057624C">
            <w:r>
              <w:t>12.97</w:t>
            </w:r>
          </w:p>
        </w:tc>
        <w:tc>
          <w:tcPr>
            <w:tcW w:w="1440" w:type="dxa"/>
          </w:tcPr>
          <w:p w14:paraId="161233DB" w14:textId="77777777" w:rsidR="0057624C" w:rsidRDefault="0057624C" w:rsidP="0057624C">
            <w:r>
              <w:t>20.65</w:t>
            </w:r>
          </w:p>
        </w:tc>
        <w:tc>
          <w:tcPr>
            <w:tcW w:w="1440" w:type="dxa"/>
          </w:tcPr>
          <w:p w14:paraId="535C139A" w14:textId="77777777" w:rsidR="0057624C" w:rsidRDefault="0057624C" w:rsidP="0057624C">
            <w:r>
              <w:t>11.55</w:t>
            </w:r>
          </w:p>
        </w:tc>
        <w:tc>
          <w:tcPr>
            <w:tcW w:w="1440" w:type="dxa"/>
          </w:tcPr>
          <w:p w14:paraId="0E68D9E2" w14:textId="77777777" w:rsidR="0057624C" w:rsidRDefault="0057624C" w:rsidP="0057624C">
            <w:r>
              <w:t>0.00</w:t>
            </w:r>
          </w:p>
        </w:tc>
        <w:tc>
          <w:tcPr>
            <w:tcW w:w="1440" w:type="dxa"/>
          </w:tcPr>
          <w:p w14:paraId="677B6BE5" w14:textId="77777777" w:rsidR="0057624C" w:rsidRDefault="0057624C" w:rsidP="0057624C">
            <w:r>
              <w:t>26.80</w:t>
            </w:r>
          </w:p>
        </w:tc>
      </w:tr>
      <w:tr w:rsidR="0057624C" w14:paraId="786AE325" w14:textId="77777777" w:rsidTr="0057624C">
        <w:tc>
          <w:tcPr>
            <w:tcW w:w="1440" w:type="dxa"/>
          </w:tcPr>
          <w:p w14:paraId="3266B951" w14:textId="77777777" w:rsidR="0057624C" w:rsidRDefault="0057624C" w:rsidP="0057624C">
            <w:r>
              <w:t>iraq</w:t>
            </w:r>
          </w:p>
        </w:tc>
        <w:tc>
          <w:tcPr>
            <w:tcW w:w="1440" w:type="dxa"/>
          </w:tcPr>
          <w:p w14:paraId="29E01AE4" w14:textId="77777777" w:rsidR="0057624C" w:rsidRDefault="0057624C" w:rsidP="0057624C">
            <w:r>
              <w:t>13.08</w:t>
            </w:r>
          </w:p>
        </w:tc>
        <w:tc>
          <w:tcPr>
            <w:tcW w:w="1440" w:type="dxa"/>
          </w:tcPr>
          <w:p w14:paraId="157454BA" w14:textId="77777777" w:rsidR="0057624C" w:rsidRDefault="0057624C" w:rsidP="0057624C">
            <w:r>
              <w:t>20.40</w:t>
            </w:r>
          </w:p>
        </w:tc>
        <w:tc>
          <w:tcPr>
            <w:tcW w:w="1440" w:type="dxa"/>
          </w:tcPr>
          <w:p w14:paraId="2AE32A61" w14:textId="77777777" w:rsidR="0057624C" w:rsidRDefault="0057624C" w:rsidP="0057624C">
            <w:r>
              <w:t>11.79</w:t>
            </w:r>
          </w:p>
        </w:tc>
        <w:tc>
          <w:tcPr>
            <w:tcW w:w="1440" w:type="dxa"/>
          </w:tcPr>
          <w:p w14:paraId="67DD97AA" w14:textId="77777777" w:rsidR="0057624C" w:rsidRDefault="0057624C" w:rsidP="0057624C">
            <w:r>
              <w:t>0.00</w:t>
            </w:r>
          </w:p>
        </w:tc>
        <w:tc>
          <w:tcPr>
            <w:tcW w:w="1440" w:type="dxa"/>
          </w:tcPr>
          <w:p w14:paraId="3B103916" w14:textId="77777777" w:rsidR="0057624C" w:rsidRDefault="0057624C" w:rsidP="0057624C">
            <w:r>
              <w:t>27.30</w:t>
            </w:r>
          </w:p>
        </w:tc>
      </w:tr>
      <w:tr w:rsidR="0057624C" w14:paraId="7E376302" w14:textId="77777777" w:rsidTr="0057624C">
        <w:tc>
          <w:tcPr>
            <w:tcW w:w="1440" w:type="dxa"/>
          </w:tcPr>
          <w:p w14:paraId="379900B2" w14:textId="77777777" w:rsidR="0057624C" w:rsidRDefault="0057624C" w:rsidP="0057624C">
            <w:r>
              <w:t>jamaica</w:t>
            </w:r>
          </w:p>
        </w:tc>
        <w:tc>
          <w:tcPr>
            <w:tcW w:w="1440" w:type="dxa"/>
          </w:tcPr>
          <w:p w14:paraId="03BC890E" w14:textId="77777777" w:rsidR="0057624C" w:rsidRDefault="0057624C" w:rsidP="0057624C">
            <w:r>
              <w:t>7.77</w:t>
            </w:r>
          </w:p>
        </w:tc>
        <w:tc>
          <w:tcPr>
            <w:tcW w:w="1440" w:type="dxa"/>
          </w:tcPr>
          <w:p w14:paraId="72E29023" w14:textId="77777777" w:rsidR="0057624C" w:rsidRDefault="0057624C" w:rsidP="0057624C">
            <w:r>
              <w:t>12.00</w:t>
            </w:r>
          </w:p>
        </w:tc>
        <w:tc>
          <w:tcPr>
            <w:tcW w:w="1440" w:type="dxa"/>
          </w:tcPr>
          <w:p w14:paraId="78C07570" w14:textId="77777777" w:rsidR="0057624C" w:rsidRDefault="0057624C" w:rsidP="0057624C">
            <w:r>
              <w:t>6.92</w:t>
            </w:r>
          </w:p>
        </w:tc>
        <w:tc>
          <w:tcPr>
            <w:tcW w:w="1440" w:type="dxa"/>
          </w:tcPr>
          <w:p w14:paraId="0A664B18" w14:textId="77777777" w:rsidR="0057624C" w:rsidRDefault="0057624C" w:rsidP="0057624C">
            <w:r>
              <w:t>0.00</w:t>
            </w:r>
          </w:p>
        </w:tc>
        <w:tc>
          <w:tcPr>
            <w:tcW w:w="1440" w:type="dxa"/>
          </w:tcPr>
          <w:p w14:paraId="115B7F82" w14:textId="77777777" w:rsidR="0057624C" w:rsidRDefault="0057624C" w:rsidP="0057624C">
            <w:r>
              <w:t>15.10</w:t>
            </w:r>
          </w:p>
        </w:tc>
      </w:tr>
      <w:tr w:rsidR="0057624C" w14:paraId="783BB950" w14:textId="77777777" w:rsidTr="0057624C">
        <w:tc>
          <w:tcPr>
            <w:tcW w:w="1440" w:type="dxa"/>
          </w:tcPr>
          <w:p w14:paraId="2DDE3A31" w14:textId="77777777" w:rsidR="0057624C" w:rsidRDefault="0057624C" w:rsidP="0057624C">
            <w:r>
              <w:t>japan</w:t>
            </w:r>
          </w:p>
        </w:tc>
        <w:tc>
          <w:tcPr>
            <w:tcW w:w="1440" w:type="dxa"/>
          </w:tcPr>
          <w:p w14:paraId="416B2405" w14:textId="77777777" w:rsidR="0057624C" w:rsidRDefault="0057624C" w:rsidP="0057624C">
            <w:r>
              <w:t>3.02</w:t>
            </w:r>
          </w:p>
        </w:tc>
        <w:tc>
          <w:tcPr>
            <w:tcW w:w="1440" w:type="dxa"/>
          </w:tcPr>
          <w:p w14:paraId="4651B2D3" w14:textId="77777777" w:rsidR="0057624C" w:rsidRDefault="0057624C" w:rsidP="0057624C">
            <w:r>
              <w:t>3.65</w:t>
            </w:r>
          </w:p>
        </w:tc>
        <w:tc>
          <w:tcPr>
            <w:tcW w:w="1440" w:type="dxa"/>
          </w:tcPr>
          <w:p w14:paraId="47462EC8" w14:textId="77777777" w:rsidR="0057624C" w:rsidRDefault="0057624C" w:rsidP="0057624C">
            <w:r>
              <w:t>3.58</w:t>
            </w:r>
          </w:p>
        </w:tc>
        <w:tc>
          <w:tcPr>
            <w:tcW w:w="1440" w:type="dxa"/>
          </w:tcPr>
          <w:p w14:paraId="6A7D783C" w14:textId="77777777" w:rsidR="0057624C" w:rsidRDefault="0057624C" w:rsidP="0057624C">
            <w:r>
              <w:t>0.00</w:t>
            </w:r>
          </w:p>
        </w:tc>
        <w:tc>
          <w:tcPr>
            <w:tcW w:w="1440" w:type="dxa"/>
          </w:tcPr>
          <w:p w14:paraId="6A7A7DDF" w14:textId="77777777" w:rsidR="0057624C" w:rsidRDefault="0057624C" w:rsidP="0057624C">
            <w:r>
              <w:t>12.50</w:t>
            </w:r>
          </w:p>
        </w:tc>
      </w:tr>
      <w:tr w:rsidR="0057624C" w14:paraId="1D40526F" w14:textId="77777777" w:rsidTr="0057624C">
        <w:tc>
          <w:tcPr>
            <w:tcW w:w="1440" w:type="dxa"/>
          </w:tcPr>
          <w:p w14:paraId="26412215" w14:textId="77777777" w:rsidR="0057624C" w:rsidRDefault="0057624C" w:rsidP="0057624C">
            <w:r>
              <w:t>jordan</w:t>
            </w:r>
          </w:p>
        </w:tc>
        <w:tc>
          <w:tcPr>
            <w:tcW w:w="1440" w:type="dxa"/>
          </w:tcPr>
          <w:p w14:paraId="2BC54863" w14:textId="77777777" w:rsidR="0057624C" w:rsidRDefault="0057624C" w:rsidP="0057624C">
            <w:r>
              <w:t>12.61</w:t>
            </w:r>
          </w:p>
        </w:tc>
        <w:tc>
          <w:tcPr>
            <w:tcW w:w="1440" w:type="dxa"/>
          </w:tcPr>
          <w:p w14:paraId="4A76BFC0" w14:textId="77777777" w:rsidR="0057624C" w:rsidRDefault="0057624C" w:rsidP="0057624C">
            <w:r>
              <w:t>17.30</w:t>
            </w:r>
          </w:p>
        </w:tc>
        <w:tc>
          <w:tcPr>
            <w:tcW w:w="1440" w:type="dxa"/>
          </w:tcPr>
          <w:p w14:paraId="48A71505" w14:textId="77777777" w:rsidR="0057624C" w:rsidRDefault="0057624C" w:rsidP="0057624C">
            <w:r>
              <w:t>11.36</w:t>
            </w:r>
          </w:p>
        </w:tc>
        <w:tc>
          <w:tcPr>
            <w:tcW w:w="1440" w:type="dxa"/>
          </w:tcPr>
          <w:p w14:paraId="4CDE4CB6" w14:textId="77777777" w:rsidR="0057624C" w:rsidRDefault="0057624C" w:rsidP="0057624C">
            <w:r>
              <w:t>0.00</w:t>
            </w:r>
          </w:p>
        </w:tc>
        <w:tc>
          <w:tcPr>
            <w:tcW w:w="1440" w:type="dxa"/>
          </w:tcPr>
          <w:p w14:paraId="0731D18A" w14:textId="77777777" w:rsidR="0057624C" w:rsidRDefault="0057624C" w:rsidP="0057624C">
            <w:r>
              <w:t>24.10</w:t>
            </w:r>
          </w:p>
        </w:tc>
      </w:tr>
      <w:tr w:rsidR="0057624C" w14:paraId="59EA4739" w14:textId="77777777" w:rsidTr="0057624C">
        <w:tc>
          <w:tcPr>
            <w:tcW w:w="1440" w:type="dxa"/>
          </w:tcPr>
          <w:p w14:paraId="47A721BF" w14:textId="77777777" w:rsidR="0057624C" w:rsidRDefault="0057624C" w:rsidP="0057624C">
            <w:r>
              <w:t>kazakhstan</w:t>
            </w:r>
          </w:p>
        </w:tc>
        <w:tc>
          <w:tcPr>
            <w:tcW w:w="1440" w:type="dxa"/>
          </w:tcPr>
          <w:p w14:paraId="71C689C8" w14:textId="77777777" w:rsidR="0057624C" w:rsidRDefault="0057624C" w:rsidP="0057624C">
            <w:r>
              <w:t>9.17</w:t>
            </w:r>
          </w:p>
        </w:tc>
        <w:tc>
          <w:tcPr>
            <w:tcW w:w="1440" w:type="dxa"/>
          </w:tcPr>
          <w:p w14:paraId="68A09EFC" w14:textId="77777777" w:rsidR="0057624C" w:rsidRDefault="0057624C" w:rsidP="0057624C">
            <w:r>
              <w:t>13.25</w:t>
            </w:r>
          </w:p>
        </w:tc>
        <w:tc>
          <w:tcPr>
            <w:tcW w:w="1440" w:type="dxa"/>
          </w:tcPr>
          <w:p w14:paraId="750027F3" w14:textId="77777777" w:rsidR="0057624C" w:rsidRDefault="0057624C" w:rsidP="0057624C">
            <w:r>
              <w:t>8.33</w:t>
            </w:r>
          </w:p>
        </w:tc>
        <w:tc>
          <w:tcPr>
            <w:tcW w:w="1440" w:type="dxa"/>
          </w:tcPr>
          <w:p w14:paraId="22097F87" w14:textId="77777777" w:rsidR="0057624C" w:rsidRDefault="0057624C" w:rsidP="0057624C">
            <w:r>
              <w:t>0.00</w:t>
            </w:r>
          </w:p>
        </w:tc>
        <w:tc>
          <w:tcPr>
            <w:tcW w:w="1440" w:type="dxa"/>
          </w:tcPr>
          <w:p w14:paraId="616E2765" w14:textId="77777777" w:rsidR="0057624C" w:rsidRDefault="0057624C" w:rsidP="0057624C">
            <w:r>
              <w:t>19.30</w:t>
            </w:r>
          </w:p>
        </w:tc>
      </w:tr>
      <w:tr w:rsidR="0057624C" w14:paraId="6BCBF1D0" w14:textId="77777777" w:rsidTr="0057624C">
        <w:tc>
          <w:tcPr>
            <w:tcW w:w="1440" w:type="dxa"/>
          </w:tcPr>
          <w:p w14:paraId="0BBB4760" w14:textId="77777777" w:rsidR="0057624C" w:rsidRDefault="0057624C" w:rsidP="0057624C">
            <w:r>
              <w:t>kenya</w:t>
            </w:r>
          </w:p>
        </w:tc>
        <w:tc>
          <w:tcPr>
            <w:tcW w:w="1440" w:type="dxa"/>
          </w:tcPr>
          <w:p w14:paraId="2AADF668" w14:textId="77777777" w:rsidR="0057624C" w:rsidRDefault="0057624C" w:rsidP="0057624C">
            <w:r>
              <w:t>15.97</w:t>
            </w:r>
          </w:p>
        </w:tc>
        <w:tc>
          <w:tcPr>
            <w:tcW w:w="1440" w:type="dxa"/>
          </w:tcPr>
          <w:p w14:paraId="6ED2C706" w14:textId="77777777" w:rsidR="0057624C" w:rsidRDefault="0057624C" w:rsidP="0057624C">
            <w:r>
              <w:t>26.50</w:t>
            </w:r>
          </w:p>
        </w:tc>
        <w:tc>
          <w:tcPr>
            <w:tcW w:w="1440" w:type="dxa"/>
          </w:tcPr>
          <w:p w14:paraId="272A29D1" w14:textId="77777777" w:rsidR="0057624C" w:rsidRDefault="0057624C" w:rsidP="0057624C">
            <w:r>
              <w:t>14.11</w:t>
            </w:r>
          </w:p>
        </w:tc>
        <w:tc>
          <w:tcPr>
            <w:tcW w:w="1440" w:type="dxa"/>
          </w:tcPr>
          <w:p w14:paraId="1792FB7D" w14:textId="77777777" w:rsidR="0057624C" w:rsidRDefault="0057624C" w:rsidP="0057624C">
            <w:r>
              <w:t>0.00</w:t>
            </w:r>
          </w:p>
        </w:tc>
        <w:tc>
          <w:tcPr>
            <w:tcW w:w="1440" w:type="dxa"/>
          </w:tcPr>
          <w:p w14:paraId="7CC6A59A" w14:textId="77777777" w:rsidR="0057624C" w:rsidRDefault="0057624C" w:rsidP="0057624C">
            <w:r>
              <w:t>28.30</w:t>
            </w:r>
          </w:p>
        </w:tc>
      </w:tr>
      <w:tr w:rsidR="0057624C" w14:paraId="5C387A50" w14:textId="77777777" w:rsidTr="0057624C">
        <w:tc>
          <w:tcPr>
            <w:tcW w:w="1440" w:type="dxa"/>
          </w:tcPr>
          <w:p w14:paraId="0A08B5EC" w14:textId="77777777" w:rsidR="0057624C" w:rsidRDefault="0057624C" w:rsidP="0057624C">
            <w:r>
              <w:t>lao pdr</w:t>
            </w:r>
          </w:p>
        </w:tc>
        <w:tc>
          <w:tcPr>
            <w:tcW w:w="1440" w:type="dxa"/>
          </w:tcPr>
          <w:p w14:paraId="0B37CDDE" w14:textId="77777777" w:rsidR="0057624C" w:rsidRDefault="0057624C" w:rsidP="0057624C">
            <w:r>
              <w:t>9.48</w:t>
            </w:r>
          </w:p>
        </w:tc>
        <w:tc>
          <w:tcPr>
            <w:tcW w:w="1440" w:type="dxa"/>
          </w:tcPr>
          <w:p w14:paraId="76E17AC9" w14:textId="77777777" w:rsidR="0057624C" w:rsidRDefault="0057624C" w:rsidP="0057624C">
            <w:r>
              <w:t>14.50</w:t>
            </w:r>
          </w:p>
        </w:tc>
        <w:tc>
          <w:tcPr>
            <w:tcW w:w="1440" w:type="dxa"/>
          </w:tcPr>
          <w:p w14:paraId="4330799D" w14:textId="77777777" w:rsidR="0057624C" w:rsidRDefault="0057624C" w:rsidP="0057624C">
            <w:r>
              <w:t>8.43</w:t>
            </w:r>
          </w:p>
        </w:tc>
        <w:tc>
          <w:tcPr>
            <w:tcW w:w="1440" w:type="dxa"/>
          </w:tcPr>
          <w:p w14:paraId="35B65AF8" w14:textId="77777777" w:rsidR="0057624C" w:rsidRDefault="0057624C" w:rsidP="0057624C">
            <w:r>
              <w:t>0.00</w:t>
            </w:r>
          </w:p>
        </w:tc>
        <w:tc>
          <w:tcPr>
            <w:tcW w:w="1440" w:type="dxa"/>
          </w:tcPr>
          <w:p w14:paraId="2FCCBB41" w14:textId="77777777" w:rsidR="0057624C" w:rsidRDefault="0057624C" w:rsidP="0057624C">
            <w:r>
              <w:t>17.90</w:t>
            </w:r>
          </w:p>
        </w:tc>
      </w:tr>
      <w:tr w:rsidR="0057624C" w14:paraId="0D533E88" w14:textId="77777777" w:rsidTr="0057624C">
        <w:tc>
          <w:tcPr>
            <w:tcW w:w="1440" w:type="dxa"/>
          </w:tcPr>
          <w:p w14:paraId="7DB936C3" w14:textId="77777777" w:rsidR="0057624C" w:rsidRDefault="0057624C" w:rsidP="0057624C">
            <w:r>
              <w:t>late-demographic dividend</w:t>
            </w:r>
          </w:p>
        </w:tc>
        <w:tc>
          <w:tcPr>
            <w:tcW w:w="1440" w:type="dxa"/>
          </w:tcPr>
          <w:p w14:paraId="4576BFAA" w14:textId="77777777" w:rsidR="0057624C" w:rsidRDefault="0057624C" w:rsidP="0057624C">
            <w:r>
              <w:t>11.02</w:t>
            </w:r>
          </w:p>
        </w:tc>
        <w:tc>
          <w:tcPr>
            <w:tcW w:w="1440" w:type="dxa"/>
          </w:tcPr>
          <w:p w14:paraId="77A3BB17" w14:textId="77777777" w:rsidR="0057624C" w:rsidRDefault="0057624C" w:rsidP="0057624C">
            <w:r>
              <w:t>17.65</w:t>
            </w:r>
          </w:p>
        </w:tc>
        <w:tc>
          <w:tcPr>
            <w:tcW w:w="1440" w:type="dxa"/>
          </w:tcPr>
          <w:p w14:paraId="5F4D557E" w14:textId="77777777" w:rsidR="0057624C" w:rsidRDefault="0057624C" w:rsidP="0057624C">
            <w:r>
              <w:t>9.79</w:t>
            </w:r>
          </w:p>
        </w:tc>
        <w:tc>
          <w:tcPr>
            <w:tcW w:w="1440" w:type="dxa"/>
          </w:tcPr>
          <w:p w14:paraId="34D5B198" w14:textId="77777777" w:rsidR="0057624C" w:rsidRDefault="0057624C" w:rsidP="0057624C">
            <w:r>
              <w:t>0.00</w:t>
            </w:r>
          </w:p>
        </w:tc>
        <w:tc>
          <w:tcPr>
            <w:tcW w:w="1440" w:type="dxa"/>
          </w:tcPr>
          <w:p w14:paraId="050AE080" w14:textId="77777777" w:rsidR="0057624C" w:rsidRDefault="0057624C" w:rsidP="0057624C">
            <w:r>
              <w:t>21.92</w:t>
            </w:r>
          </w:p>
        </w:tc>
      </w:tr>
      <w:tr w:rsidR="0057624C" w14:paraId="2D4FAA74" w14:textId="77777777" w:rsidTr="0057624C">
        <w:tc>
          <w:tcPr>
            <w:tcW w:w="1440" w:type="dxa"/>
          </w:tcPr>
          <w:p w14:paraId="4D92AB71" w14:textId="77777777" w:rsidR="0057624C" w:rsidRDefault="0057624C" w:rsidP="0057624C">
            <w:r>
              <w:lastRenderedPageBreak/>
              <w:t>latin america &amp; caribbean</w:t>
            </w:r>
          </w:p>
        </w:tc>
        <w:tc>
          <w:tcPr>
            <w:tcW w:w="1440" w:type="dxa"/>
          </w:tcPr>
          <w:p w14:paraId="0EC7E532" w14:textId="77777777" w:rsidR="0057624C" w:rsidRDefault="0057624C" w:rsidP="0057624C">
            <w:r>
              <w:t>10.48</w:t>
            </w:r>
          </w:p>
        </w:tc>
        <w:tc>
          <w:tcPr>
            <w:tcW w:w="1440" w:type="dxa"/>
          </w:tcPr>
          <w:p w14:paraId="25B06C28" w14:textId="77777777" w:rsidR="0057624C" w:rsidRDefault="0057624C" w:rsidP="0057624C">
            <w:r>
              <w:t>17.36</w:t>
            </w:r>
          </w:p>
        </w:tc>
        <w:tc>
          <w:tcPr>
            <w:tcW w:w="1440" w:type="dxa"/>
          </w:tcPr>
          <w:p w14:paraId="7C320ED2" w14:textId="77777777" w:rsidR="0057624C" w:rsidRDefault="0057624C" w:rsidP="0057624C">
            <w:r>
              <w:t>9.26</w:t>
            </w:r>
          </w:p>
        </w:tc>
        <w:tc>
          <w:tcPr>
            <w:tcW w:w="1440" w:type="dxa"/>
          </w:tcPr>
          <w:p w14:paraId="276F9BC1" w14:textId="77777777" w:rsidR="0057624C" w:rsidRDefault="0057624C" w:rsidP="0057624C">
            <w:r>
              <w:t>0.00</w:t>
            </w:r>
          </w:p>
        </w:tc>
        <w:tc>
          <w:tcPr>
            <w:tcW w:w="1440" w:type="dxa"/>
          </w:tcPr>
          <w:p w14:paraId="7FB7128D" w14:textId="77777777" w:rsidR="0057624C" w:rsidRDefault="0057624C" w:rsidP="0057624C">
            <w:r>
              <w:t>19.00</w:t>
            </w:r>
          </w:p>
        </w:tc>
      </w:tr>
      <w:tr w:rsidR="0057624C" w14:paraId="793D98A7" w14:textId="77777777" w:rsidTr="0057624C">
        <w:tc>
          <w:tcPr>
            <w:tcW w:w="1440" w:type="dxa"/>
          </w:tcPr>
          <w:p w14:paraId="644AE819" w14:textId="77777777" w:rsidR="0057624C" w:rsidRDefault="0057624C" w:rsidP="0057624C">
            <w:r>
              <w:t>latin america &amp; caribbean (excluding high income)</w:t>
            </w:r>
          </w:p>
        </w:tc>
        <w:tc>
          <w:tcPr>
            <w:tcW w:w="1440" w:type="dxa"/>
          </w:tcPr>
          <w:p w14:paraId="28B6FD9F" w14:textId="77777777" w:rsidR="0057624C" w:rsidRDefault="0057624C" w:rsidP="0057624C">
            <w:r>
              <w:t>10.05</w:t>
            </w:r>
          </w:p>
        </w:tc>
        <w:tc>
          <w:tcPr>
            <w:tcW w:w="1440" w:type="dxa"/>
          </w:tcPr>
          <w:p w14:paraId="0F2C7DE1" w14:textId="77777777" w:rsidR="0057624C" w:rsidRDefault="0057624C" w:rsidP="0057624C">
            <w:r>
              <w:t>16.45</w:t>
            </w:r>
          </w:p>
        </w:tc>
        <w:tc>
          <w:tcPr>
            <w:tcW w:w="1440" w:type="dxa"/>
          </w:tcPr>
          <w:p w14:paraId="38E5CE4C" w14:textId="77777777" w:rsidR="0057624C" w:rsidRDefault="0057624C" w:rsidP="0057624C">
            <w:r>
              <w:t>8.89</w:t>
            </w:r>
          </w:p>
        </w:tc>
        <w:tc>
          <w:tcPr>
            <w:tcW w:w="1440" w:type="dxa"/>
          </w:tcPr>
          <w:p w14:paraId="6327FDDE" w14:textId="77777777" w:rsidR="0057624C" w:rsidRDefault="0057624C" w:rsidP="0057624C">
            <w:r>
              <w:t>0.00</w:t>
            </w:r>
          </w:p>
        </w:tc>
        <w:tc>
          <w:tcPr>
            <w:tcW w:w="1440" w:type="dxa"/>
          </w:tcPr>
          <w:p w14:paraId="104319B3" w14:textId="77777777" w:rsidR="0057624C" w:rsidRDefault="0057624C" w:rsidP="0057624C">
            <w:r>
              <w:t>18.43</w:t>
            </w:r>
          </w:p>
        </w:tc>
      </w:tr>
      <w:tr w:rsidR="0057624C" w14:paraId="142712EA" w14:textId="77777777" w:rsidTr="0057624C">
        <w:tc>
          <w:tcPr>
            <w:tcW w:w="1440" w:type="dxa"/>
          </w:tcPr>
          <w:p w14:paraId="4B163A73" w14:textId="77777777" w:rsidR="0057624C" w:rsidRDefault="0057624C" w:rsidP="0057624C">
            <w:r>
              <w:t>latin america &amp; the caribbean (ida &amp; ibrd countries)</w:t>
            </w:r>
          </w:p>
        </w:tc>
        <w:tc>
          <w:tcPr>
            <w:tcW w:w="1440" w:type="dxa"/>
          </w:tcPr>
          <w:p w14:paraId="2ECD2A51" w14:textId="77777777" w:rsidR="0057624C" w:rsidRDefault="0057624C" w:rsidP="0057624C">
            <w:r>
              <w:t>10.57</w:t>
            </w:r>
          </w:p>
        </w:tc>
        <w:tc>
          <w:tcPr>
            <w:tcW w:w="1440" w:type="dxa"/>
          </w:tcPr>
          <w:p w14:paraId="0FDD256B" w14:textId="77777777" w:rsidR="0057624C" w:rsidRDefault="0057624C" w:rsidP="0057624C">
            <w:r>
              <w:t>17.53</w:t>
            </w:r>
          </w:p>
        </w:tc>
        <w:tc>
          <w:tcPr>
            <w:tcW w:w="1440" w:type="dxa"/>
          </w:tcPr>
          <w:p w14:paraId="31F131FE" w14:textId="77777777" w:rsidR="0057624C" w:rsidRDefault="0057624C" w:rsidP="0057624C">
            <w:r>
              <w:t>9.34</w:t>
            </w:r>
          </w:p>
        </w:tc>
        <w:tc>
          <w:tcPr>
            <w:tcW w:w="1440" w:type="dxa"/>
          </w:tcPr>
          <w:p w14:paraId="0D17B8FD" w14:textId="77777777" w:rsidR="0057624C" w:rsidRDefault="0057624C" w:rsidP="0057624C">
            <w:r>
              <w:t>0.00</w:t>
            </w:r>
          </w:p>
        </w:tc>
        <w:tc>
          <w:tcPr>
            <w:tcW w:w="1440" w:type="dxa"/>
          </w:tcPr>
          <w:p w14:paraId="622081F9" w14:textId="77777777" w:rsidR="0057624C" w:rsidRDefault="0057624C" w:rsidP="0057624C">
            <w:r>
              <w:t>19.21</w:t>
            </w:r>
          </w:p>
        </w:tc>
      </w:tr>
      <w:tr w:rsidR="0057624C" w14:paraId="50E4CD97" w14:textId="77777777" w:rsidTr="0057624C">
        <w:tc>
          <w:tcPr>
            <w:tcW w:w="1440" w:type="dxa"/>
          </w:tcPr>
          <w:p w14:paraId="3A0D4C3D" w14:textId="77777777" w:rsidR="0057624C" w:rsidRDefault="0057624C" w:rsidP="0057624C">
            <w:r>
              <w:t>least developed countries: un classification</w:t>
            </w:r>
          </w:p>
        </w:tc>
        <w:tc>
          <w:tcPr>
            <w:tcW w:w="1440" w:type="dxa"/>
          </w:tcPr>
          <w:p w14:paraId="2B32809A" w14:textId="77777777" w:rsidR="0057624C" w:rsidRDefault="0057624C" w:rsidP="0057624C">
            <w:r>
              <w:t>14.46</w:t>
            </w:r>
          </w:p>
        </w:tc>
        <w:tc>
          <w:tcPr>
            <w:tcW w:w="1440" w:type="dxa"/>
          </w:tcPr>
          <w:p w14:paraId="4B7C4F83" w14:textId="77777777" w:rsidR="0057624C" w:rsidRDefault="0057624C" w:rsidP="0057624C">
            <w:r>
              <w:t>23.99</w:t>
            </w:r>
          </w:p>
        </w:tc>
        <w:tc>
          <w:tcPr>
            <w:tcW w:w="1440" w:type="dxa"/>
          </w:tcPr>
          <w:p w14:paraId="7B033DF0" w14:textId="77777777" w:rsidR="0057624C" w:rsidRDefault="0057624C" w:rsidP="0057624C">
            <w:r>
              <w:t>12.77</w:t>
            </w:r>
          </w:p>
        </w:tc>
        <w:tc>
          <w:tcPr>
            <w:tcW w:w="1440" w:type="dxa"/>
          </w:tcPr>
          <w:p w14:paraId="466C08DD" w14:textId="77777777" w:rsidR="0057624C" w:rsidRDefault="0057624C" w:rsidP="0057624C">
            <w:r>
              <w:t>0.00</w:t>
            </w:r>
          </w:p>
        </w:tc>
        <w:tc>
          <w:tcPr>
            <w:tcW w:w="1440" w:type="dxa"/>
          </w:tcPr>
          <w:p w14:paraId="399CD6AF" w14:textId="77777777" w:rsidR="0057624C" w:rsidRDefault="0057624C" w:rsidP="0057624C">
            <w:r>
              <w:t>25.63</w:t>
            </w:r>
          </w:p>
        </w:tc>
      </w:tr>
      <w:tr w:rsidR="0057624C" w14:paraId="61774CC2" w14:textId="77777777" w:rsidTr="0057624C">
        <w:tc>
          <w:tcPr>
            <w:tcW w:w="1440" w:type="dxa"/>
          </w:tcPr>
          <w:p w14:paraId="74B007C6" w14:textId="77777777" w:rsidR="0057624C" w:rsidRDefault="0057624C" w:rsidP="0057624C">
            <w:r>
              <w:t>low &amp; middle income</w:t>
            </w:r>
          </w:p>
        </w:tc>
        <w:tc>
          <w:tcPr>
            <w:tcW w:w="1440" w:type="dxa"/>
          </w:tcPr>
          <w:p w14:paraId="202722AE" w14:textId="77777777" w:rsidR="0057624C" w:rsidRDefault="0057624C" w:rsidP="0057624C">
            <w:r>
              <w:t>10.87</w:t>
            </w:r>
          </w:p>
        </w:tc>
        <w:tc>
          <w:tcPr>
            <w:tcW w:w="1440" w:type="dxa"/>
          </w:tcPr>
          <w:p w14:paraId="186A287B" w14:textId="77777777" w:rsidR="0057624C" w:rsidRDefault="0057624C" w:rsidP="0057624C">
            <w:r>
              <w:t>18.19</w:t>
            </w:r>
          </w:p>
        </w:tc>
        <w:tc>
          <w:tcPr>
            <w:tcW w:w="1440" w:type="dxa"/>
          </w:tcPr>
          <w:p w14:paraId="3B9FC429" w14:textId="77777777" w:rsidR="0057624C" w:rsidRDefault="0057624C" w:rsidP="0057624C">
            <w:r>
              <w:t>9.61</w:t>
            </w:r>
          </w:p>
        </w:tc>
        <w:tc>
          <w:tcPr>
            <w:tcW w:w="1440" w:type="dxa"/>
          </w:tcPr>
          <w:p w14:paraId="7B352BB0" w14:textId="77777777" w:rsidR="0057624C" w:rsidRDefault="0057624C" w:rsidP="0057624C">
            <w:r>
              <w:t>0.00</w:t>
            </w:r>
          </w:p>
        </w:tc>
        <w:tc>
          <w:tcPr>
            <w:tcW w:w="1440" w:type="dxa"/>
          </w:tcPr>
          <w:p w14:paraId="41D9F420" w14:textId="77777777" w:rsidR="0057624C" w:rsidRDefault="0057624C" w:rsidP="0057624C">
            <w:r>
              <w:t>20.13</w:t>
            </w:r>
          </w:p>
        </w:tc>
      </w:tr>
      <w:tr w:rsidR="0057624C" w14:paraId="5996A5C8" w14:textId="77777777" w:rsidTr="0057624C">
        <w:tc>
          <w:tcPr>
            <w:tcW w:w="1440" w:type="dxa"/>
          </w:tcPr>
          <w:p w14:paraId="38C8A636" w14:textId="77777777" w:rsidR="0057624C" w:rsidRDefault="0057624C" w:rsidP="0057624C">
            <w:r>
              <w:t>low income</w:t>
            </w:r>
          </w:p>
        </w:tc>
        <w:tc>
          <w:tcPr>
            <w:tcW w:w="1440" w:type="dxa"/>
          </w:tcPr>
          <w:p w14:paraId="049D4980" w14:textId="77777777" w:rsidR="0057624C" w:rsidRDefault="0057624C" w:rsidP="0057624C">
            <w:r>
              <w:t>16.32</w:t>
            </w:r>
          </w:p>
        </w:tc>
        <w:tc>
          <w:tcPr>
            <w:tcW w:w="1440" w:type="dxa"/>
          </w:tcPr>
          <w:p w14:paraId="21196BD9" w14:textId="77777777" w:rsidR="0057624C" w:rsidRDefault="0057624C" w:rsidP="0057624C">
            <w:r>
              <w:t>27.57</w:t>
            </w:r>
          </w:p>
        </w:tc>
        <w:tc>
          <w:tcPr>
            <w:tcW w:w="1440" w:type="dxa"/>
          </w:tcPr>
          <w:p w14:paraId="674B2E15" w14:textId="77777777" w:rsidR="0057624C" w:rsidRDefault="0057624C" w:rsidP="0057624C">
            <w:r>
              <w:t>14.41</w:t>
            </w:r>
          </w:p>
        </w:tc>
        <w:tc>
          <w:tcPr>
            <w:tcW w:w="1440" w:type="dxa"/>
          </w:tcPr>
          <w:p w14:paraId="4A33DC0E" w14:textId="77777777" w:rsidR="0057624C" w:rsidRDefault="0057624C" w:rsidP="0057624C">
            <w:r>
              <w:t>0.00</w:t>
            </w:r>
          </w:p>
        </w:tc>
        <w:tc>
          <w:tcPr>
            <w:tcW w:w="1440" w:type="dxa"/>
          </w:tcPr>
          <w:p w14:paraId="428DEBAA" w14:textId="77777777" w:rsidR="0057624C" w:rsidRDefault="0057624C" w:rsidP="0057624C">
            <w:r>
              <w:t>28.66</w:t>
            </w:r>
          </w:p>
        </w:tc>
      </w:tr>
      <w:tr w:rsidR="0057624C" w14:paraId="0B2BCF4E" w14:textId="77777777" w:rsidTr="0057624C">
        <w:tc>
          <w:tcPr>
            <w:tcW w:w="1440" w:type="dxa"/>
          </w:tcPr>
          <w:p w14:paraId="0362DF5F" w14:textId="77777777" w:rsidR="0057624C" w:rsidRDefault="0057624C" w:rsidP="0057624C">
            <w:r>
              <w:t>lower middle income</w:t>
            </w:r>
          </w:p>
        </w:tc>
        <w:tc>
          <w:tcPr>
            <w:tcW w:w="1440" w:type="dxa"/>
          </w:tcPr>
          <w:p w14:paraId="032000B4" w14:textId="77777777" w:rsidR="0057624C" w:rsidRDefault="0057624C" w:rsidP="0057624C">
            <w:r>
              <w:t>10.21</w:t>
            </w:r>
          </w:p>
        </w:tc>
        <w:tc>
          <w:tcPr>
            <w:tcW w:w="1440" w:type="dxa"/>
          </w:tcPr>
          <w:p w14:paraId="7DC7ADE9" w14:textId="77777777" w:rsidR="0057624C" w:rsidRDefault="0057624C" w:rsidP="0057624C">
            <w:r>
              <w:t>17.25</w:t>
            </w:r>
          </w:p>
        </w:tc>
        <w:tc>
          <w:tcPr>
            <w:tcW w:w="1440" w:type="dxa"/>
          </w:tcPr>
          <w:p w14:paraId="7067D082" w14:textId="77777777" w:rsidR="0057624C" w:rsidRDefault="0057624C" w:rsidP="0057624C">
            <w:r>
              <w:t>9.02</w:t>
            </w:r>
          </w:p>
        </w:tc>
        <w:tc>
          <w:tcPr>
            <w:tcW w:w="1440" w:type="dxa"/>
          </w:tcPr>
          <w:p w14:paraId="59B70EB9" w14:textId="77777777" w:rsidR="0057624C" w:rsidRDefault="0057624C" w:rsidP="0057624C">
            <w:r>
              <w:t>0.00</w:t>
            </w:r>
          </w:p>
        </w:tc>
        <w:tc>
          <w:tcPr>
            <w:tcW w:w="1440" w:type="dxa"/>
          </w:tcPr>
          <w:p w14:paraId="5EBCC704" w14:textId="77777777" w:rsidR="0057624C" w:rsidRDefault="0057624C" w:rsidP="0057624C">
            <w:r>
              <w:t>18.14</w:t>
            </w:r>
          </w:p>
        </w:tc>
      </w:tr>
      <w:tr w:rsidR="0057624C" w14:paraId="7F18BC65" w14:textId="77777777" w:rsidTr="0057624C">
        <w:tc>
          <w:tcPr>
            <w:tcW w:w="1440" w:type="dxa"/>
          </w:tcPr>
          <w:p w14:paraId="2ABC9790" w14:textId="77777777" w:rsidR="0057624C" w:rsidRDefault="0057624C" w:rsidP="0057624C">
            <w:r>
              <w:t>malaysia</w:t>
            </w:r>
          </w:p>
        </w:tc>
        <w:tc>
          <w:tcPr>
            <w:tcW w:w="1440" w:type="dxa"/>
          </w:tcPr>
          <w:p w14:paraId="200F39F1" w14:textId="77777777" w:rsidR="0057624C" w:rsidRDefault="0057624C" w:rsidP="0057624C">
            <w:r>
              <w:t>13.72</w:t>
            </w:r>
          </w:p>
        </w:tc>
        <w:tc>
          <w:tcPr>
            <w:tcW w:w="1440" w:type="dxa"/>
          </w:tcPr>
          <w:p w14:paraId="032EA919" w14:textId="77777777" w:rsidR="0057624C" w:rsidRDefault="0057624C" w:rsidP="0057624C">
            <w:r>
              <w:t>22.60</w:t>
            </w:r>
          </w:p>
        </w:tc>
        <w:tc>
          <w:tcPr>
            <w:tcW w:w="1440" w:type="dxa"/>
          </w:tcPr>
          <w:p w14:paraId="3019CFB1" w14:textId="77777777" w:rsidR="0057624C" w:rsidRDefault="0057624C" w:rsidP="0057624C">
            <w:r>
              <w:t>12.17</w:t>
            </w:r>
          </w:p>
        </w:tc>
        <w:tc>
          <w:tcPr>
            <w:tcW w:w="1440" w:type="dxa"/>
          </w:tcPr>
          <w:p w14:paraId="69418833" w14:textId="77777777" w:rsidR="0057624C" w:rsidRDefault="0057624C" w:rsidP="0057624C">
            <w:r>
              <w:t>0.00</w:t>
            </w:r>
          </w:p>
        </w:tc>
        <w:tc>
          <w:tcPr>
            <w:tcW w:w="1440" w:type="dxa"/>
          </w:tcPr>
          <w:p w14:paraId="121307A3" w14:textId="77777777" w:rsidR="0057624C" w:rsidRDefault="0057624C" w:rsidP="0057624C">
            <w:r>
              <w:t>26.80</w:t>
            </w:r>
          </w:p>
        </w:tc>
      </w:tr>
      <w:tr w:rsidR="0057624C" w14:paraId="4A6CEE41" w14:textId="77777777" w:rsidTr="0057624C">
        <w:tc>
          <w:tcPr>
            <w:tcW w:w="1440" w:type="dxa"/>
          </w:tcPr>
          <w:p w14:paraId="73007A21" w14:textId="77777777" w:rsidR="0057624C" w:rsidRDefault="0057624C" w:rsidP="0057624C">
            <w:r>
              <w:t>mexico</w:t>
            </w:r>
          </w:p>
        </w:tc>
        <w:tc>
          <w:tcPr>
            <w:tcW w:w="1440" w:type="dxa"/>
          </w:tcPr>
          <w:p w14:paraId="745A4589" w14:textId="77777777" w:rsidR="0057624C" w:rsidRDefault="0057624C" w:rsidP="0057624C">
            <w:r>
              <w:t>7.80</w:t>
            </w:r>
          </w:p>
        </w:tc>
        <w:tc>
          <w:tcPr>
            <w:tcW w:w="1440" w:type="dxa"/>
          </w:tcPr>
          <w:p w14:paraId="462A9B38" w14:textId="77777777" w:rsidR="0057624C" w:rsidRDefault="0057624C" w:rsidP="0057624C">
            <w:r>
              <w:t>12.90</w:t>
            </w:r>
          </w:p>
        </w:tc>
        <w:tc>
          <w:tcPr>
            <w:tcW w:w="1440" w:type="dxa"/>
          </w:tcPr>
          <w:p w14:paraId="6B919652" w14:textId="77777777" w:rsidR="0057624C" w:rsidRDefault="0057624C" w:rsidP="0057624C">
            <w:r>
              <w:t>6.89</w:t>
            </w:r>
          </w:p>
        </w:tc>
        <w:tc>
          <w:tcPr>
            <w:tcW w:w="1440" w:type="dxa"/>
          </w:tcPr>
          <w:p w14:paraId="4B40C5F8" w14:textId="77777777" w:rsidR="0057624C" w:rsidRDefault="0057624C" w:rsidP="0057624C">
            <w:r>
              <w:t>0.00</w:t>
            </w:r>
          </w:p>
        </w:tc>
        <w:tc>
          <w:tcPr>
            <w:tcW w:w="1440" w:type="dxa"/>
          </w:tcPr>
          <w:p w14:paraId="0EF79071" w14:textId="77777777" w:rsidR="0057624C" w:rsidRDefault="0057624C" w:rsidP="0057624C">
            <w:r>
              <w:t>14.20</w:t>
            </w:r>
          </w:p>
        </w:tc>
      </w:tr>
      <w:tr w:rsidR="0057624C" w14:paraId="3FBD1ABC" w14:textId="77777777" w:rsidTr="0057624C">
        <w:tc>
          <w:tcPr>
            <w:tcW w:w="1440" w:type="dxa"/>
          </w:tcPr>
          <w:p w14:paraId="4FFD1E16" w14:textId="77777777" w:rsidR="0057624C" w:rsidRDefault="0057624C" w:rsidP="0057624C">
            <w:r>
              <w:t>middle income</w:t>
            </w:r>
          </w:p>
        </w:tc>
        <w:tc>
          <w:tcPr>
            <w:tcW w:w="1440" w:type="dxa"/>
          </w:tcPr>
          <w:p w14:paraId="3C78101A" w14:textId="77777777" w:rsidR="0057624C" w:rsidRDefault="0057624C" w:rsidP="0057624C">
            <w:r>
              <w:t>10.31</w:t>
            </w:r>
          </w:p>
        </w:tc>
        <w:tc>
          <w:tcPr>
            <w:tcW w:w="1440" w:type="dxa"/>
          </w:tcPr>
          <w:p w14:paraId="650E94AD" w14:textId="77777777" w:rsidR="0057624C" w:rsidRDefault="0057624C" w:rsidP="0057624C">
            <w:r>
              <w:t>17.06</w:t>
            </w:r>
          </w:p>
        </w:tc>
        <w:tc>
          <w:tcPr>
            <w:tcW w:w="1440" w:type="dxa"/>
          </w:tcPr>
          <w:p w14:paraId="7B6AABE0" w14:textId="77777777" w:rsidR="0057624C" w:rsidRDefault="0057624C" w:rsidP="0057624C">
            <w:r>
              <w:t>9.12</w:t>
            </w:r>
          </w:p>
        </w:tc>
        <w:tc>
          <w:tcPr>
            <w:tcW w:w="1440" w:type="dxa"/>
          </w:tcPr>
          <w:p w14:paraId="4650BA51" w14:textId="77777777" w:rsidR="0057624C" w:rsidRDefault="0057624C" w:rsidP="0057624C">
            <w:r>
              <w:t>0.00</w:t>
            </w:r>
          </w:p>
        </w:tc>
        <w:tc>
          <w:tcPr>
            <w:tcW w:w="1440" w:type="dxa"/>
          </w:tcPr>
          <w:p w14:paraId="22089EB4" w14:textId="77777777" w:rsidR="0057624C" w:rsidRDefault="0057624C" w:rsidP="0057624C">
            <w:r>
              <w:t>19.50</w:t>
            </w:r>
          </w:p>
        </w:tc>
      </w:tr>
      <w:tr w:rsidR="0057624C" w14:paraId="33B3288B" w14:textId="77777777" w:rsidTr="0057624C">
        <w:tc>
          <w:tcPr>
            <w:tcW w:w="1440" w:type="dxa"/>
          </w:tcPr>
          <w:p w14:paraId="54B772BD" w14:textId="77777777" w:rsidR="0057624C" w:rsidRDefault="0057624C" w:rsidP="0057624C">
            <w:r>
              <w:t>peru</w:t>
            </w:r>
          </w:p>
        </w:tc>
        <w:tc>
          <w:tcPr>
            <w:tcW w:w="1440" w:type="dxa"/>
          </w:tcPr>
          <w:p w14:paraId="1CB9B1B3" w14:textId="77777777" w:rsidR="0057624C" w:rsidRDefault="0057624C" w:rsidP="0057624C">
            <w:r>
              <w:t>8.19</w:t>
            </w:r>
          </w:p>
        </w:tc>
        <w:tc>
          <w:tcPr>
            <w:tcW w:w="1440" w:type="dxa"/>
          </w:tcPr>
          <w:p w14:paraId="1AE2EF3B" w14:textId="77777777" w:rsidR="0057624C" w:rsidRDefault="0057624C" w:rsidP="0057624C">
            <w:r>
              <w:t>13.60</w:t>
            </w:r>
          </w:p>
        </w:tc>
        <w:tc>
          <w:tcPr>
            <w:tcW w:w="1440" w:type="dxa"/>
          </w:tcPr>
          <w:p w14:paraId="0F005DB0" w14:textId="77777777" w:rsidR="0057624C" w:rsidRDefault="0057624C" w:rsidP="0057624C">
            <w:r>
              <w:t>7.25</w:t>
            </w:r>
          </w:p>
        </w:tc>
        <w:tc>
          <w:tcPr>
            <w:tcW w:w="1440" w:type="dxa"/>
          </w:tcPr>
          <w:p w14:paraId="1C16E5B5" w14:textId="77777777" w:rsidR="0057624C" w:rsidRDefault="0057624C" w:rsidP="0057624C">
            <w:r>
              <w:t>0.00</w:t>
            </w:r>
          </w:p>
        </w:tc>
        <w:tc>
          <w:tcPr>
            <w:tcW w:w="1440" w:type="dxa"/>
          </w:tcPr>
          <w:p w14:paraId="35771025" w14:textId="77777777" w:rsidR="0057624C" w:rsidRDefault="0057624C" w:rsidP="0057624C">
            <w:r>
              <w:t>15.80</w:t>
            </w:r>
          </w:p>
        </w:tc>
      </w:tr>
      <w:tr w:rsidR="0057624C" w14:paraId="1BD99A8A" w14:textId="77777777" w:rsidTr="0057624C">
        <w:tc>
          <w:tcPr>
            <w:tcW w:w="1440" w:type="dxa"/>
          </w:tcPr>
          <w:p w14:paraId="7B2732CF" w14:textId="77777777" w:rsidR="0057624C" w:rsidRDefault="0057624C" w:rsidP="0057624C">
            <w:r>
              <w:t>philippines</w:t>
            </w:r>
          </w:p>
        </w:tc>
        <w:tc>
          <w:tcPr>
            <w:tcW w:w="1440" w:type="dxa"/>
          </w:tcPr>
          <w:p w14:paraId="29D538FE" w14:textId="77777777" w:rsidR="0057624C" w:rsidRDefault="0057624C" w:rsidP="0057624C">
            <w:r>
              <w:t>6.76</w:t>
            </w:r>
          </w:p>
        </w:tc>
        <w:tc>
          <w:tcPr>
            <w:tcW w:w="1440" w:type="dxa"/>
          </w:tcPr>
          <w:p w14:paraId="73F8439C" w14:textId="77777777" w:rsidR="0057624C" w:rsidRDefault="0057624C" w:rsidP="0057624C">
            <w:r>
              <w:t>10.35</w:t>
            </w:r>
          </w:p>
        </w:tc>
        <w:tc>
          <w:tcPr>
            <w:tcW w:w="1440" w:type="dxa"/>
          </w:tcPr>
          <w:p w14:paraId="1646A1A0" w14:textId="77777777" w:rsidR="0057624C" w:rsidRDefault="0057624C" w:rsidP="0057624C">
            <w:r>
              <w:t>6.01</w:t>
            </w:r>
          </w:p>
        </w:tc>
        <w:tc>
          <w:tcPr>
            <w:tcW w:w="1440" w:type="dxa"/>
          </w:tcPr>
          <w:p w14:paraId="2EB3249C" w14:textId="77777777" w:rsidR="0057624C" w:rsidRDefault="0057624C" w:rsidP="0057624C">
            <w:r>
              <w:t>0.00</w:t>
            </w:r>
          </w:p>
        </w:tc>
        <w:tc>
          <w:tcPr>
            <w:tcW w:w="1440" w:type="dxa"/>
          </w:tcPr>
          <w:p w14:paraId="299031F7" w14:textId="77777777" w:rsidR="0057624C" w:rsidRDefault="0057624C" w:rsidP="0057624C">
            <w:r>
              <w:t>12.50</w:t>
            </w:r>
          </w:p>
        </w:tc>
      </w:tr>
      <w:tr w:rsidR="0057624C" w14:paraId="3A53ABEA" w14:textId="77777777" w:rsidTr="0057624C">
        <w:tc>
          <w:tcPr>
            <w:tcW w:w="1440" w:type="dxa"/>
          </w:tcPr>
          <w:p w14:paraId="060A5064" w14:textId="77777777" w:rsidR="0057624C" w:rsidRDefault="0057624C" w:rsidP="0057624C">
            <w:r>
              <w:t>russian federation</w:t>
            </w:r>
          </w:p>
        </w:tc>
        <w:tc>
          <w:tcPr>
            <w:tcW w:w="1440" w:type="dxa"/>
          </w:tcPr>
          <w:p w14:paraId="54BABEE7" w14:textId="77777777" w:rsidR="0057624C" w:rsidRDefault="0057624C" w:rsidP="0057624C">
            <w:r>
              <w:t>9.88</w:t>
            </w:r>
          </w:p>
        </w:tc>
        <w:tc>
          <w:tcPr>
            <w:tcW w:w="1440" w:type="dxa"/>
          </w:tcPr>
          <w:p w14:paraId="1B3A9510" w14:textId="77777777" w:rsidR="0057624C" w:rsidRDefault="0057624C" w:rsidP="0057624C">
            <w:r>
              <w:t>12.45</w:t>
            </w:r>
          </w:p>
        </w:tc>
        <w:tc>
          <w:tcPr>
            <w:tcW w:w="1440" w:type="dxa"/>
          </w:tcPr>
          <w:p w14:paraId="317544EE" w14:textId="77777777" w:rsidR="0057624C" w:rsidRDefault="0057624C" w:rsidP="0057624C">
            <w:r>
              <w:t>9.66</w:t>
            </w:r>
          </w:p>
        </w:tc>
        <w:tc>
          <w:tcPr>
            <w:tcW w:w="1440" w:type="dxa"/>
          </w:tcPr>
          <w:p w14:paraId="7AE22830" w14:textId="77777777" w:rsidR="0057624C" w:rsidRDefault="0057624C" w:rsidP="0057624C">
            <w:r>
              <w:t>0.00</w:t>
            </w:r>
          </w:p>
        </w:tc>
        <w:tc>
          <w:tcPr>
            <w:tcW w:w="1440" w:type="dxa"/>
          </w:tcPr>
          <w:p w14:paraId="512CAF73" w14:textId="77777777" w:rsidR="0057624C" w:rsidRDefault="0057624C" w:rsidP="0057624C">
            <w:r>
              <w:t>27.90</w:t>
            </w:r>
          </w:p>
        </w:tc>
      </w:tr>
      <w:tr w:rsidR="0057624C" w14:paraId="77877D0E" w14:textId="77777777" w:rsidTr="0057624C">
        <w:tc>
          <w:tcPr>
            <w:tcW w:w="1440" w:type="dxa"/>
          </w:tcPr>
          <w:p w14:paraId="36F70161" w14:textId="77777777" w:rsidR="0057624C" w:rsidRDefault="0057624C" w:rsidP="0057624C">
            <w:r>
              <w:t>south asia</w:t>
            </w:r>
          </w:p>
        </w:tc>
        <w:tc>
          <w:tcPr>
            <w:tcW w:w="1440" w:type="dxa"/>
          </w:tcPr>
          <w:p w14:paraId="3CFCCA1E" w14:textId="77777777" w:rsidR="0057624C" w:rsidRDefault="0057624C" w:rsidP="0057624C">
            <w:r>
              <w:t>8.97</w:t>
            </w:r>
          </w:p>
        </w:tc>
        <w:tc>
          <w:tcPr>
            <w:tcW w:w="1440" w:type="dxa"/>
          </w:tcPr>
          <w:p w14:paraId="48E2BF9C" w14:textId="77777777" w:rsidR="0057624C" w:rsidRDefault="0057624C" w:rsidP="0057624C">
            <w:r>
              <w:t>15.09</w:t>
            </w:r>
          </w:p>
        </w:tc>
        <w:tc>
          <w:tcPr>
            <w:tcW w:w="1440" w:type="dxa"/>
          </w:tcPr>
          <w:p w14:paraId="3DDD8DED" w14:textId="77777777" w:rsidR="0057624C" w:rsidRDefault="0057624C" w:rsidP="0057624C">
            <w:r>
              <w:t>7.92</w:t>
            </w:r>
          </w:p>
        </w:tc>
        <w:tc>
          <w:tcPr>
            <w:tcW w:w="1440" w:type="dxa"/>
          </w:tcPr>
          <w:p w14:paraId="779A9729" w14:textId="77777777" w:rsidR="0057624C" w:rsidRDefault="0057624C" w:rsidP="0057624C">
            <w:r>
              <w:t>0.00</w:t>
            </w:r>
          </w:p>
        </w:tc>
        <w:tc>
          <w:tcPr>
            <w:tcW w:w="1440" w:type="dxa"/>
          </w:tcPr>
          <w:p w14:paraId="00A5E67A" w14:textId="77777777" w:rsidR="0057624C" w:rsidRDefault="0057624C" w:rsidP="0057624C">
            <w:r>
              <w:t>15.94</w:t>
            </w:r>
          </w:p>
        </w:tc>
      </w:tr>
      <w:tr w:rsidR="0057624C" w14:paraId="42B5999F" w14:textId="77777777" w:rsidTr="0057624C">
        <w:tc>
          <w:tcPr>
            <w:tcW w:w="1440" w:type="dxa"/>
          </w:tcPr>
          <w:p w14:paraId="23D57EC5" w14:textId="77777777" w:rsidR="0057624C" w:rsidRDefault="0057624C" w:rsidP="0057624C">
            <w:r>
              <w:t>south asia (ida &amp; ibrd)</w:t>
            </w:r>
          </w:p>
        </w:tc>
        <w:tc>
          <w:tcPr>
            <w:tcW w:w="1440" w:type="dxa"/>
          </w:tcPr>
          <w:p w14:paraId="506D142C" w14:textId="77777777" w:rsidR="0057624C" w:rsidRDefault="0057624C" w:rsidP="0057624C">
            <w:r>
              <w:t>8.97</w:t>
            </w:r>
          </w:p>
        </w:tc>
        <w:tc>
          <w:tcPr>
            <w:tcW w:w="1440" w:type="dxa"/>
          </w:tcPr>
          <w:p w14:paraId="03ABB634" w14:textId="77777777" w:rsidR="0057624C" w:rsidRDefault="0057624C" w:rsidP="0057624C">
            <w:r>
              <w:t>15.09</w:t>
            </w:r>
          </w:p>
        </w:tc>
        <w:tc>
          <w:tcPr>
            <w:tcW w:w="1440" w:type="dxa"/>
          </w:tcPr>
          <w:p w14:paraId="6D7990AD" w14:textId="77777777" w:rsidR="0057624C" w:rsidRDefault="0057624C" w:rsidP="0057624C">
            <w:r>
              <w:t>7.92</w:t>
            </w:r>
          </w:p>
        </w:tc>
        <w:tc>
          <w:tcPr>
            <w:tcW w:w="1440" w:type="dxa"/>
          </w:tcPr>
          <w:p w14:paraId="6BB027FE" w14:textId="77777777" w:rsidR="0057624C" w:rsidRDefault="0057624C" w:rsidP="0057624C">
            <w:r>
              <w:t>0.00</w:t>
            </w:r>
          </w:p>
        </w:tc>
        <w:tc>
          <w:tcPr>
            <w:tcW w:w="1440" w:type="dxa"/>
          </w:tcPr>
          <w:p w14:paraId="5FFB31E2" w14:textId="77777777" w:rsidR="0057624C" w:rsidRDefault="0057624C" w:rsidP="0057624C">
            <w:r>
              <w:t>15.94</w:t>
            </w:r>
          </w:p>
        </w:tc>
      </w:tr>
      <w:tr w:rsidR="0057624C" w14:paraId="13B4BF42" w14:textId="77777777" w:rsidTr="0057624C">
        <w:tc>
          <w:tcPr>
            <w:tcW w:w="1440" w:type="dxa"/>
          </w:tcPr>
          <w:p w14:paraId="4BD33F87" w14:textId="77777777" w:rsidR="0057624C" w:rsidRDefault="0057624C" w:rsidP="0057624C">
            <w:r>
              <w:t>turkiye</w:t>
            </w:r>
          </w:p>
        </w:tc>
        <w:tc>
          <w:tcPr>
            <w:tcW w:w="1440" w:type="dxa"/>
          </w:tcPr>
          <w:p w14:paraId="023904EC" w14:textId="77777777" w:rsidR="0057624C" w:rsidRDefault="0057624C" w:rsidP="0057624C">
            <w:r>
              <w:t>5.20</w:t>
            </w:r>
          </w:p>
        </w:tc>
        <w:tc>
          <w:tcPr>
            <w:tcW w:w="1440" w:type="dxa"/>
          </w:tcPr>
          <w:p w14:paraId="607E9445" w14:textId="77777777" w:rsidR="0057624C" w:rsidRDefault="0057624C" w:rsidP="0057624C">
            <w:r>
              <w:t>7.55</w:t>
            </w:r>
          </w:p>
        </w:tc>
        <w:tc>
          <w:tcPr>
            <w:tcW w:w="1440" w:type="dxa"/>
          </w:tcPr>
          <w:p w14:paraId="730B004B" w14:textId="77777777" w:rsidR="0057624C" w:rsidRDefault="0057624C" w:rsidP="0057624C">
            <w:r>
              <w:t>4.66</w:t>
            </w:r>
          </w:p>
        </w:tc>
        <w:tc>
          <w:tcPr>
            <w:tcW w:w="1440" w:type="dxa"/>
          </w:tcPr>
          <w:p w14:paraId="08173D4D" w14:textId="77777777" w:rsidR="0057624C" w:rsidRDefault="0057624C" w:rsidP="0057624C">
            <w:r>
              <w:t>0.00</w:t>
            </w:r>
          </w:p>
        </w:tc>
        <w:tc>
          <w:tcPr>
            <w:tcW w:w="1440" w:type="dxa"/>
          </w:tcPr>
          <w:p w14:paraId="7E9776C7" w14:textId="77777777" w:rsidR="0057624C" w:rsidRDefault="0057624C" w:rsidP="0057624C">
            <w:r>
              <w:t>9.90</w:t>
            </w:r>
          </w:p>
        </w:tc>
      </w:tr>
      <w:tr w:rsidR="0057624C" w14:paraId="13C9EAAE" w14:textId="77777777" w:rsidTr="0057624C">
        <w:tc>
          <w:tcPr>
            <w:tcW w:w="1440" w:type="dxa"/>
          </w:tcPr>
          <w:p w14:paraId="181A1056" w14:textId="77777777" w:rsidR="0057624C" w:rsidRDefault="0057624C" w:rsidP="0057624C">
            <w:r>
              <w:t>turkmenistan</w:t>
            </w:r>
          </w:p>
        </w:tc>
        <w:tc>
          <w:tcPr>
            <w:tcW w:w="1440" w:type="dxa"/>
          </w:tcPr>
          <w:p w14:paraId="3AF1600D" w14:textId="77777777" w:rsidR="0057624C" w:rsidRDefault="0057624C" w:rsidP="0057624C">
            <w:r>
              <w:t>8.77</w:t>
            </w:r>
          </w:p>
        </w:tc>
        <w:tc>
          <w:tcPr>
            <w:tcW w:w="1440" w:type="dxa"/>
          </w:tcPr>
          <w:p w14:paraId="58FE9E06" w14:textId="77777777" w:rsidR="0057624C" w:rsidRDefault="0057624C" w:rsidP="0057624C">
            <w:r>
              <w:t>13.80</w:t>
            </w:r>
          </w:p>
        </w:tc>
        <w:tc>
          <w:tcPr>
            <w:tcW w:w="1440" w:type="dxa"/>
          </w:tcPr>
          <w:p w14:paraId="3B013B13" w14:textId="77777777" w:rsidR="0057624C" w:rsidRDefault="0057624C" w:rsidP="0057624C">
            <w:r>
              <w:t>7.79</w:t>
            </w:r>
          </w:p>
        </w:tc>
        <w:tc>
          <w:tcPr>
            <w:tcW w:w="1440" w:type="dxa"/>
          </w:tcPr>
          <w:p w14:paraId="39441B26" w14:textId="77777777" w:rsidR="0057624C" w:rsidRDefault="0057624C" w:rsidP="0057624C">
            <w:r>
              <w:t>0.00</w:t>
            </w:r>
          </w:p>
        </w:tc>
        <w:tc>
          <w:tcPr>
            <w:tcW w:w="1440" w:type="dxa"/>
          </w:tcPr>
          <w:p w14:paraId="04D25314" w14:textId="77777777" w:rsidR="0057624C" w:rsidRDefault="0057624C" w:rsidP="0057624C">
            <w:r>
              <w:t>16.40</w:t>
            </w:r>
          </w:p>
        </w:tc>
      </w:tr>
      <w:tr w:rsidR="0057624C" w14:paraId="5487549D" w14:textId="77777777" w:rsidTr="0057624C">
        <w:tc>
          <w:tcPr>
            <w:tcW w:w="1440" w:type="dxa"/>
          </w:tcPr>
          <w:p w14:paraId="443CC278" w14:textId="77777777" w:rsidR="0057624C" w:rsidRDefault="0057624C" w:rsidP="0057624C">
            <w:r>
              <w:lastRenderedPageBreak/>
              <w:t>turks and caicos islands</w:t>
            </w:r>
          </w:p>
        </w:tc>
        <w:tc>
          <w:tcPr>
            <w:tcW w:w="1440" w:type="dxa"/>
          </w:tcPr>
          <w:p w14:paraId="69FD4457" w14:textId="77777777" w:rsidR="0057624C" w:rsidRDefault="0057624C" w:rsidP="0057624C">
            <w:r>
              <w:t>0.00</w:t>
            </w:r>
          </w:p>
        </w:tc>
        <w:tc>
          <w:tcPr>
            <w:tcW w:w="1440" w:type="dxa"/>
          </w:tcPr>
          <w:p w14:paraId="3433BA23" w14:textId="77777777" w:rsidR="0057624C" w:rsidRDefault="0057624C" w:rsidP="0057624C">
            <w:r>
              <w:t>0.00</w:t>
            </w:r>
          </w:p>
        </w:tc>
        <w:tc>
          <w:tcPr>
            <w:tcW w:w="1440" w:type="dxa"/>
          </w:tcPr>
          <w:p w14:paraId="3F78A635" w14:textId="77777777" w:rsidR="0057624C" w:rsidRDefault="0057624C" w:rsidP="0057624C">
            <w:r>
              <w:t>0.00</w:t>
            </w:r>
          </w:p>
        </w:tc>
        <w:tc>
          <w:tcPr>
            <w:tcW w:w="1440" w:type="dxa"/>
          </w:tcPr>
          <w:p w14:paraId="128D22C3" w14:textId="77777777" w:rsidR="0057624C" w:rsidRDefault="0057624C" w:rsidP="0057624C">
            <w:r>
              <w:t>0.00</w:t>
            </w:r>
          </w:p>
        </w:tc>
        <w:tc>
          <w:tcPr>
            <w:tcW w:w="1440" w:type="dxa"/>
          </w:tcPr>
          <w:p w14:paraId="4B7B4EB5" w14:textId="77777777" w:rsidR="0057624C" w:rsidRDefault="0057624C" w:rsidP="0057624C">
            <w:r>
              <w:t>0.00</w:t>
            </w:r>
          </w:p>
        </w:tc>
      </w:tr>
      <w:tr w:rsidR="0057624C" w14:paraId="53B3DEB9" w14:textId="77777777" w:rsidTr="0057624C">
        <w:tc>
          <w:tcPr>
            <w:tcW w:w="1440" w:type="dxa"/>
          </w:tcPr>
          <w:p w14:paraId="66C5E339" w14:textId="77777777" w:rsidR="0057624C" w:rsidRDefault="0057624C" w:rsidP="0057624C">
            <w:r>
              <w:t>tuvalu</w:t>
            </w:r>
          </w:p>
        </w:tc>
        <w:tc>
          <w:tcPr>
            <w:tcW w:w="1440" w:type="dxa"/>
          </w:tcPr>
          <w:p w14:paraId="50AAF9E4" w14:textId="77777777" w:rsidR="0057624C" w:rsidRDefault="0057624C" w:rsidP="0057624C">
            <w:r>
              <w:t>0.00</w:t>
            </w:r>
          </w:p>
        </w:tc>
        <w:tc>
          <w:tcPr>
            <w:tcW w:w="1440" w:type="dxa"/>
          </w:tcPr>
          <w:p w14:paraId="4A418727" w14:textId="77777777" w:rsidR="0057624C" w:rsidRDefault="0057624C" w:rsidP="0057624C">
            <w:r>
              <w:t>0.00</w:t>
            </w:r>
          </w:p>
        </w:tc>
        <w:tc>
          <w:tcPr>
            <w:tcW w:w="1440" w:type="dxa"/>
          </w:tcPr>
          <w:p w14:paraId="4EEACF84" w14:textId="77777777" w:rsidR="0057624C" w:rsidRDefault="0057624C" w:rsidP="0057624C">
            <w:r>
              <w:t>0.00</w:t>
            </w:r>
          </w:p>
        </w:tc>
        <w:tc>
          <w:tcPr>
            <w:tcW w:w="1440" w:type="dxa"/>
          </w:tcPr>
          <w:p w14:paraId="2127C775" w14:textId="77777777" w:rsidR="0057624C" w:rsidRDefault="0057624C" w:rsidP="0057624C">
            <w:r>
              <w:t>0.00</w:t>
            </w:r>
          </w:p>
        </w:tc>
        <w:tc>
          <w:tcPr>
            <w:tcW w:w="1440" w:type="dxa"/>
          </w:tcPr>
          <w:p w14:paraId="0E1B9871" w14:textId="77777777" w:rsidR="0057624C" w:rsidRDefault="0057624C" w:rsidP="0057624C">
            <w:r>
              <w:t>0.00</w:t>
            </w:r>
          </w:p>
        </w:tc>
      </w:tr>
      <w:tr w:rsidR="0057624C" w14:paraId="060EAE2E" w14:textId="77777777" w:rsidTr="0057624C">
        <w:tc>
          <w:tcPr>
            <w:tcW w:w="1440" w:type="dxa"/>
          </w:tcPr>
          <w:p w14:paraId="36743779" w14:textId="77777777" w:rsidR="0057624C" w:rsidRDefault="0057624C" w:rsidP="0057624C">
            <w:r>
              <w:t>uganda</w:t>
            </w:r>
          </w:p>
        </w:tc>
        <w:tc>
          <w:tcPr>
            <w:tcW w:w="1440" w:type="dxa"/>
          </w:tcPr>
          <w:p w14:paraId="2380F5C0" w14:textId="77777777" w:rsidR="0057624C" w:rsidRDefault="0057624C" w:rsidP="0057624C">
            <w:r>
              <w:t>17.82</w:t>
            </w:r>
          </w:p>
        </w:tc>
        <w:tc>
          <w:tcPr>
            <w:tcW w:w="1440" w:type="dxa"/>
          </w:tcPr>
          <w:p w14:paraId="25608398" w14:textId="77777777" w:rsidR="0057624C" w:rsidRDefault="0057624C" w:rsidP="0057624C">
            <w:r>
              <w:t>29.55</w:t>
            </w:r>
          </w:p>
        </w:tc>
        <w:tc>
          <w:tcPr>
            <w:tcW w:w="1440" w:type="dxa"/>
          </w:tcPr>
          <w:p w14:paraId="02A52495" w14:textId="77777777" w:rsidR="0057624C" w:rsidRDefault="0057624C" w:rsidP="0057624C">
            <w:r>
              <w:t>15.77</w:t>
            </w:r>
          </w:p>
        </w:tc>
        <w:tc>
          <w:tcPr>
            <w:tcW w:w="1440" w:type="dxa"/>
          </w:tcPr>
          <w:p w14:paraId="14790AC0" w14:textId="77777777" w:rsidR="0057624C" w:rsidRDefault="0057624C" w:rsidP="0057624C">
            <w:r>
              <w:t>0.00</w:t>
            </w:r>
          </w:p>
        </w:tc>
        <w:tc>
          <w:tcPr>
            <w:tcW w:w="1440" w:type="dxa"/>
          </w:tcPr>
          <w:p w14:paraId="029E1816" w14:textId="77777777" w:rsidR="0057624C" w:rsidRDefault="0057624C" w:rsidP="0057624C">
            <w:r>
              <w:t>33.90</w:t>
            </w:r>
          </w:p>
        </w:tc>
      </w:tr>
      <w:tr w:rsidR="0057624C" w14:paraId="108651AD" w14:textId="77777777" w:rsidTr="0057624C">
        <w:tc>
          <w:tcPr>
            <w:tcW w:w="1440" w:type="dxa"/>
          </w:tcPr>
          <w:p w14:paraId="7C3CD84D" w14:textId="77777777" w:rsidR="0057624C" w:rsidRDefault="0057624C" w:rsidP="0057624C">
            <w:r>
              <w:t>ukraine</w:t>
            </w:r>
          </w:p>
        </w:tc>
        <w:tc>
          <w:tcPr>
            <w:tcW w:w="1440" w:type="dxa"/>
          </w:tcPr>
          <w:p w14:paraId="4542FEA5" w14:textId="77777777" w:rsidR="0057624C" w:rsidRDefault="0057624C" w:rsidP="0057624C">
            <w:r>
              <w:t>7.02</w:t>
            </w:r>
          </w:p>
        </w:tc>
        <w:tc>
          <w:tcPr>
            <w:tcW w:w="1440" w:type="dxa"/>
          </w:tcPr>
          <w:p w14:paraId="362FD43D" w14:textId="77777777" w:rsidR="0057624C" w:rsidRDefault="0057624C" w:rsidP="0057624C">
            <w:r>
              <w:t>10.10</w:t>
            </w:r>
          </w:p>
        </w:tc>
        <w:tc>
          <w:tcPr>
            <w:tcW w:w="1440" w:type="dxa"/>
          </w:tcPr>
          <w:p w14:paraId="63EDE8E5" w14:textId="77777777" w:rsidR="0057624C" w:rsidRDefault="0057624C" w:rsidP="0057624C">
            <w:r>
              <w:t>6.34</w:t>
            </w:r>
          </w:p>
        </w:tc>
        <w:tc>
          <w:tcPr>
            <w:tcW w:w="1440" w:type="dxa"/>
          </w:tcPr>
          <w:p w14:paraId="390C96FF" w14:textId="77777777" w:rsidR="0057624C" w:rsidRDefault="0057624C" w:rsidP="0057624C">
            <w:r>
              <w:t>0.00</w:t>
            </w:r>
          </w:p>
        </w:tc>
        <w:tc>
          <w:tcPr>
            <w:tcW w:w="1440" w:type="dxa"/>
          </w:tcPr>
          <w:p w14:paraId="33098D81" w14:textId="77777777" w:rsidR="0057624C" w:rsidRDefault="0057624C" w:rsidP="0057624C">
            <w:r>
              <w:t>13.70</w:t>
            </w:r>
          </w:p>
        </w:tc>
      </w:tr>
      <w:tr w:rsidR="0057624C" w14:paraId="28F6A3C8" w14:textId="77777777" w:rsidTr="0057624C">
        <w:tc>
          <w:tcPr>
            <w:tcW w:w="1440" w:type="dxa"/>
          </w:tcPr>
          <w:p w14:paraId="0BF81C16" w14:textId="77777777" w:rsidR="0057624C" w:rsidRDefault="0057624C" w:rsidP="0057624C">
            <w:r>
              <w:t>united arab emirates</w:t>
            </w:r>
          </w:p>
        </w:tc>
        <w:tc>
          <w:tcPr>
            <w:tcW w:w="1440" w:type="dxa"/>
          </w:tcPr>
          <w:p w14:paraId="485A4159" w14:textId="77777777" w:rsidR="0057624C" w:rsidRDefault="0057624C" w:rsidP="0057624C">
            <w:r>
              <w:t>8.61</w:t>
            </w:r>
          </w:p>
        </w:tc>
        <w:tc>
          <w:tcPr>
            <w:tcW w:w="1440" w:type="dxa"/>
          </w:tcPr>
          <w:p w14:paraId="4989C681" w14:textId="77777777" w:rsidR="0057624C" w:rsidRDefault="0057624C" w:rsidP="0057624C">
            <w:r>
              <w:t>10.10</w:t>
            </w:r>
          </w:p>
        </w:tc>
        <w:tc>
          <w:tcPr>
            <w:tcW w:w="1440" w:type="dxa"/>
          </w:tcPr>
          <w:p w14:paraId="45910E2B" w14:textId="77777777" w:rsidR="0057624C" w:rsidRDefault="0057624C" w:rsidP="0057624C">
            <w:r>
              <w:t>8.06</w:t>
            </w:r>
          </w:p>
        </w:tc>
        <w:tc>
          <w:tcPr>
            <w:tcW w:w="1440" w:type="dxa"/>
          </w:tcPr>
          <w:p w14:paraId="68D95026" w14:textId="77777777" w:rsidR="0057624C" w:rsidRDefault="0057624C" w:rsidP="0057624C">
            <w:r>
              <w:t>0.00</w:t>
            </w:r>
          </w:p>
        </w:tc>
        <w:tc>
          <w:tcPr>
            <w:tcW w:w="1440" w:type="dxa"/>
          </w:tcPr>
          <w:p w14:paraId="73E4BB69" w14:textId="77777777" w:rsidR="0057624C" w:rsidRDefault="0057624C" w:rsidP="0057624C">
            <w:r>
              <w:t>18.10</w:t>
            </w:r>
          </w:p>
        </w:tc>
      </w:tr>
      <w:tr w:rsidR="0057624C" w14:paraId="1B86F9EF" w14:textId="77777777" w:rsidTr="0057624C">
        <w:tc>
          <w:tcPr>
            <w:tcW w:w="1440" w:type="dxa"/>
          </w:tcPr>
          <w:p w14:paraId="18F5F438" w14:textId="77777777" w:rsidR="0057624C" w:rsidRDefault="0057624C" w:rsidP="0057624C">
            <w:proofErr w:type="gramStart"/>
            <w:r>
              <w:t>united kingdom</w:t>
            </w:r>
            <w:proofErr w:type="gramEnd"/>
          </w:p>
        </w:tc>
        <w:tc>
          <w:tcPr>
            <w:tcW w:w="1440" w:type="dxa"/>
          </w:tcPr>
          <w:p w14:paraId="2EA6C38A" w14:textId="77777777" w:rsidR="0057624C" w:rsidRDefault="0057624C" w:rsidP="0057624C">
            <w:r>
              <w:t>2.10</w:t>
            </w:r>
          </w:p>
        </w:tc>
        <w:tc>
          <w:tcPr>
            <w:tcW w:w="1440" w:type="dxa"/>
          </w:tcPr>
          <w:p w14:paraId="4EA84BA4" w14:textId="77777777" w:rsidR="0057624C" w:rsidRDefault="0057624C" w:rsidP="0057624C">
            <w:r>
              <w:t>2.95</w:t>
            </w:r>
          </w:p>
        </w:tc>
        <w:tc>
          <w:tcPr>
            <w:tcW w:w="1440" w:type="dxa"/>
          </w:tcPr>
          <w:p w14:paraId="296AA97F" w14:textId="77777777" w:rsidR="0057624C" w:rsidRDefault="0057624C" w:rsidP="0057624C">
            <w:r>
              <w:t>2.14</w:t>
            </w:r>
          </w:p>
        </w:tc>
        <w:tc>
          <w:tcPr>
            <w:tcW w:w="1440" w:type="dxa"/>
          </w:tcPr>
          <w:p w14:paraId="7BF53B95" w14:textId="77777777" w:rsidR="0057624C" w:rsidRDefault="0057624C" w:rsidP="0057624C">
            <w:r>
              <w:t>0.00</w:t>
            </w:r>
          </w:p>
        </w:tc>
        <w:tc>
          <w:tcPr>
            <w:tcW w:w="1440" w:type="dxa"/>
          </w:tcPr>
          <w:p w14:paraId="09FBCA27" w14:textId="77777777" w:rsidR="0057624C" w:rsidRDefault="0057624C" w:rsidP="0057624C">
            <w:r>
              <w:t>6.90</w:t>
            </w:r>
          </w:p>
        </w:tc>
      </w:tr>
      <w:tr w:rsidR="0057624C" w14:paraId="169B9A85" w14:textId="77777777" w:rsidTr="0057624C">
        <w:tc>
          <w:tcPr>
            <w:tcW w:w="1440" w:type="dxa"/>
          </w:tcPr>
          <w:p w14:paraId="242F0F68" w14:textId="77777777" w:rsidR="0057624C" w:rsidRDefault="0057624C" w:rsidP="0057624C">
            <w:r>
              <w:t>united states</w:t>
            </w:r>
          </w:p>
        </w:tc>
        <w:tc>
          <w:tcPr>
            <w:tcW w:w="1440" w:type="dxa"/>
          </w:tcPr>
          <w:p w14:paraId="3C6ECA7E" w14:textId="77777777" w:rsidR="0057624C" w:rsidRDefault="0057624C" w:rsidP="0057624C">
            <w:r>
              <w:t>7.51</w:t>
            </w:r>
          </w:p>
        </w:tc>
        <w:tc>
          <w:tcPr>
            <w:tcW w:w="1440" w:type="dxa"/>
          </w:tcPr>
          <w:p w14:paraId="015B2915" w14:textId="77777777" w:rsidR="0057624C" w:rsidRDefault="0057624C" w:rsidP="0057624C">
            <w:r>
              <w:t>11.70</w:t>
            </w:r>
          </w:p>
        </w:tc>
        <w:tc>
          <w:tcPr>
            <w:tcW w:w="1440" w:type="dxa"/>
          </w:tcPr>
          <w:p w14:paraId="2143ADEC" w14:textId="77777777" w:rsidR="0057624C" w:rsidRDefault="0057624C" w:rsidP="0057624C">
            <w:r>
              <w:t>6.70</w:t>
            </w:r>
          </w:p>
        </w:tc>
        <w:tc>
          <w:tcPr>
            <w:tcW w:w="1440" w:type="dxa"/>
          </w:tcPr>
          <w:p w14:paraId="3C73FF6B" w14:textId="77777777" w:rsidR="0057624C" w:rsidRDefault="0057624C" w:rsidP="0057624C">
            <w:r>
              <w:t>0.00</w:t>
            </w:r>
          </w:p>
        </w:tc>
        <w:tc>
          <w:tcPr>
            <w:tcW w:w="1440" w:type="dxa"/>
          </w:tcPr>
          <w:p w14:paraId="491A7231" w14:textId="77777777" w:rsidR="0057624C" w:rsidRDefault="0057624C" w:rsidP="0057624C">
            <w:r>
              <w:t>15.70</w:t>
            </w:r>
          </w:p>
        </w:tc>
      </w:tr>
      <w:tr w:rsidR="0057624C" w14:paraId="69D34BE1" w14:textId="77777777" w:rsidTr="0057624C">
        <w:tc>
          <w:tcPr>
            <w:tcW w:w="1440" w:type="dxa"/>
          </w:tcPr>
          <w:p w14:paraId="6A839630" w14:textId="77777777" w:rsidR="0057624C" w:rsidRDefault="0057624C" w:rsidP="0057624C">
            <w:r>
              <w:t>upper middle income</w:t>
            </w:r>
          </w:p>
        </w:tc>
        <w:tc>
          <w:tcPr>
            <w:tcW w:w="1440" w:type="dxa"/>
          </w:tcPr>
          <w:p w14:paraId="5525A047" w14:textId="77777777" w:rsidR="0057624C" w:rsidRDefault="0057624C" w:rsidP="0057624C">
            <w:r>
              <w:t>10.39</w:t>
            </w:r>
          </w:p>
        </w:tc>
        <w:tc>
          <w:tcPr>
            <w:tcW w:w="1440" w:type="dxa"/>
          </w:tcPr>
          <w:p w14:paraId="1F82B2C4" w14:textId="77777777" w:rsidR="0057624C" w:rsidRDefault="0057624C" w:rsidP="0057624C">
            <w:r>
              <w:t>16.64</w:t>
            </w:r>
          </w:p>
        </w:tc>
        <w:tc>
          <w:tcPr>
            <w:tcW w:w="1440" w:type="dxa"/>
          </w:tcPr>
          <w:p w14:paraId="7410BD0D" w14:textId="77777777" w:rsidR="0057624C" w:rsidRDefault="0057624C" w:rsidP="0057624C">
            <w:r>
              <w:t>9.24</w:t>
            </w:r>
          </w:p>
        </w:tc>
        <w:tc>
          <w:tcPr>
            <w:tcW w:w="1440" w:type="dxa"/>
          </w:tcPr>
          <w:p w14:paraId="4131903D" w14:textId="77777777" w:rsidR="0057624C" w:rsidRDefault="0057624C" w:rsidP="0057624C">
            <w:r>
              <w:t>0.00</w:t>
            </w:r>
          </w:p>
        </w:tc>
        <w:tc>
          <w:tcPr>
            <w:tcW w:w="1440" w:type="dxa"/>
          </w:tcPr>
          <w:p w14:paraId="25773905" w14:textId="77777777" w:rsidR="0057624C" w:rsidRDefault="0057624C" w:rsidP="0057624C">
            <w:r>
              <w:t>20.79</w:t>
            </w:r>
          </w:p>
        </w:tc>
      </w:tr>
      <w:tr w:rsidR="0057624C" w14:paraId="23998AFA" w14:textId="77777777" w:rsidTr="0057624C">
        <w:tc>
          <w:tcPr>
            <w:tcW w:w="1440" w:type="dxa"/>
          </w:tcPr>
          <w:p w14:paraId="6A12F97C" w14:textId="77777777" w:rsidR="0057624C" w:rsidRDefault="0057624C" w:rsidP="0057624C">
            <w:r>
              <w:t>uruguay</w:t>
            </w:r>
          </w:p>
        </w:tc>
        <w:tc>
          <w:tcPr>
            <w:tcW w:w="1440" w:type="dxa"/>
          </w:tcPr>
          <w:p w14:paraId="74FA08D3" w14:textId="77777777" w:rsidR="0057624C" w:rsidRDefault="0057624C" w:rsidP="0057624C">
            <w:r>
              <w:t>8.88</w:t>
            </w:r>
          </w:p>
        </w:tc>
        <w:tc>
          <w:tcPr>
            <w:tcW w:w="1440" w:type="dxa"/>
          </w:tcPr>
          <w:p w14:paraId="37316D61" w14:textId="77777777" w:rsidR="0057624C" w:rsidRDefault="0057624C" w:rsidP="0057624C">
            <w:r>
              <w:t>13.75</w:t>
            </w:r>
          </w:p>
        </w:tc>
        <w:tc>
          <w:tcPr>
            <w:tcW w:w="1440" w:type="dxa"/>
          </w:tcPr>
          <w:p w14:paraId="7E3DFD46" w14:textId="77777777" w:rsidR="0057624C" w:rsidRDefault="0057624C" w:rsidP="0057624C">
            <w:r>
              <w:t>7.88</w:t>
            </w:r>
          </w:p>
        </w:tc>
        <w:tc>
          <w:tcPr>
            <w:tcW w:w="1440" w:type="dxa"/>
          </w:tcPr>
          <w:p w14:paraId="2B2A5ADF" w14:textId="77777777" w:rsidR="0057624C" w:rsidRDefault="0057624C" w:rsidP="0057624C">
            <w:r>
              <w:t>0.00</w:t>
            </w:r>
          </w:p>
        </w:tc>
        <w:tc>
          <w:tcPr>
            <w:tcW w:w="1440" w:type="dxa"/>
          </w:tcPr>
          <w:p w14:paraId="12ECDAFB" w14:textId="77777777" w:rsidR="0057624C" w:rsidRDefault="0057624C" w:rsidP="0057624C">
            <w:r>
              <w:t>16.80</w:t>
            </w:r>
          </w:p>
        </w:tc>
      </w:tr>
      <w:tr w:rsidR="0057624C" w14:paraId="17DDD2F3" w14:textId="77777777" w:rsidTr="0057624C">
        <w:tc>
          <w:tcPr>
            <w:tcW w:w="1440" w:type="dxa"/>
          </w:tcPr>
          <w:p w14:paraId="547570B6" w14:textId="77777777" w:rsidR="0057624C" w:rsidRDefault="0057624C" w:rsidP="0057624C">
            <w:r>
              <w:t>uzbekistan</w:t>
            </w:r>
          </w:p>
        </w:tc>
        <w:tc>
          <w:tcPr>
            <w:tcW w:w="1440" w:type="dxa"/>
          </w:tcPr>
          <w:p w14:paraId="3871D26E" w14:textId="77777777" w:rsidR="0057624C" w:rsidRDefault="0057624C" w:rsidP="0057624C">
            <w:r>
              <w:t>6.42</w:t>
            </w:r>
          </w:p>
        </w:tc>
        <w:tc>
          <w:tcPr>
            <w:tcW w:w="1440" w:type="dxa"/>
          </w:tcPr>
          <w:p w14:paraId="01A2976A" w14:textId="77777777" w:rsidR="0057624C" w:rsidRDefault="0057624C" w:rsidP="0057624C">
            <w:r>
              <w:t>9.95</w:t>
            </w:r>
          </w:p>
        </w:tc>
        <w:tc>
          <w:tcPr>
            <w:tcW w:w="1440" w:type="dxa"/>
          </w:tcPr>
          <w:p w14:paraId="55975BA1" w14:textId="77777777" w:rsidR="0057624C" w:rsidRDefault="0057624C" w:rsidP="0057624C">
            <w:r>
              <w:t>5.70</w:t>
            </w:r>
          </w:p>
        </w:tc>
        <w:tc>
          <w:tcPr>
            <w:tcW w:w="1440" w:type="dxa"/>
          </w:tcPr>
          <w:p w14:paraId="2AA30A14" w14:textId="77777777" w:rsidR="0057624C" w:rsidRDefault="0057624C" w:rsidP="0057624C">
            <w:r>
              <w:t>0.00</w:t>
            </w:r>
          </w:p>
        </w:tc>
        <w:tc>
          <w:tcPr>
            <w:tcW w:w="1440" w:type="dxa"/>
          </w:tcPr>
          <w:p w14:paraId="4BC6775C" w14:textId="77777777" w:rsidR="0057624C" w:rsidRDefault="0057624C" w:rsidP="0057624C">
            <w:r>
              <w:t>11.90</w:t>
            </w:r>
          </w:p>
        </w:tc>
      </w:tr>
      <w:tr w:rsidR="0057624C" w14:paraId="604766B7" w14:textId="77777777" w:rsidTr="0057624C">
        <w:tc>
          <w:tcPr>
            <w:tcW w:w="1440" w:type="dxa"/>
          </w:tcPr>
          <w:p w14:paraId="33F2758A" w14:textId="77777777" w:rsidR="0057624C" w:rsidRDefault="0057624C" w:rsidP="0057624C">
            <w:r>
              <w:t>vanuatu</w:t>
            </w:r>
          </w:p>
        </w:tc>
        <w:tc>
          <w:tcPr>
            <w:tcW w:w="1440" w:type="dxa"/>
          </w:tcPr>
          <w:p w14:paraId="779410FC" w14:textId="77777777" w:rsidR="0057624C" w:rsidRDefault="0057624C" w:rsidP="0057624C">
            <w:r>
              <w:t>8.76</w:t>
            </w:r>
          </w:p>
        </w:tc>
        <w:tc>
          <w:tcPr>
            <w:tcW w:w="1440" w:type="dxa"/>
          </w:tcPr>
          <w:p w14:paraId="065C9C4B" w14:textId="77777777" w:rsidR="0057624C" w:rsidRDefault="0057624C" w:rsidP="0057624C">
            <w:r>
              <w:t>14.45</w:t>
            </w:r>
          </w:p>
        </w:tc>
        <w:tc>
          <w:tcPr>
            <w:tcW w:w="1440" w:type="dxa"/>
          </w:tcPr>
          <w:p w14:paraId="29E4AFC1" w14:textId="77777777" w:rsidR="0057624C" w:rsidRDefault="0057624C" w:rsidP="0057624C">
            <w:r>
              <w:t>7.74</w:t>
            </w:r>
          </w:p>
        </w:tc>
        <w:tc>
          <w:tcPr>
            <w:tcW w:w="1440" w:type="dxa"/>
          </w:tcPr>
          <w:p w14:paraId="45375608" w14:textId="77777777" w:rsidR="0057624C" w:rsidRDefault="0057624C" w:rsidP="0057624C">
            <w:r>
              <w:t>0.00</w:t>
            </w:r>
          </w:p>
        </w:tc>
        <w:tc>
          <w:tcPr>
            <w:tcW w:w="1440" w:type="dxa"/>
          </w:tcPr>
          <w:p w14:paraId="76EC3F5A" w14:textId="77777777" w:rsidR="0057624C" w:rsidRDefault="0057624C" w:rsidP="0057624C">
            <w:r>
              <w:t>15.50</w:t>
            </w:r>
          </w:p>
        </w:tc>
      </w:tr>
      <w:tr w:rsidR="0057624C" w14:paraId="341EFD96" w14:textId="77777777" w:rsidTr="0057624C">
        <w:tc>
          <w:tcPr>
            <w:tcW w:w="1440" w:type="dxa"/>
          </w:tcPr>
          <w:p w14:paraId="2E3C609C" w14:textId="77777777" w:rsidR="0057624C" w:rsidRDefault="0057624C" w:rsidP="0057624C">
            <w:r>
              <w:t>venezuela, rb</w:t>
            </w:r>
          </w:p>
        </w:tc>
        <w:tc>
          <w:tcPr>
            <w:tcW w:w="1440" w:type="dxa"/>
          </w:tcPr>
          <w:p w14:paraId="5D530A40" w14:textId="77777777" w:rsidR="0057624C" w:rsidRDefault="0057624C" w:rsidP="0057624C">
            <w:r>
              <w:t>20.62</w:t>
            </w:r>
          </w:p>
        </w:tc>
        <w:tc>
          <w:tcPr>
            <w:tcW w:w="1440" w:type="dxa"/>
          </w:tcPr>
          <w:p w14:paraId="55BD2153" w14:textId="77777777" w:rsidR="0057624C" w:rsidRDefault="0057624C" w:rsidP="0057624C">
            <w:r>
              <w:t>30.95</w:t>
            </w:r>
          </w:p>
        </w:tc>
        <w:tc>
          <w:tcPr>
            <w:tcW w:w="1440" w:type="dxa"/>
          </w:tcPr>
          <w:p w14:paraId="53B45274" w14:textId="77777777" w:rsidR="0057624C" w:rsidRDefault="0057624C" w:rsidP="0057624C">
            <w:r>
              <w:t>18.43</w:t>
            </w:r>
          </w:p>
        </w:tc>
        <w:tc>
          <w:tcPr>
            <w:tcW w:w="1440" w:type="dxa"/>
          </w:tcPr>
          <w:p w14:paraId="47CC1C29" w14:textId="77777777" w:rsidR="0057624C" w:rsidRDefault="0057624C" w:rsidP="0057624C">
            <w:r>
              <w:t>0.00</w:t>
            </w:r>
          </w:p>
        </w:tc>
        <w:tc>
          <w:tcPr>
            <w:tcW w:w="1440" w:type="dxa"/>
          </w:tcPr>
          <w:p w14:paraId="7C611992" w14:textId="77777777" w:rsidR="0057624C" w:rsidRDefault="0057624C" w:rsidP="0057624C">
            <w:r>
              <w:t>39.00</w:t>
            </w:r>
          </w:p>
        </w:tc>
      </w:tr>
      <w:tr w:rsidR="0057624C" w14:paraId="728C751C" w14:textId="77777777" w:rsidTr="0057624C">
        <w:tc>
          <w:tcPr>
            <w:tcW w:w="1440" w:type="dxa"/>
          </w:tcPr>
          <w:p w14:paraId="23F32D99" w14:textId="77777777" w:rsidR="0057624C" w:rsidRDefault="0057624C" w:rsidP="0057624C">
            <w:r>
              <w:t>viet nam</w:t>
            </w:r>
          </w:p>
        </w:tc>
        <w:tc>
          <w:tcPr>
            <w:tcW w:w="1440" w:type="dxa"/>
          </w:tcPr>
          <w:p w14:paraId="432912B6" w14:textId="77777777" w:rsidR="0057624C" w:rsidRDefault="0057624C" w:rsidP="0057624C">
            <w:r>
              <w:t>15.71</w:t>
            </w:r>
          </w:p>
        </w:tc>
        <w:tc>
          <w:tcPr>
            <w:tcW w:w="1440" w:type="dxa"/>
          </w:tcPr>
          <w:p w14:paraId="19BF9893" w14:textId="77777777" w:rsidR="0057624C" w:rsidRDefault="0057624C" w:rsidP="0057624C">
            <w:r>
              <w:t>24.40</w:t>
            </w:r>
          </w:p>
        </w:tc>
        <w:tc>
          <w:tcPr>
            <w:tcW w:w="1440" w:type="dxa"/>
          </w:tcPr>
          <w:p w14:paraId="664D0BAD" w14:textId="77777777" w:rsidR="0057624C" w:rsidRDefault="0057624C" w:rsidP="0057624C">
            <w:r>
              <w:t>13.98</w:t>
            </w:r>
          </w:p>
        </w:tc>
        <w:tc>
          <w:tcPr>
            <w:tcW w:w="1440" w:type="dxa"/>
          </w:tcPr>
          <w:p w14:paraId="34C5E89B" w14:textId="77777777" w:rsidR="0057624C" w:rsidRDefault="0057624C" w:rsidP="0057624C">
            <w:r>
              <w:t>0.00</w:t>
            </w:r>
          </w:p>
        </w:tc>
        <w:tc>
          <w:tcPr>
            <w:tcW w:w="1440" w:type="dxa"/>
          </w:tcPr>
          <w:p w14:paraId="27794658" w14:textId="77777777" w:rsidR="0057624C" w:rsidRDefault="0057624C" w:rsidP="0057624C">
            <w:r>
              <w:t>30.60</w:t>
            </w:r>
          </w:p>
        </w:tc>
      </w:tr>
      <w:tr w:rsidR="0057624C" w14:paraId="298716F8" w14:textId="77777777" w:rsidTr="0057624C">
        <w:tc>
          <w:tcPr>
            <w:tcW w:w="1440" w:type="dxa"/>
          </w:tcPr>
          <w:p w14:paraId="11759688" w14:textId="77777777" w:rsidR="0057624C" w:rsidRDefault="0057624C" w:rsidP="0057624C">
            <w:proofErr w:type="gramStart"/>
            <w:r>
              <w:t>virgin islands</w:t>
            </w:r>
            <w:proofErr w:type="gramEnd"/>
            <w:r>
              <w:t xml:space="preserve"> (u.s.)</w:t>
            </w:r>
          </w:p>
        </w:tc>
        <w:tc>
          <w:tcPr>
            <w:tcW w:w="1440" w:type="dxa"/>
          </w:tcPr>
          <w:p w14:paraId="671C8D7C" w14:textId="77777777" w:rsidR="0057624C" w:rsidRDefault="0057624C" w:rsidP="0057624C">
            <w:r>
              <w:t>0.00</w:t>
            </w:r>
          </w:p>
        </w:tc>
        <w:tc>
          <w:tcPr>
            <w:tcW w:w="1440" w:type="dxa"/>
          </w:tcPr>
          <w:p w14:paraId="4D6CC316" w14:textId="77777777" w:rsidR="0057624C" w:rsidRDefault="0057624C" w:rsidP="0057624C">
            <w:r>
              <w:t>0.00</w:t>
            </w:r>
          </w:p>
        </w:tc>
        <w:tc>
          <w:tcPr>
            <w:tcW w:w="1440" w:type="dxa"/>
          </w:tcPr>
          <w:p w14:paraId="6084F231" w14:textId="77777777" w:rsidR="0057624C" w:rsidRDefault="0057624C" w:rsidP="0057624C">
            <w:r>
              <w:t>0.00</w:t>
            </w:r>
          </w:p>
        </w:tc>
        <w:tc>
          <w:tcPr>
            <w:tcW w:w="1440" w:type="dxa"/>
          </w:tcPr>
          <w:p w14:paraId="674C1B6A" w14:textId="77777777" w:rsidR="0057624C" w:rsidRDefault="0057624C" w:rsidP="0057624C">
            <w:r>
              <w:t>0.00</w:t>
            </w:r>
          </w:p>
        </w:tc>
        <w:tc>
          <w:tcPr>
            <w:tcW w:w="1440" w:type="dxa"/>
          </w:tcPr>
          <w:p w14:paraId="6DC494A3" w14:textId="77777777" w:rsidR="0057624C" w:rsidRDefault="0057624C" w:rsidP="0057624C">
            <w:r>
              <w:t>0.00</w:t>
            </w:r>
          </w:p>
        </w:tc>
      </w:tr>
      <w:tr w:rsidR="0057624C" w14:paraId="48534EA3" w14:textId="77777777" w:rsidTr="0057624C">
        <w:tc>
          <w:tcPr>
            <w:tcW w:w="1440" w:type="dxa"/>
          </w:tcPr>
          <w:p w14:paraId="3E88F558" w14:textId="77777777" w:rsidR="0057624C" w:rsidRDefault="0057624C" w:rsidP="0057624C">
            <w:r>
              <w:t>west bank and gaza</w:t>
            </w:r>
          </w:p>
        </w:tc>
        <w:tc>
          <w:tcPr>
            <w:tcW w:w="1440" w:type="dxa"/>
          </w:tcPr>
          <w:p w14:paraId="2739153A" w14:textId="77777777" w:rsidR="0057624C" w:rsidRDefault="0057624C" w:rsidP="0057624C">
            <w:r>
              <w:t>0.44</w:t>
            </w:r>
          </w:p>
        </w:tc>
        <w:tc>
          <w:tcPr>
            <w:tcW w:w="1440" w:type="dxa"/>
          </w:tcPr>
          <w:p w14:paraId="53F006E5" w14:textId="77777777" w:rsidR="0057624C" w:rsidRDefault="0057624C" w:rsidP="0057624C">
            <w:r>
              <w:t>0.00</w:t>
            </w:r>
          </w:p>
        </w:tc>
        <w:tc>
          <w:tcPr>
            <w:tcW w:w="1440" w:type="dxa"/>
          </w:tcPr>
          <w:p w14:paraId="3A455B34" w14:textId="77777777" w:rsidR="0057624C" w:rsidRDefault="0057624C" w:rsidP="0057624C">
            <w:r>
              <w:t>1.53</w:t>
            </w:r>
          </w:p>
        </w:tc>
        <w:tc>
          <w:tcPr>
            <w:tcW w:w="1440" w:type="dxa"/>
          </w:tcPr>
          <w:p w14:paraId="11C8B5D5" w14:textId="77777777" w:rsidR="0057624C" w:rsidRDefault="0057624C" w:rsidP="0057624C">
            <w:r>
              <w:t>0.00</w:t>
            </w:r>
          </w:p>
        </w:tc>
        <w:tc>
          <w:tcPr>
            <w:tcW w:w="1440" w:type="dxa"/>
          </w:tcPr>
          <w:p w14:paraId="5BF45AFC" w14:textId="77777777" w:rsidR="0057624C" w:rsidRDefault="0057624C" w:rsidP="0057624C">
            <w:r>
              <w:t>5.30</w:t>
            </w:r>
          </w:p>
        </w:tc>
      </w:tr>
      <w:tr w:rsidR="0057624C" w14:paraId="22C11CB4" w14:textId="77777777" w:rsidTr="0057624C">
        <w:tc>
          <w:tcPr>
            <w:tcW w:w="1440" w:type="dxa"/>
          </w:tcPr>
          <w:p w14:paraId="3EFC9BEE" w14:textId="77777777" w:rsidR="0057624C" w:rsidRDefault="0057624C" w:rsidP="0057624C">
            <w:r>
              <w:t>yemen, rep.</w:t>
            </w:r>
          </w:p>
        </w:tc>
        <w:tc>
          <w:tcPr>
            <w:tcW w:w="1440" w:type="dxa"/>
          </w:tcPr>
          <w:p w14:paraId="7BF6D5B2" w14:textId="77777777" w:rsidR="0057624C" w:rsidRDefault="0057624C" w:rsidP="0057624C">
            <w:r>
              <w:t>15.40</w:t>
            </w:r>
          </w:p>
        </w:tc>
        <w:tc>
          <w:tcPr>
            <w:tcW w:w="1440" w:type="dxa"/>
          </w:tcPr>
          <w:p w14:paraId="4770FE82" w14:textId="77777777" w:rsidR="0057624C" w:rsidRDefault="0057624C" w:rsidP="0057624C">
            <w:r>
              <w:t>23.10</w:t>
            </w:r>
          </w:p>
        </w:tc>
        <w:tc>
          <w:tcPr>
            <w:tcW w:w="1440" w:type="dxa"/>
          </w:tcPr>
          <w:p w14:paraId="54E089FB" w14:textId="77777777" w:rsidR="0057624C" w:rsidRDefault="0057624C" w:rsidP="0057624C">
            <w:r>
              <w:t>13.73</w:t>
            </w:r>
          </w:p>
        </w:tc>
        <w:tc>
          <w:tcPr>
            <w:tcW w:w="1440" w:type="dxa"/>
          </w:tcPr>
          <w:p w14:paraId="451A4A55" w14:textId="77777777" w:rsidR="0057624C" w:rsidRDefault="0057624C" w:rsidP="0057624C">
            <w:r>
              <w:t>0.00</w:t>
            </w:r>
          </w:p>
        </w:tc>
        <w:tc>
          <w:tcPr>
            <w:tcW w:w="1440" w:type="dxa"/>
          </w:tcPr>
          <w:p w14:paraId="1CA28B27" w14:textId="77777777" w:rsidR="0057624C" w:rsidRDefault="0057624C" w:rsidP="0057624C">
            <w:r>
              <w:t>29.40</w:t>
            </w:r>
          </w:p>
        </w:tc>
      </w:tr>
      <w:tr w:rsidR="0057624C" w14:paraId="2F50C269" w14:textId="77777777" w:rsidTr="0057624C">
        <w:tc>
          <w:tcPr>
            <w:tcW w:w="1440" w:type="dxa"/>
          </w:tcPr>
          <w:p w14:paraId="6576EE72" w14:textId="77777777" w:rsidR="0057624C" w:rsidRDefault="0057624C" w:rsidP="0057624C">
            <w:r>
              <w:t>zambia</w:t>
            </w:r>
          </w:p>
        </w:tc>
        <w:tc>
          <w:tcPr>
            <w:tcW w:w="1440" w:type="dxa"/>
          </w:tcPr>
          <w:p w14:paraId="1EA66914" w14:textId="77777777" w:rsidR="0057624C" w:rsidRDefault="0057624C" w:rsidP="0057624C">
            <w:r>
              <w:t>12.64</w:t>
            </w:r>
          </w:p>
        </w:tc>
        <w:tc>
          <w:tcPr>
            <w:tcW w:w="1440" w:type="dxa"/>
          </w:tcPr>
          <w:p w14:paraId="7119D9B0" w14:textId="77777777" w:rsidR="0057624C" w:rsidRDefault="0057624C" w:rsidP="0057624C">
            <w:r>
              <w:t>20.50</w:t>
            </w:r>
          </w:p>
        </w:tc>
        <w:tc>
          <w:tcPr>
            <w:tcW w:w="1440" w:type="dxa"/>
          </w:tcPr>
          <w:p w14:paraId="07C12256" w14:textId="77777777" w:rsidR="0057624C" w:rsidRDefault="0057624C" w:rsidP="0057624C">
            <w:r>
              <w:t>11.32</w:t>
            </w:r>
          </w:p>
        </w:tc>
        <w:tc>
          <w:tcPr>
            <w:tcW w:w="1440" w:type="dxa"/>
          </w:tcPr>
          <w:p w14:paraId="174EF837" w14:textId="77777777" w:rsidR="0057624C" w:rsidRDefault="0057624C" w:rsidP="0057624C">
            <w:r>
              <w:t>0.00</w:t>
            </w:r>
          </w:p>
        </w:tc>
        <w:tc>
          <w:tcPr>
            <w:tcW w:w="1440" w:type="dxa"/>
          </w:tcPr>
          <w:p w14:paraId="4B950795" w14:textId="77777777" w:rsidR="0057624C" w:rsidRDefault="0057624C" w:rsidP="0057624C">
            <w:r>
              <w:t>27.40</w:t>
            </w:r>
          </w:p>
        </w:tc>
      </w:tr>
      <w:tr w:rsidR="0057624C" w14:paraId="4A5AFE0F" w14:textId="77777777" w:rsidTr="0057624C">
        <w:tc>
          <w:tcPr>
            <w:tcW w:w="1440" w:type="dxa"/>
          </w:tcPr>
          <w:p w14:paraId="483F0378" w14:textId="77777777" w:rsidR="0057624C" w:rsidRDefault="0057624C" w:rsidP="0057624C">
            <w:r>
              <w:t>zimbabwe</w:t>
            </w:r>
          </w:p>
        </w:tc>
        <w:tc>
          <w:tcPr>
            <w:tcW w:w="1440" w:type="dxa"/>
          </w:tcPr>
          <w:p w14:paraId="3474FDD1" w14:textId="77777777" w:rsidR="0057624C" w:rsidRDefault="0057624C" w:rsidP="0057624C">
            <w:r>
              <w:t>22.31</w:t>
            </w:r>
          </w:p>
        </w:tc>
        <w:tc>
          <w:tcPr>
            <w:tcW w:w="1440" w:type="dxa"/>
          </w:tcPr>
          <w:p w14:paraId="073A11FF" w14:textId="77777777" w:rsidR="0057624C" w:rsidRDefault="0057624C" w:rsidP="0057624C">
            <w:r>
              <w:t>33.60</w:t>
            </w:r>
          </w:p>
        </w:tc>
        <w:tc>
          <w:tcPr>
            <w:tcW w:w="1440" w:type="dxa"/>
          </w:tcPr>
          <w:p w14:paraId="59D119A9" w14:textId="77777777" w:rsidR="0057624C" w:rsidRDefault="0057624C" w:rsidP="0057624C">
            <w:r>
              <w:t>19.92</w:t>
            </w:r>
          </w:p>
        </w:tc>
        <w:tc>
          <w:tcPr>
            <w:tcW w:w="1440" w:type="dxa"/>
          </w:tcPr>
          <w:p w14:paraId="45D240CF" w14:textId="77777777" w:rsidR="0057624C" w:rsidRDefault="0057624C" w:rsidP="0057624C">
            <w:r>
              <w:t>0.00</w:t>
            </w:r>
          </w:p>
        </w:tc>
        <w:tc>
          <w:tcPr>
            <w:tcW w:w="1440" w:type="dxa"/>
          </w:tcPr>
          <w:p w14:paraId="2E0D2BED" w14:textId="77777777" w:rsidR="0057624C" w:rsidRDefault="0057624C" w:rsidP="0057624C">
            <w:r>
              <w:t>41.20</w:t>
            </w:r>
          </w:p>
        </w:tc>
      </w:tr>
    </w:tbl>
    <w:p w14:paraId="1FD172EC" w14:textId="77777777" w:rsidR="0057624C" w:rsidRDefault="0057624C" w:rsidP="0057624C">
      <w:pPr>
        <w:pStyle w:val="Heading1"/>
      </w:pPr>
      <w:r>
        <w:t>Descriptive Statistics for Infrastructure</w:t>
      </w:r>
    </w:p>
    <w:tbl>
      <w:tblPr>
        <w:tblW w:w="0" w:type="auto"/>
        <w:tblLook w:val="04A0" w:firstRow="1" w:lastRow="0" w:firstColumn="1" w:lastColumn="0" w:noHBand="0" w:noVBand="1"/>
      </w:tblPr>
      <w:tblGrid>
        <w:gridCol w:w="1440"/>
        <w:gridCol w:w="1440"/>
        <w:gridCol w:w="1440"/>
        <w:gridCol w:w="1440"/>
        <w:gridCol w:w="1440"/>
        <w:gridCol w:w="1440"/>
      </w:tblGrid>
      <w:tr w:rsidR="0057624C" w14:paraId="638FCE54" w14:textId="77777777" w:rsidTr="0057624C">
        <w:tc>
          <w:tcPr>
            <w:tcW w:w="1440" w:type="dxa"/>
          </w:tcPr>
          <w:p w14:paraId="413289AC" w14:textId="77777777" w:rsidR="0057624C" w:rsidRDefault="0057624C" w:rsidP="0057624C">
            <w:r>
              <w:t>Country</w:t>
            </w:r>
          </w:p>
        </w:tc>
        <w:tc>
          <w:tcPr>
            <w:tcW w:w="1440" w:type="dxa"/>
          </w:tcPr>
          <w:p w14:paraId="4AD85F54" w14:textId="77777777" w:rsidR="0057624C" w:rsidRDefault="0057624C" w:rsidP="0057624C">
            <w:r>
              <w:t>Mean</w:t>
            </w:r>
          </w:p>
        </w:tc>
        <w:tc>
          <w:tcPr>
            <w:tcW w:w="1440" w:type="dxa"/>
          </w:tcPr>
          <w:p w14:paraId="69CDFD2B" w14:textId="77777777" w:rsidR="0057624C" w:rsidRDefault="0057624C" w:rsidP="0057624C">
            <w:r>
              <w:t>Median</w:t>
            </w:r>
          </w:p>
        </w:tc>
        <w:tc>
          <w:tcPr>
            <w:tcW w:w="1440" w:type="dxa"/>
          </w:tcPr>
          <w:p w14:paraId="1E764ACB" w14:textId="77777777" w:rsidR="0057624C" w:rsidRDefault="0057624C" w:rsidP="0057624C">
            <w:r>
              <w:t>Std</w:t>
            </w:r>
          </w:p>
        </w:tc>
        <w:tc>
          <w:tcPr>
            <w:tcW w:w="1440" w:type="dxa"/>
          </w:tcPr>
          <w:p w14:paraId="3B1FFE00" w14:textId="77777777" w:rsidR="0057624C" w:rsidRDefault="0057624C" w:rsidP="0057624C">
            <w:r>
              <w:t>Min</w:t>
            </w:r>
          </w:p>
        </w:tc>
        <w:tc>
          <w:tcPr>
            <w:tcW w:w="1440" w:type="dxa"/>
          </w:tcPr>
          <w:p w14:paraId="55601EF0" w14:textId="77777777" w:rsidR="0057624C" w:rsidRDefault="0057624C" w:rsidP="0057624C">
            <w:r>
              <w:t>Max</w:t>
            </w:r>
          </w:p>
        </w:tc>
      </w:tr>
      <w:tr w:rsidR="0057624C" w14:paraId="30C06D11" w14:textId="77777777" w:rsidTr="0057624C">
        <w:tc>
          <w:tcPr>
            <w:tcW w:w="1440" w:type="dxa"/>
          </w:tcPr>
          <w:p w14:paraId="1EEB50FF" w14:textId="77777777" w:rsidR="0057624C" w:rsidRDefault="0057624C" w:rsidP="0057624C">
            <w:r>
              <w:t>africa eastern and southern</w:t>
            </w:r>
          </w:p>
        </w:tc>
        <w:tc>
          <w:tcPr>
            <w:tcW w:w="1440" w:type="dxa"/>
          </w:tcPr>
          <w:p w14:paraId="448F105E" w14:textId="77777777" w:rsidR="0057624C" w:rsidRDefault="0057624C" w:rsidP="0057624C">
            <w:r>
              <w:t>0.00</w:t>
            </w:r>
          </w:p>
        </w:tc>
        <w:tc>
          <w:tcPr>
            <w:tcW w:w="1440" w:type="dxa"/>
          </w:tcPr>
          <w:p w14:paraId="3F73B5CC" w14:textId="77777777" w:rsidR="0057624C" w:rsidRDefault="0057624C" w:rsidP="0057624C">
            <w:r>
              <w:t>0.00</w:t>
            </w:r>
          </w:p>
        </w:tc>
        <w:tc>
          <w:tcPr>
            <w:tcW w:w="1440" w:type="dxa"/>
          </w:tcPr>
          <w:p w14:paraId="5512302B" w14:textId="77777777" w:rsidR="0057624C" w:rsidRDefault="0057624C" w:rsidP="0057624C">
            <w:r>
              <w:t>0.00</w:t>
            </w:r>
          </w:p>
        </w:tc>
        <w:tc>
          <w:tcPr>
            <w:tcW w:w="1440" w:type="dxa"/>
          </w:tcPr>
          <w:p w14:paraId="35CED264" w14:textId="77777777" w:rsidR="0057624C" w:rsidRDefault="0057624C" w:rsidP="0057624C">
            <w:r>
              <w:t>0.00</w:t>
            </w:r>
          </w:p>
        </w:tc>
        <w:tc>
          <w:tcPr>
            <w:tcW w:w="1440" w:type="dxa"/>
          </w:tcPr>
          <w:p w14:paraId="5A6A07F7" w14:textId="77777777" w:rsidR="0057624C" w:rsidRDefault="0057624C" w:rsidP="0057624C">
            <w:r>
              <w:t>0.00</w:t>
            </w:r>
          </w:p>
        </w:tc>
      </w:tr>
      <w:tr w:rsidR="0057624C" w14:paraId="7CB01682" w14:textId="77777777" w:rsidTr="0057624C">
        <w:tc>
          <w:tcPr>
            <w:tcW w:w="1440" w:type="dxa"/>
          </w:tcPr>
          <w:p w14:paraId="6124F2F3" w14:textId="77777777" w:rsidR="0057624C" w:rsidRDefault="0057624C" w:rsidP="0057624C">
            <w:r>
              <w:lastRenderedPageBreak/>
              <w:t>africa western and central</w:t>
            </w:r>
          </w:p>
        </w:tc>
        <w:tc>
          <w:tcPr>
            <w:tcW w:w="1440" w:type="dxa"/>
          </w:tcPr>
          <w:p w14:paraId="618942F2" w14:textId="77777777" w:rsidR="0057624C" w:rsidRDefault="0057624C" w:rsidP="0057624C">
            <w:r>
              <w:t>0.00</w:t>
            </w:r>
          </w:p>
        </w:tc>
        <w:tc>
          <w:tcPr>
            <w:tcW w:w="1440" w:type="dxa"/>
          </w:tcPr>
          <w:p w14:paraId="69DA229E" w14:textId="77777777" w:rsidR="0057624C" w:rsidRDefault="0057624C" w:rsidP="0057624C">
            <w:r>
              <w:t>0.00</w:t>
            </w:r>
          </w:p>
        </w:tc>
        <w:tc>
          <w:tcPr>
            <w:tcW w:w="1440" w:type="dxa"/>
          </w:tcPr>
          <w:p w14:paraId="706EE608" w14:textId="77777777" w:rsidR="0057624C" w:rsidRDefault="0057624C" w:rsidP="0057624C">
            <w:r>
              <w:t>0.00</w:t>
            </w:r>
          </w:p>
        </w:tc>
        <w:tc>
          <w:tcPr>
            <w:tcW w:w="1440" w:type="dxa"/>
          </w:tcPr>
          <w:p w14:paraId="697BAA8E" w14:textId="77777777" w:rsidR="0057624C" w:rsidRDefault="0057624C" w:rsidP="0057624C">
            <w:r>
              <w:t>0.00</w:t>
            </w:r>
          </w:p>
        </w:tc>
        <w:tc>
          <w:tcPr>
            <w:tcW w:w="1440" w:type="dxa"/>
          </w:tcPr>
          <w:p w14:paraId="484AE7EC" w14:textId="77777777" w:rsidR="0057624C" w:rsidRDefault="0057624C" w:rsidP="0057624C">
            <w:r>
              <w:t>0.00</w:t>
            </w:r>
          </w:p>
        </w:tc>
      </w:tr>
      <w:tr w:rsidR="0057624C" w14:paraId="571EA291" w14:textId="77777777" w:rsidTr="0057624C">
        <w:tc>
          <w:tcPr>
            <w:tcW w:w="1440" w:type="dxa"/>
          </w:tcPr>
          <w:p w14:paraId="0A5C67E6" w14:textId="77777777" w:rsidR="0057624C" w:rsidRDefault="0057624C" w:rsidP="0057624C">
            <w:r>
              <w:t>albania</w:t>
            </w:r>
          </w:p>
        </w:tc>
        <w:tc>
          <w:tcPr>
            <w:tcW w:w="1440" w:type="dxa"/>
          </w:tcPr>
          <w:p w14:paraId="160AA0F9" w14:textId="77777777" w:rsidR="0057624C" w:rsidRDefault="0057624C" w:rsidP="0057624C">
            <w:r>
              <w:t>51.25</w:t>
            </w:r>
          </w:p>
        </w:tc>
        <w:tc>
          <w:tcPr>
            <w:tcW w:w="1440" w:type="dxa"/>
          </w:tcPr>
          <w:p w14:paraId="30CE2FB3" w14:textId="77777777" w:rsidR="0057624C" w:rsidRDefault="0057624C" w:rsidP="0057624C">
            <w:r>
              <w:t>77.50</w:t>
            </w:r>
          </w:p>
        </w:tc>
        <w:tc>
          <w:tcPr>
            <w:tcW w:w="1440" w:type="dxa"/>
          </w:tcPr>
          <w:p w14:paraId="7108A530" w14:textId="77777777" w:rsidR="0057624C" w:rsidRDefault="0057624C" w:rsidP="0057624C">
            <w:r>
              <w:t>45.88</w:t>
            </w:r>
          </w:p>
        </w:tc>
        <w:tc>
          <w:tcPr>
            <w:tcW w:w="1440" w:type="dxa"/>
          </w:tcPr>
          <w:p w14:paraId="73B6275C" w14:textId="77777777" w:rsidR="0057624C" w:rsidRDefault="0057624C" w:rsidP="0057624C">
            <w:r>
              <w:t>0.00</w:t>
            </w:r>
          </w:p>
        </w:tc>
        <w:tc>
          <w:tcPr>
            <w:tcW w:w="1440" w:type="dxa"/>
          </w:tcPr>
          <w:p w14:paraId="2E10D741" w14:textId="77777777" w:rsidR="0057624C" w:rsidRDefault="0057624C" w:rsidP="0057624C">
            <w:r>
              <w:t>100.00</w:t>
            </w:r>
          </w:p>
        </w:tc>
      </w:tr>
      <w:tr w:rsidR="0057624C" w14:paraId="1D8B693A" w14:textId="77777777" w:rsidTr="0057624C">
        <w:tc>
          <w:tcPr>
            <w:tcW w:w="1440" w:type="dxa"/>
          </w:tcPr>
          <w:p w14:paraId="4D4F793B" w14:textId="77777777" w:rsidR="0057624C" w:rsidRDefault="0057624C" w:rsidP="0057624C">
            <w:r>
              <w:t>arab world</w:t>
            </w:r>
          </w:p>
        </w:tc>
        <w:tc>
          <w:tcPr>
            <w:tcW w:w="1440" w:type="dxa"/>
          </w:tcPr>
          <w:p w14:paraId="7CEA9D21" w14:textId="77777777" w:rsidR="0057624C" w:rsidRDefault="0057624C" w:rsidP="0057624C">
            <w:r>
              <w:t>0.00</w:t>
            </w:r>
          </w:p>
        </w:tc>
        <w:tc>
          <w:tcPr>
            <w:tcW w:w="1440" w:type="dxa"/>
          </w:tcPr>
          <w:p w14:paraId="4F9AECE1" w14:textId="77777777" w:rsidR="0057624C" w:rsidRDefault="0057624C" w:rsidP="0057624C">
            <w:r>
              <w:t>0.00</w:t>
            </w:r>
          </w:p>
        </w:tc>
        <w:tc>
          <w:tcPr>
            <w:tcW w:w="1440" w:type="dxa"/>
          </w:tcPr>
          <w:p w14:paraId="057E512E" w14:textId="77777777" w:rsidR="0057624C" w:rsidRDefault="0057624C" w:rsidP="0057624C">
            <w:r>
              <w:t>0.00</w:t>
            </w:r>
          </w:p>
        </w:tc>
        <w:tc>
          <w:tcPr>
            <w:tcW w:w="1440" w:type="dxa"/>
          </w:tcPr>
          <w:p w14:paraId="59FCF23B" w14:textId="77777777" w:rsidR="0057624C" w:rsidRDefault="0057624C" w:rsidP="0057624C">
            <w:r>
              <w:t>0.00</w:t>
            </w:r>
          </w:p>
        </w:tc>
        <w:tc>
          <w:tcPr>
            <w:tcW w:w="1440" w:type="dxa"/>
          </w:tcPr>
          <w:p w14:paraId="57E594D4" w14:textId="77777777" w:rsidR="0057624C" w:rsidRDefault="0057624C" w:rsidP="0057624C">
            <w:r>
              <w:t>0.00</w:t>
            </w:r>
          </w:p>
        </w:tc>
      </w:tr>
      <w:tr w:rsidR="0057624C" w14:paraId="369548D6" w14:textId="77777777" w:rsidTr="0057624C">
        <w:tc>
          <w:tcPr>
            <w:tcW w:w="1440" w:type="dxa"/>
          </w:tcPr>
          <w:p w14:paraId="0850923E" w14:textId="77777777" w:rsidR="0057624C" w:rsidRDefault="0057624C" w:rsidP="0057624C">
            <w:r>
              <w:t>argentina</w:t>
            </w:r>
          </w:p>
        </w:tc>
        <w:tc>
          <w:tcPr>
            <w:tcW w:w="1440" w:type="dxa"/>
          </w:tcPr>
          <w:p w14:paraId="16070288" w14:textId="77777777" w:rsidR="0057624C" w:rsidRDefault="0057624C" w:rsidP="0057624C">
            <w:r>
              <w:t>24.58</w:t>
            </w:r>
          </w:p>
        </w:tc>
        <w:tc>
          <w:tcPr>
            <w:tcW w:w="1440" w:type="dxa"/>
          </w:tcPr>
          <w:p w14:paraId="25F8E31D" w14:textId="77777777" w:rsidR="0057624C" w:rsidRDefault="0057624C" w:rsidP="0057624C">
            <w:r>
              <w:t>35.00</w:t>
            </w:r>
          </w:p>
        </w:tc>
        <w:tc>
          <w:tcPr>
            <w:tcW w:w="1440" w:type="dxa"/>
          </w:tcPr>
          <w:p w14:paraId="582DA2DB" w14:textId="77777777" w:rsidR="0057624C" w:rsidRDefault="0057624C" w:rsidP="0057624C">
            <w:r>
              <w:t>23.50</w:t>
            </w:r>
          </w:p>
        </w:tc>
        <w:tc>
          <w:tcPr>
            <w:tcW w:w="1440" w:type="dxa"/>
          </w:tcPr>
          <w:p w14:paraId="69CD84CC" w14:textId="77777777" w:rsidR="0057624C" w:rsidRDefault="0057624C" w:rsidP="0057624C">
            <w:r>
              <w:t>0.00</w:t>
            </w:r>
          </w:p>
        </w:tc>
        <w:tc>
          <w:tcPr>
            <w:tcW w:w="1440" w:type="dxa"/>
          </w:tcPr>
          <w:p w14:paraId="0C6C6CC4" w14:textId="77777777" w:rsidR="0057624C" w:rsidRDefault="0057624C" w:rsidP="0057624C">
            <w:r>
              <w:t>60.00</w:t>
            </w:r>
          </w:p>
        </w:tc>
      </w:tr>
      <w:tr w:rsidR="0057624C" w14:paraId="44494415" w14:textId="77777777" w:rsidTr="0057624C">
        <w:tc>
          <w:tcPr>
            <w:tcW w:w="1440" w:type="dxa"/>
          </w:tcPr>
          <w:p w14:paraId="181804F9" w14:textId="77777777" w:rsidR="0057624C" w:rsidRDefault="0057624C" w:rsidP="0057624C">
            <w:r>
              <w:t>bangladesh</w:t>
            </w:r>
          </w:p>
        </w:tc>
        <w:tc>
          <w:tcPr>
            <w:tcW w:w="1440" w:type="dxa"/>
          </w:tcPr>
          <w:p w14:paraId="6C838604" w14:textId="77777777" w:rsidR="0057624C" w:rsidRDefault="0057624C" w:rsidP="0057624C">
            <w:r>
              <w:t>20.83</w:t>
            </w:r>
          </w:p>
        </w:tc>
        <w:tc>
          <w:tcPr>
            <w:tcW w:w="1440" w:type="dxa"/>
          </w:tcPr>
          <w:p w14:paraId="0CB94530" w14:textId="77777777" w:rsidR="0057624C" w:rsidRDefault="0057624C" w:rsidP="0057624C">
            <w:r>
              <w:t>25.00</w:t>
            </w:r>
          </w:p>
        </w:tc>
        <w:tc>
          <w:tcPr>
            <w:tcW w:w="1440" w:type="dxa"/>
          </w:tcPr>
          <w:p w14:paraId="3A9FEE1F" w14:textId="77777777" w:rsidR="0057624C" w:rsidRDefault="0057624C" w:rsidP="0057624C">
            <w:r>
              <w:t>21.62</w:t>
            </w:r>
          </w:p>
        </w:tc>
        <w:tc>
          <w:tcPr>
            <w:tcW w:w="1440" w:type="dxa"/>
          </w:tcPr>
          <w:p w14:paraId="247EF122" w14:textId="77777777" w:rsidR="0057624C" w:rsidRDefault="0057624C" w:rsidP="0057624C">
            <w:r>
              <w:t>0.00</w:t>
            </w:r>
          </w:p>
        </w:tc>
        <w:tc>
          <w:tcPr>
            <w:tcW w:w="1440" w:type="dxa"/>
          </w:tcPr>
          <w:p w14:paraId="34F55EF9" w14:textId="77777777" w:rsidR="0057624C" w:rsidRDefault="0057624C" w:rsidP="0057624C">
            <w:r>
              <w:t>60.00</w:t>
            </w:r>
          </w:p>
        </w:tc>
      </w:tr>
      <w:tr w:rsidR="0057624C" w14:paraId="1AC2FD0C" w14:textId="77777777" w:rsidTr="0057624C">
        <w:tc>
          <w:tcPr>
            <w:tcW w:w="1440" w:type="dxa"/>
          </w:tcPr>
          <w:p w14:paraId="49C5BA5C" w14:textId="77777777" w:rsidR="0057624C" w:rsidRDefault="0057624C" w:rsidP="0057624C">
            <w:r>
              <w:t>brazil</w:t>
            </w:r>
          </w:p>
        </w:tc>
        <w:tc>
          <w:tcPr>
            <w:tcW w:w="1440" w:type="dxa"/>
          </w:tcPr>
          <w:p w14:paraId="418B485E" w14:textId="77777777" w:rsidR="0057624C" w:rsidRDefault="0057624C" w:rsidP="0057624C">
            <w:r>
              <w:t>38.33</w:t>
            </w:r>
          </w:p>
        </w:tc>
        <w:tc>
          <w:tcPr>
            <w:tcW w:w="1440" w:type="dxa"/>
          </w:tcPr>
          <w:p w14:paraId="17641C09" w14:textId="77777777" w:rsidR="0057624C" w:rsidRDefault="0057624C" w:rsidP="0057624C">
            <w:r>
              <w:t>55.00</w:t>
            </w:r>
          </w:p>
        </w:tc>
        <w:tc>
          <w:tcPr>
            <w:tcW w:w="1440" w:type="dxa"/>
          </w:tcPr>
          <w:p w14:paraId="76944F98" w14:textId="77777777" w:rsidR="0057624C" w:rsidRDefault="0057624C" w:rsidP="0057624C">
            <w:r>
              <w:t>34.33</w:t>
            </w:r>
          </w:p>
        </w:tc>
        <w:tc>
          <w:tcPr>
            <w:tcW w:w="1440" w:type="dxa"/>
          </w:tcPr>
          <w:p w14:paraId="32BE819E" w14:textId="77777777" w:rsidR="0057624C" w:rsidRDefault="0057624C" w:rsidP="0057624C">
            <w:r>
              <w:t>0.00</w:t>
            </w:r>
          </w:p>
        </w:tc>
        <w:tc>
          <w:tcPr>
            <w:tcW w:w="1440" w:type="dxa"/>
          </w:tcPr>
          <w:p w14:paraId="517F4691" w14:textId="77777777" w:rsidR="0057624C" w:rsidRDefault="0057624C" w:rsidP="0057624C">
            <w:r>
              <w:t>75.00</w:t>
            </w:r>
          </w:p>
        </w:tc>
      </w:tr>
      <w:tr w:rsidR="0057624C" w14:paraId="3840AECB" w14:textId="77777777" w:rsidTr="0057624C">
        <w:tc>
          <w:tcPr>
            <w:tcW w:w="1440" w:type="dxa"/>
          </w:tcPr>
          <w:p w14:paraId="45727D11" w14:textId="77777777" w:rsidR="0057624C" w:rsidRDefault="0057624C" w:rsidP="0057624C">
            <w:r>
              <w:t>cameroon</w:t>
            </w:r>
          </w:p>
        </w:tc>
        <w:tc>
          <w:tcPr>
            <w:tcW w:w="1440" w:type="dxa"/>
          </w:tcPr>
          <w:p w14:paraId="5434C87F" w14:textId="77777777" w:rsidR="0057624C" w:rsidRDefault="0057624C" w:rsidP="0057624C">
            <w:r>
              <w:t>21.25</w:t>
            </w:r>
          </w:p>
        </w:tc>
        <w:tc>
          <w:tcPr>
            <w:tcW w:w="1440" w:type="dxa"/>
          </w:tcPr>
          <w:p w14:paraId="07FC8961" w14:textId="77777777" w:rsidR="0057624C" w:rsidRDefault="0057624C" w:rsidP="0057624C">
            <w:r>
              <w:t>35.00</w:t>
            </w:r>
          </w:p>
        </w:tc>
        <w:tc>
          <w:tcPr>
            <w:tcW w:w="1440" w:type="dxa"/>
          </w:tcPr>
          <w:p w14:paraId="7E2F0E86" w14:textId="77777777" w:rsidR="0057624C" w:rsidRDefault="0057624C" w:rsidP="0057624C">
            <w:r>
              <w:t>18.96</w:t>
            </w:r>
          </w:p>
        </w:tc>
        <w:tc>
          <w:tcPr>
            <w:tcW w:w="1440" w:type="dxa"/>
          </w:tcPr>
          <w:p w14:paraId="6E4D2509" w14:textId="77777777" w:rsidR="0057624C" w:rsidRDefault="0057624C" w:rsidP="0057624C">
            <w:r>
              <w:t>0.00</w:t>
            </w:r>
          </w:p>
        </w:tc>
        <w:tc>
          <w:tcPr>
            <w:tcW w:w="1440" w:type="dxa"/>
          </w:tcPr>
          <w:p w14:paraId="2092BBF0" w14:textId="77777777" w:rsidR="0057624C" w:rsidRDefault="0057624C" w:rsidP="0057624C">
            <w:r>
              <w:t>45.00</w:t>
            </w:r>
          </w:p>
        </w:tc>
      </w:tr>
      <w:tr w:rsidR="0057624C" w14:paraId="24ECBAAB" w14:textId="77777777" w:rsidTr="0057624C">
        <w:tc>
          <w:tcPr>
            <w:tcW w:w="1440" w:type="dxa"/>
          </w:tcPr>
          <w:p w14:paraId="247E7BF6" w14:textId="77777777" w:rsidR="0057624C" w:rsidRDefault="0057624C" w:rsidP="0057624C">
            <w:r>
              <w:t>caribbean small states</w:t>
            </w:r>
          </w:p>
        </w:tc>
        <w:tc>
          <w:tcPr>
            <w:tcW w:w="1440" w:type="dxa"/>
          </w:tcPr>
          <w:p w14:paraId="23665A85" w14:textId="77777777" w:rsidR="0057624C" w:rsidRDefault="0057624C" w:rsidP="0057624C">
            <w:r>
              <w:t>0.00</w:t>
            </w:r>
          </w:p>
        </w:tc>
        <w:tc>
          <w:tcPr>
            <w:tcW w:w="1440" w:type="dxa"/>
          </w:tcPr>
          <w:p w14:paraId="28AB651A" w14:textId="77777777" w:rsidR="0057624C" w:rsidRDefault="0057624C" w:rsidP="0057624C">
            <w:r>
              <w:t>0.00</w:t>
            </w:r>
          </w:p>
        </w:tc>
        <w:tc>
          <w:tcPr>
            <w:tcW w:w="1440" w:type="dxa"/>
          </w:tcPr>
          <w:p w14:paraId="5252668B" w14:textId="77777777" w:rsidR="0057624C" w:rsidRDefault="0057624C" w:rsidP="0057624C">
            <w:r>
              <w:t>0.00</w:t>
            </w:r>
          </w:p>
        </w:tc>
        <w:tc>
          <w:tcPr>
            <w:tcW w:w="1440" w:type="dxa"/>
          </w:tcPr>
          <w:p w14:paraId="3E34C301" w14:textId="77777777" w:rsidR="0057624C" w:rsidRDefault="0057624C" w:rsidP="0057624C">
            <w:r>
              <w:t>0.00</w:t>
            </w:r>
          </w:p>
        </w:tc>
        <w:tc>
          <w:tcPr>
            <w:tcW w:w="1440" w:type="dxa"/>
          </w:tcPr>
          <w:p w14:paraId="0929D568" w14:textId="77777777" w:rsidR="0057624C" w:rsidRDefault="0057624C" w:rsidP="0057624C">
            <w:r>
              <w:t>0.00</w:t>
            </w:r>
          </w:p>
        </w:tc>
      </w:tr>
      <w:tr w:rsidR="0057624C" w14:paraId="534D70FB" w14:textId="77777777" w:rsidTr="0057624C">
        <w:tc>
          <w:tcPr>
            <w:tcW w:w="1440" w:type="dxa"/>
          </w:tcPr>
          <w:p w14:paraId="28C1FB54" w14:textId="77777777" w:rsidR="0057624C" w:rsidRDefault="0057624C" w:rsidP="0057624C">
            <w:r>
              <w:t>central europe and the baltics</w:t>
            </w:r>
          </w:p>
        </w:tc>
        <w:tc>
          <w:tcPr>
            <w:tcW w:w="1440" w:type="dxa"/>
          </w:tcPr>
          <w:p w14:paraId="34D38AC0" w14:textId="77777777" w:rsidR="0057624C" w:rsidRDefault="0057624C" w:rsidP="0057624C">
            <w:r>
              <w:t>0.00</w:t>
            </w:r>
          </w:p>
        </w:tc>
        <w:tc>
          <w:tcPr>
            <w:tcW w:w="1440" w:type="dxa"/>
          </w:tcPr>
          <w:p w14:paraId="327EBB4C" w14:textId="77777777" w:rsidR="0057624C" w:rsidRDefault="0057624C" w:rsidP="0057624C">
            <w:r>
              <w:t>0.00</w:t>
            </w:r>
          </w:p>
        </w:tc>
        <w:tc>
          <w:tcPr>
            <w:tcW w:w="1440" w:type="dxa"/>
          </w:tcPr>
          <w:p w14:paraId="42E41A64" w14:textId="77777777" w:rsidR="0057624C" w:rsidRDefault="0057624C" w:rsidP="0057624C">
            <w:r>
              <w:t>0.00</w:t>
            </w:r>
          </w:p>
        </w:tc>
        <w:tc>
          <w:tcPr>
            <w:tcW w:w="1440" w:type="dxa"/>
          </w:tcPr>
          <w:p w14:paraId="43D5489E" w14:textId="77777777" w:rsidR="0057624C" w:rsidRDefault="0057624C" w:rsidP="0057624C">
            <w:r>
              <w:t>0.00</w:t>
            </w:r>
          </w:p>
        </w:tc>
        <w:tc>
          <w:tcPr>
            <w:tcW w:w="1440" w:type="dxa"/>
          </w:tcPr>
          <w:p w14:paraId="684FAA84" w14:textId="77777777" w:rsidR="0057624C" w:rsidRDefault="0057624C" w:rsidP="0057624C">
            <w:r>
              <w:t>0.00</w:t>
            </w:r>
          </w:p>
        </w:tc>
      </w:tr>
      <w:tr w:rsidR="0057624C" w14:paraId="02A24E92" w14:textId="77777777" w:rsidTr="0057624C">
        <w:tc>
          <w:tcPr>
            <w:tcW w:w="1440" w:type="dxa"/>
          </w:tcPr>
          <w:p w14:paraId="5CF41DA8" w14:textId="77777777" w:rsidR="0057624C" w:rsidRDefault="0057624C" w:rsidP="0057624C">
            <w:r>
              <w:t>china</w:t>
            </w:r>
          </w:p>
        </w:tc>
        <w:tc>
          <w:tcPr>
            <w:tcW w:w="1440" w:type="dxa"/>
          </w:tcPr>
          <w:p w14:paraId="1C229305" w14:textId="77777777" w:rsidR="0057624C" w:rsidRDefault="0057624C" w:rsidP="0057624C">
            <w:r>
              <w:t>30.83</w:t>
            </w:r>
          </w:p>
        </w:tc>
        <w:tc>
          <w:tcPr>
            <w:tcW w:w="1440" w:type="dxa"/>
          </w:tcPr>
          <w:p w14:paraId="756EEA40" w14:textId="77777777" w:rsidR="0057624C" w:rsidRDefault="0057624C" w:rsidP="0057624C">
            <w:r>
              <w:t>47.50</w:t>
            </w:r>
          </w:p>
        </w:tc>
        <w:tc>
          <w:tcPr>
            <w:tcW w:w="1440" w:type="dxa"/>
          </w:tcPr>
          <w:p w14:paraId="3B1D855F" w14:textId="77777777" w:rsidR="0057624C" w:rsidRDefault="0057624C" w:rsidP="0057624C">
            <w:r>
              <w:t>27.62</w:t>
            </w:r>
          </w:p>
        </w:tc>
        <w:tc>
          <w:tcPr>
            <w:tcW w:w="1440" w:type="dxa"/>
          </w:tcPr>
          <w:p w14:paraId="76926B8B" w14:textId="77777777" w:rsidR="0057624C" w:rsidRDefault="0057624C" w:rsidP="0057624C">
            <w:r>
              <w:t>0.00</w:t>
            </w:r>
          </w:p>
        </w:tc>
        <w:tc>
          <w:tcPr>
            <w:tcW w:w="1440" w:type="dxa"/>
          </w:tcPr>
          <w:p w14:paraId="6A34B21F" w14:textId="77777777" w:rsidR="0057624C" w:rsidRDefault="0057624C" w:rsidP="0057624C">
            <w:r>
              <w:t>65.00</w:t>
            </w:r>
          </w:p>
        </w:tc>
      </w:tr>
      <w:tr w:rsidR="0057624C" w14:paraId="606C965F" w14:textId="77777777" w:rsidTr="0057624C">
        <w:tc>
          <w:tcPr>
            <w:tcW w:w="1440" w:type="dxa"/>
          </w:tcPr>
          <w:p w14:paraId="27ACDB75" w14:textId="77777777" w:rsidR="0057624C" w:rsidRDefault="0057624C" w:rsidP="0057624C">
            <w:r>
              <w:t>colombia</w:t>
            </w:r>
          </w:p>
        </w:tc>
        <w:tc>
          <w:tcPr>
            <w:tcW w:w="1440" w:type="dxa"/>
          </w:tcPr>
          <w:p w14:paraId="2D6BD5A0" w14:textId="77777777" w:rsidR="0057624C" w:rsidRDefault="0057624C" w:rsidP="0057624C">
            <w:r>
              <w:t>34.58</w:t>
            </w:r>
          </w:p>
        </w:tc>
        <w:tc>
          <w:tcPr>
            <w:tcW w:w="1440" w:type="dxa"/>
          </w:tcPr>
          <w:p w14:paraId="1CEF157F" w14:textId="77777777" w:rsidR="0057624C" w:rsidRDefault="0057624C" w:rsidP="0057624C">
            <w:r>
              <w:t>47.50</w:t>
            </w:r>
          </w:p>
        </w:tc>
        <w:tc>
          <w:tcPr>
            <w:tcW w:w="1440" w:type="dxa"/>
          </w:tcPr>
          <w:p w14:paraId="1B186FB9" w14:textId="77777777" w:rsidR="0057624C" w:rsidRDefault="0057624C" w:rsidP="0057624C">
            <w:r>
              <w:t>32.37</w:t>
            </w:r>
          </w:p>
        </w:tc>
        <w:tc>
          <w:tcPr>
            <w:tcW w:w="1440" w:type="dxa"/>
          </w:tcPr>
          <w:p w14:paraId="1382C3BB" w14:textId="77777777" w:rsidR="0057624C" w:rsidRDefault="0057624C" w:rsidP="0057624C">
            <w:r>
              <w:t>0.00</w:t>
            </w:r>
          </w:p>
        </w:tc>
        <w:tc>
          <w:tcPr>
            <w:tcW w:w="1440" w:type="dxa"/>
          </w:tcPr>
          <w:p w14:paraId="1A9BA744" w14:textId="77777777" w:rsidR="0057624C" w:rsidRDefault="0057624C" w:rsidP="0057624C">
            <w:r>
              <w:t>80.00</w:t>
            </w:r>
          </w:p>
        </w:tc>
      </w:tr>
      <w:tr w:rsidR="0057624C" w14:paraId="4C2E60B0" w14:textId="77777777" w:rsidTr="0057624C">
        <w:tc>
          <w:tcPr>
            <w:tcW w:w="1440" w:type="dxa"/>
          </w:tcPr>
          <w:p w14:paraId="40D19CF8" w14:textId="77777777" w:rsidR="0057624C" w:rsidRDefault="0057624C" w:rsidP="0057624C">
            <w:r>
              <w:t>costa rica</w:t>
            </w:r>
          </w:p>
        </w:tc>
        <w:tc>
          <w:tcPr>
            <w:tcW w:w="1440" w:type="dxa"/>
          </w:tcPr>
          <w:p w14:paraId="447FA37F" w14:textId="77777777" w:rsidR="0057624C" w:rsidRDefault="0057624C" w:rsidP="0057624C">
            <w:r>
              <w:t>40.83</w:t>
            </w:r>
          </w:p>
        </w:tc>
        <w:tc>
          <w:tcPr>
            <w:tcW w:w="1440" w:type="dxa"/>
          </w:tcPr>
          <w:p w14:paraId="6FB00AF6" w14:textId="77777777" w:rsidR="0057624C" w:rsidRDefault="0057624C" w:rsidP="0057624C">
            <w:r>
              <w:t>52.50</w:t>
            </w:r>
          </w:p>
        </w:tc>
        <w:tc>
          <w:tcPr>
            <w:tcW w:w="1440" w:type="dxa"/>
          </w:tcPr>
          <w:p w14:paraId="4FA178AD" w14:textId="77777777" w:rsidR="0057624C" w:rsidRDefault="0057624C" w:rsidP="0057624C">
            <w:r>
              <w:t>37.83</w:t>
            </w:r>
          </w:p>
        </w:tc>
        <w:tc>
          <w:tcPr>
            <w:tcW w:w="1440" w:type="dxa"/>
          </w:tcPr>
          <w:p w14:paraId="009F61B0" w14:textId="77777777" w:rsidR="0057624C" w:rsidRDefault="0057624C" w:rsidP="0057624C">
            <w:r>
              <w:t>0.00</w:t>
            </w:r>
          </w:p>
        </w:tc>
        <w:tc>
          <w:tcPr>
            <w:tcW w:w="1440" w:type="dxa"/>
          </w:tcPr>
          <w:p w14:paraId="7D73526F" w14:textId="77777777" w:rsidR="0057624C" w:rsidRDefault="0057624C" w:rsidP="0057624C">
            <w:r>
              <w:t>90.00</w:t>
            </w:r>
          </w:p>
        </w:tc>
      </w:tr>
      <w:tr w:rsidR="0057624C" w14:paraId="04ECABC7" w14:textId="77777777" w:rsidTr="0057624C">
        <w:tc>
          <w:tcPr>
            <w:tcW w:w="1440" w:type="dxa"/>
          </w:tcPr>
          <w:p w14:paraId="2A4028C4" w14:textId="77777777" w:rsidR="0057624C" w:rsidRDefault="0057624C" w:rsidP="0057624C">
            <w:r>
              <w:t>cote d'ivoire</w:t>
            </w:r>
          </w:p>
        </w:tc>
        <w:tc>
          <w:tcPr>
            <w:tcW w:w="1440" w:type="dxa"/>
          </w:tcPr>
          <w:p w14:paraId="7A689F19" w14:textId="77777777" w:rsidR="0057624C" w:rsidRDefault="0057624C" w:rsidP="0057624C">
            <w:r>
              <w:t>22.08</w:t>
            </w:r>
          </w:p>
        </w:tc>
        <w:tc>
          <w:tcPr>
            <w:tcW w:w="1440" w:type="dxa"/>
          </w:tcPr>
          <w:p w14:paraId="1AAC6F41" w14:textId="77777777" w:rsidR="0057624C" w:rsidRDefault="0057624C" w:rsidP="0057624C">
            <w:r>
              <w:t>20.00</w:t>
            </w:r>
          </w:p>
        </w:tc>
        <w:tc>
          <w:tcPr>
            <w:tcW w:w="1440" w:type="dxa"/>
          </w:tcPr>
          <w:p w14:paraId="6434DD1D" w14:textId="77777777" w:rsidR="0057624C" w:rsidRDefault="0057624C" w:rsidP="0057624C">
            <w:r>
              <w:t>24.44</w:t>
            </w:r>
          </w:p>
        </w:tc>
        <w:tc>
          <w:tcPr>
            <w:tcW w:w="1440" w:type="dxa"/>
          </w:tcPr>
          <w:p w14:paraId="5B138CD5" w14:textId="77777777" w:rsidR="0057624C" w:rsidRDefault="0057624C" w:rsidP="0057624C">
            <w:r>
              <w:t>0.00</w:t>
            </w:r>
          </w:p>
        </w:tc>
        <w:tc>
          <w:tcPr>
            <w:tcW w:w="1440" w:type="dxa"/>
          </w:tcPr>
          <w:p w14:paraId="180EA56B" w14:textId="77777777" w:rsidR="0057624C" w:rsidRDefault="0057624C" w:rsidP="0057624C">
            <w:r>
              <w:t>65.00</w:t>
            </w:r>
          </w:p>
        </w:tc>
      </w:tr>
      <w:tr w:rsidR="0057624C" w14:paraId="135BFD87" w14:textId="77777777" w:rsidTr="0057624C">
        <w:tc>
          <w:tcPr>
            <w:tcW w:w="1440" w:type="dxa"/>
          </w:tcPr>
          <w:p w14:paraId="0686A3B9" w14:textId="77777777" w:rsidR="0057624C" w:rsidRDefault="0057624C" w:rsidP="0057624C">
            <w:r>
              <w:t>early-demographic dividend</w:t>
            </w:r>
          </w:p>
        </w:tc>
        <w:tc>
          <w:tcPr>
            <w:tcW w:w="1440" w:type="dxa"/>
          </w:tcPr>
          <w:p w14:paraId="7643AD0C" w14:textId="77777777" w:rsidR="0057624C" w:rsidRDefault="0057624C" w:rsidP="0057624C">
            <w:r>
              <w:t>0.00</w:t>
            </w:r>
          </w:p>
        </w:tc>
        <w:tc>
          <w:tcPr>
            <w:tcW w:w="1440" w:type="dxa"/>
          </w:tcPr>
          <w:p w14:paraId="1D529215" w14:textId="77777777" w:rsidR="0057624C" w:rsidRDefault="0057624C" w:rsidP="0057624C">
            <w:r>
              <w:t>0.00</w:t>
            </w:r>
          </w:p>
        </w:tc>
        <w:tc>
          <w:tcPr>
            <w:tcW w:w="1440" w:type="dxa"/>
          </w:tcPr>
          <w:p w14:paraId="03BAF8B0" w14:textId="77777777" w:rsidR="0057624C" w:rsidRDefault="0057624C" w:rsidP="0057624C">
            <w:r>
              <w:t>0.00</w:t>
            </w:r>
          </w:p>
        </w:tc>
        <w:tc>
          <w:tcPr>
            <w:tcW w:w="1440" w:type="dxa"/>
          </w:tcPr>
          <w:p w14:paraId="36E32F3C" w14:textId="77777777" w:rsidR="0057624C" w:rsidRDefault="0057624C" w:rsidP="0057624C">
            <w:r>
              <w:t>0.00</w:t>
            </w:r>
          </w:p>
        </w:tc>
        <w:tc>
          <w:tcPr>
            <w:tcW w:w="1440" w:type="dxa"/>
          </w:tcPr>
          <w:p w14:paraId="4497EC96" w14:textId="77777777" w:rsidR="0057624C" w:rsidRDefault="0057624C" w:rsidP="0057624C">
            <w:r>
              <w:t>0.00</w:t>
            </w:r>
          </w:p>
        </w:tc>
      </w:tr>
      <w:tr w:rsidR="0057624C" w14:paraId="08A933AF" w14:textId="77777777" w:rsidTr="0057624C">
        <w:tc>
          <w:tcPr>
            <w:tcW w:w="1440" w:type="dxa"/>
          </w:tcPr>
          <w:p w14:paraId="4B19DF03" w14:textId="77777777" w:rsidR="0057624C" w:rsidRDefault="0057624C" w:rsidP="0057624C">
            <w:r>
              <w:t>east asia &amp; pacific (excluding high income)</w:t>
            </w:r>
          </w:p>
        </w:tc>
        <w:tc>
          <w:tcPr>
            <w:tcW w:w="1440" w:type="dxa"/>
          </w:tcPr>
          <w:p w14:paraId="3A8D4E0E" w14:textId="77777777" w:rsidR="0057624C" w:rsidRDefault="0057624C" w:rsidP="0057624C">
            <w:r>
              <w:t>0.00</w:t>
            </w:r>
          </w:p>
        </w:tc>
        <w:tc>
          <w:tcPr>
            <w:tcW w:w="1440" w:type="dxa"/>
          </w:tcPr>
          <w:p w14:paraId="59F8525D" w14:textId="77777777" w:rsidR="0057624C" w:rsidRDefault="0057624C" w:rsidP="0057624C">
            <w:r>
              <w:t>0.00</w:t>
            </w:r>
          </w:p>
        </w:tc>
        <w:tc>
          <w:tcPr>
            <w:tcW w:w="1440" w:type="dxa"/>
          </w:tcPr>
          <w:p w14:paraId="267CAD7A" w14:textId="77777777" w:rsidR="0057624C" w:rsidRDefault="0057624C" w:rsidP="0057624C">
            <w:r>
              <w:t>0.00</w:t>
            </w:r>
          </w:p>
        </w:tc>
        <w:tc>
          <w:tcPr>
            <w:tcW w:w="1440" w:type="dxa"/>
          </w:tcPr>
          <w:p w14:paraId="1817E62F" w14:textId="77777777" w:rsidR="0057624C" w:rsidRDefault="0057624C" w:rsidP="0057624C">
            <w:r>
              <w:t>0.00</w:t>
            </w:r>
          </w:p>
        </w:tc>
        <w:tc>
          <w:tcPr>
            <w:tcW w:w="1440" w:type="dxa"/>
          </w:tcPr>
          <w:p w14:paraId="67E649C7" w14:textId="77777777" w:rsidR="0057624C" w:rsidRDefault="0057624C" w:rsidP="0057624C">
            <w:r>
              <w:t>0.00</w:t>
            </w:r>
          </w:p>
        </w:tc>
      </w:tr>
      <w:tr w:rsidR="0057624C" w14:paraId="410FAA95" w14:textId="77777777" w:rsidTr="0057624C">
        <w:tc>
          <w:tcPr>
            <w:tcW w:w="1440" w:type="dxa"/>
          </w:tcPr>
          <w:p w14:paraId="5E3072A0" w14:textId="77777777" w:rsidR="0057624C" w:rsidRDefault="0057624C" w:rsidP="0057624C">
            <w:r>
              <w:t>east asia &amp; pacific (ida &amp; ibrd countries)</w:t>
            </w:r>
          </w:p>
        </w:tc>
        <w:tc>
          <w:tcPr>
            <w:tcW w:w="1440" w:type="dxa"/>
          </w:tcPr>
          <w:p w14:paraId="03AA4ADB" w14:textId="77777777" w:rsidR="0057624C" w:rsidRDefault="0057624C" w:rsidP="0057624C">
            <w:r>
              <w:t>0.00</w:t>
            </w:r>
          </w:p>
        </w:tc>
        <w:tc>
          <w:tcPr>
            <w:tcW w:w="1440" w:type="dxa"/>
          </w:tcPr>
          <w:p w14:paraId="37066829" w14:textId="77777777" w:rsidR="0057624C" w:rsidRDefault="0057624C" w:rsidP="0057624C">
            <w:r>
              <w:t>0.00</w:t>
            </w:r>
          </w:p>
        </w:tc>
        <w:tc>
          <w:tcPr>
            <w:tcW w:w="1440" w:type="dxa"/>
          </w:tcPr>
          <w:p w14:paraId="0BD6B401" w14:textId="77777777" w:rsidR="0057624C" w:rsidRDefault="0057624C" w:rsidP="0057624C">
            <w:r>
              <w:t>0.00</w:t>
            </w:r>
          </w:p>
        </w:tc>
        <w:tc>
          <w:tcPr>
            <w:tcW w:w="1440" w:type="dxa"/>
          </w:tcPr>
          <w:p w14:paraId="46C44C4D" w14:textId="77777777" w:rsidR="0057624C" w:rsidRDefault="0057624C" w:rsidP="0057624C">
            <w:r>
              <w:t>0.00</w:t>
            </w:r>
          </w:p>
        </w:tc>
        <w:tc>
          <w:tcPr>
            <w:tcW w:w="1440" w:type="dxa"/>
          </w:tcPr>
          <w:p w14:paraId="73AFF9D1" w14:textId="77777777" w:rsidR="0057624C" w:rsidRDefault="0057624C" w:rsidP="0057624C">
            <w:r>
              <w:t>0.00</w:t>
            </w:r>
          </w:p>
        </w:tc>
      </w:tr>
      <w:tr w:rsidR="0057624C" w14:paraId="2803D6B9" w14:textId="77777777" w:rsidTr="0057624C">
        <w:tc>
          <w:tcPr>
            <w:tcW w:w="1440" w:type="dxa"/>
          </w:tcPr>
          <w:p w14:paraId="110FE016" w14:textId="77777777" w:rsidR="0057624C" w:rsidRDefault="0057624C" w:rsidP="0057624C">
            <w:r>
              <w:t>ecuador</w:t>
            </w:r>
          </w:p>
        </w:tc>
        <w:tc>
          <w:tcPr>
            <w:tcW w:w="1440" w:type="dxa"/>
          </w:tcPr>
          <w:p w14:paraId="29146A2F" w14:textId="77777777" w:rsidR="0057624C" w:rsidRDefault="0057624C" w:rsidP="0057624C">
            <w:r>
              <w:t>29.58</w:t>
            </w:r>
          </w:p>
        </w:tc>
        <w:tc>
          <w:tcPr>
            <w:tcW w:w="1440" w:type="dxa"/>
          </w:tcPr>
          <w:p w14:paraId="0F3A5DC6" w14:textId="77777777" w:rsidR="0057624C" w:rsidRDefault="0057624C" w:rsidP="0057624C">
            <w:r>
              <w:t>45.00</w:t>
            </w:r>
          </w:p>
        </w:tc>
        <w:tc>
          <w:tcPr>
            <w:tcW w:w="1440" w:type="dxa"/>
          </w:tcPr>
          <w:p w14:paraId="4D2C4075" w14:textId="77777777" w:rsidR="0057624C" w:rsidRDefault="0057624C" w:rsidP="0057624C">
            <w:r>
              <w:t>26.58</w:t>
            </w:r>
          </w:p>
        </w:tc>
        <w:tc>
          <w:tcPr>
            <w:tcW w:w="1440" w:type="dxa"/>
          </w:tcPr>
          <w:p w14:paraId="35B1A5F1" w14:textId="77777777" w:rsidR="0057624C" w:rsidRDefault="0057624C" w:rsidP="0057624C">
            <w:r>
              <w:t>0.00</w:t>
            </w:r>
          </w:p>
        </w:tc>
        <w:tc>
          <w:tcPr>
            <w:tcW w:w="1440" w:type="dxa"/>
          </w:tcPr>
          <w:p w14:paraId="7B37D56E" w14:textId="77777777" w:rsidR="0057624C" w:rsidRDefault="0057624C" w:rsidP="0057624C">
            <w:r>
              <w:t>60.00</w:t>
            </w:r>
          </w:p>
        </w:tc>
      </w:tr>
      <w:tr w:rsidR="0057624C" w14:paraId="6651F09E" w14:textId="77777777" w:rsidTr="0057624C">
        <w:tc>
          <w:tcPr>
            <w:tcW w:w="1440" w:type="dxa"/>
          </w:tcPr>
          <w:p w14:paraId="36513121" w14:textId="77777777" w:rsidR="0057624C" w:rsidRDefault="0057624C" w:rsidP="0057624C">
            <w:r>
              <w:t>egypt, arab rep.</w:t>
            </w:r>
          </w:p>
        </w:tc>
        <w:tc>
          <w:tcPr>
            <w:tcW w:w="1440" w:type="dxa"/>
          </w:tcPr>
          <w:p w14:paraId="63D6821F" w14:textId="77777777" w:rsidR="0057624C" w:rsidRDefault="0057624C" w:rsidP="0057624C">
            <w:r>
              <w:t>36.67</w:t>
            </w:r>
          </w:p>
        </w:tc>
        <w:tc>
          <w:tcPr>
            <w:tcW w:w="1440" w:type="dxa"/>
          </w:tcPr>
          <w:p w14:paraId="374AD5E0" w14:textId="77777777" w:rsidR="0057624C" w:rsidRDefault="0057624C" w:rsidP="0057624C">
            <w:r>
              <w:t>60.00</w:t>
            </w:r>
          </w:p>
        </w:tc>
        <w:tc>
          <w:tcPr>
            <w:tcW w:w="1440" w:type="dxa"/>
          </w:tcPr>
          <w:p w14:paraId="4CFBBA75" w14:textId="77777777" w:rsidR="0057624C" w:rsidRDefault="0057624C" w:rsidP="0057624C">
            <w:r>
              <w:t>32.57</w:t>
            </w:r>
          </w:p>
        </w:tc>
        <w:tc>
          <w:tcPr>
            <w:tcW w:w="1440" w:type="dxa"/>
          </w:tcPr>
          <w:p w14:paraId="702CEA4D" w14:textId="77777777" w:rsidR="0057624C" w:rsidRDefault="0057624C" w:rsidP="0057624C">
            <w:r>
              <w:t>0.00</w:t>
            </w:r>
          </w:p>
        </w:tc>
        <w:tc>
          <w:tcPr>
            <w:tcW w:w="1440" w:type="dxa"/>
          </w:tcPr>
          <w:p w14:paraId="062576F9" w14:textId="77777777" w:rsidR="0057624C" w:rsidRDefault="0057624C" w:rsidP="0057624C">
            <w:r>
              <w:t>70.00</w:t>
            </w:r>
          </w:p>
        </w:tc>
      </w:tr>
      <w:tr w:rsidR="0057624C" w14:paraId="4081B34F" w14:textId="77777777" w:rsidTr="0057624C">
        <w:tc>
          <w:tcPr>
            <w:tcW w:w="1440" w:type="dxa"/>
          </w:tcPr>
          <w:p w14:paraId="7088C625" w14:textId="77777777" w:rsidR="0057624C" w:rsidRDefault="0057624C" w:rsidP="0057624C">
            <w:r>
              <w:t>euro area</w:t>
            </w:r>
          </w:p>
        </w:tc>
        <w:tc>
          <w:tcPr>
            <w:tcW w:w="1440" w:type="dxa"/>
          </w:tcPr>
          <w:p w14:paraId="4A267719" w14:textId="77777777" w:rsidR="0057624C" w:rsidRDefault="0057624C" w:rsidP="0057624C">
            <w:r>
              <w:t>0.00</w:t>
            </w:r>
          </w:p>
        </w:tc>
        <w:tc>
          <w:tcPr>
            <w:tcW w:w="1440" w:type="dxa"/>
          </w:tcPr>
          <w:p w14:paraId="40B3C516" w14:textId="77777777" w:rsidR="0057624C" w:rsidRDefault="0057624C" w:rsidP="0057624C">
            <w:r>
              <w:t>0.00</w:t>
            </w:r>
          </w:p>
        </w:tc>
        <w:tc>
          <w:tcPr>
            <w:tcW w:w="1440" w:type="dxa"/>
          </w:tcPr>
          <w:p w14:paraId="4B9CB003" w14:textId="77777777" w:rsidR="0057624C" w:rsidRDefault="0057624C" w:rsidP="0057624C">
            <w:r>
              <w:t>0.00</w:t>
            </w:r>
          </w:p>
        </w:tc>
        <w:tc>
          <w:tcPr>
            <w:tcW w:w="1440" w:type="dxa"/>
          </w:tcPr>
          <w:p w14:paraId="551946D2" w14:textId="77777777" w:rsidR="0057624C" w:rsidRDefault="0057624C" w:rsidP="0057624C">
            <w:r>
              <w:t>0.00</w:t>
            </w:r>
          </w:p>
        </w:tc>
        <w:tc>
          <w:tcPr>
            <w:tcW w:w="1440" w:type="dxa"/>
          </w:tcPr>
          <w:p w14:paraId="45BEB710" w14:textId="77777777" w:rsidR="0057624C" w:rsidRDefault="0057624C" w:rsidP="0057624C">
            <w:r>
              <w:t>0.00</w:t>
            </w:r>
          </w:p>
        </w:tc>
      </w:tr>
      <w:tr w:rsidR="0057624C" w14:paraId="03ADD3A5" w14:textId="77777777" w:rsidTr="0057624C">
        <w:tc>
          <w:tcPr>
            <w:tcW w:w="1440" w:type="dxa"/>
          </w:tcPr>
          <w:p w14:paraId="4AC8B703" w14:textId="77777777" w:rsidR="0057624C" w:rsidRDefault="0057624C" w:rsidP="0057624C">
            <w:r>
              <w:lastRenderedPageBreak/>
              <w:t>europe &amp; central asia</w:t>
            </w:r>
          </w:p>
        </w:tc>
        <w:tc>
          <w:tcPr>
            <w:tcW w:w="1440" w:type="dxa"/>
          </w:tcPr>
          <w:p w14:paraId="1121DBB7" w14:textId="77777777" w:rsidR="0057624C" w:rsidRDefault="0057624C" w:rsidP="0057624C">
            <w:r>
              <w:t>0.00</w:t>
            </w:r>
          </w:p>
        </w:tc>
        <w:tc>
          <w:tcPr>
            <w:tcW w:w="1440" w:type="dxa"/>
          </w:tcPr>
          <w:p w14:paraId="5AF6A4FD" w14:textId="77777777" w:rsidR="0057624C" w:rsidRDefault="0057624C" w:rsidP="0057624C">
            <w:r>
              <w:t>0.00</w:t>
            </w:r>
          </w:p>
        </w:tc>
        <w:tc>
          <w:tcPr>
            <w:tcW w:w="1440" w:type="dxa"/>
          </w:tcPr>
          <w:p w14:paraId="43246FE0" w14:textId="77777777" w:rsidR="0057624C" w:rsidRDefault="0057624C" w:rsidP="0057624C">
            <w:r>
              <w:t>0.00</w:t>
            </w:r>
          </w:p>
        </w:tc>
        <w:tc>
          <w:tcPr>
            <w:tcW w:w="1440" w:type="dxa"/>
          </w:tcPr>
          <w:p w14:paraId="67E4C8C7" w14:textId="77777777" w:rsidR="0057624C" w:rsidRDefault="0057624C" w:rsidP="0057624C">
            <w:r>
              <w:t>0.00</w:t>
            </w:r>
          </w:p>
        </w:tc>
        <w:tc>
          <w:tcPr>
            <w:tcW w:w="1440" w:type="dxa"/>
          </w:tcPr>
          <w:p w14:paraId="4EF7636B" w14:textId="77777777" w:rsidR="0057624C" w:rsidRDefault="0057624C" w:rsidP="0057624C">
            <w:r>
              <w:t>0.00</w:t>
            </w:r>
          </w:p>
        </w:tc>
      </w:tr>
      <w:tr w:rsidR="0057624C" w14:paraId="0E6C7C91" w14:textId="77777777" w:rsidTr="0057624C">
        <w:tc>
          <w:tcPr>
            <w:tcW w:w="1440" w:type="dxa"/>
          </w:tcPr>
          <w:p w14:paraId="3E9D1744" w14:textId="77777777" w:rsidR="0057624C" w:rsidRDefault="0057624C" w:rsidP="0057624C">
            <w:r>
              <w:t>europe &amp; central asia (excluding high income)</w:t>
            </w:r>
          </w:p>
        </w:tc>
        <w:tc>
          <w:tcPr>
            <w:tcW w:w="1440" w:type="dxa"/>
          </w:tcPr>
          <w:p w14:paraId="2B9259A1" w14:textId="77777777" w:rsidR="0057624C" w:rsidRDefault="0057624C" w:rsidP="0057624C">
            <w:r>
              <w:t>0.00</w:t>
            </w:r>
          </w:p>
        </w:tc>
        <w:tc>
          <w:tcPr>
            <w:tcW w:w="1440" w:type="dxa"/>
          </w:tcPr>
          <w:p w14:paraId="28854BBC" w14:textId="77777777" w:rsidR="0057624C" w:rsidRDefault="0057624C" w:rsidP="0057624C">
            <w:r>
              <w:t>0.00</w:t>
            </w:r>
          </w:p>
        </w:tc>
        <w:tc>
          <w:tcPr>
            <w:tcW w:w="1440" w:type="dxa"/>
          </w:tcPr>
          <w:p w14:paraId="1CB72166" w14:textId="77777777" w:rsidR="0057624C" w:rsidRDefault="0057624C" w:rsidP="0057624C">
            <w:r>
              <w:t>0.00</w:t>
            </w:r>
          </w:p>
        </w:tc>
        <w:tc>
          <w:tcPr>
            <w:tcW w:w="1440" w:type="dxa"/>
          </w:tcPr>
          <w:p w14:paraId="3888FF13" w14:textId="77777777" w:rsidR="0057624C" w:rsidRDefault="0057624C" w:rsidP="0057624C">
            <w:r>
              <w:t>0.00</w:t>
            </w:r>
          </w:p>
        </w:tc>
        <w:tc>
          <w:tcPr>
            <w:tcW w:w="1440" w:type="dxa"/>
          </w:tcPr>
          <w:p w14:paraId="7AAE5E81" w14:textId="77777777" w:rsidR="0057624C" w:rsidRDefault="0057624C" w:rsidP="0057624C">
            <w:r>
              <w:t>0.00</w:t>
            </w:r>
          </w:p>
        </w:tc>
      </w:tr>
      <w:tr w:rsidR="0057624C" w14:paraId="29E07628" w14:textId="77777777" w:rsidTr="0057624C">
        <w:tc>
          <w:tcPr>
            <w:tcW w:w="1440" w:type="dxa"/>
          </w:tcPr>
          <w:p w14:paraId="72F38A55" w14:textId="77777777" w:rsidR="0057624C" w:rsidRDefault="0057624C" w:rsidP="0057624C">
            <w:r>
              <w:t>europe &amp; central asia (ida &amp; ibrd countries)</w:t>
            </w:r>
          </w:p>
        </w:tc>
        <w:tc>
          <w:tcPr>
            <w:tcW w:w="1440" w:type="dxa"/>
          </w:tcPr>
          <w:p w14:paraId="040EDFE9" w14:textId="77777777" w:rsidR="0057624C" w:rsidRDefault="0057624C" w:rsidP="0057624C">
            <w:r>
              <w:t>0.00</w:t>
            </w:r>
          </w:p>
        </w:tc>
        <w:tc>
          <w:tcPr>
            <w:tcW w:w="1440" w:type="dxa"/>
          </w:tcPr>
          <w:p w14:paraId="49B09907" w14:textId="77777777" w:rsidR="0057624C" w:rsidRDefault="0057624C" w:rsidP="0057624C">
            <w:r>
              <w:t>0.00</w:t>
            </w:r>
          </w:p>
        </w:tc>
        <w:tc>
          <w:tcPr>
            <w:tcW w:w="1440" w:type="dxa"/>
          </w:tcPr>
          <w:p w14:paraId="16EB81E7" w14:textId="77777777" w:rsidR="0057624C" w:rsidRDefault="0057624C" w:rsidP="0057624C">
            <w:r>
              <w:t>0.00</w:t>
            </w:r>
          </w:p>
        </w:tc>
        <w:tc>
          <w:tcPr>
            <w:tcW w:w="1440" w:type="dxa"/>
          </w:tcPr>
          <w:p w14:paraId="63E34505" w14:textId="77777777" w:rsidR="0057624C" w:rsidRDefault="0057624C" w:rsidP="0057624C">
            <w:r>
              <w:t>0.00</w:t>
            </w:r>
          </w:p>
        </w:tc>
        <w:tc>
          <w:tcPr>
            <w:tcW w:w="1440" w:type="dxa"/>
          </w:tcPr>
          <w:p w14:paraId="20DBC34F" w14:textId="77777777" w:rsidR="0057624C" w:rsidRDefault="0057624C" w:rsidP="0057624C">
            <w:r>
              <w:t>0.00</w:t>
            </w:r>
          </w:p>
        </w:tc>
      </w:tr>
      <w:tr w:rsidR="0057624C" w14:paraId="6BFA2B90" w14:textId="77777777" w:rsidTr="0057624C">
        <w:tc>
          <w:tcPr>
            <w:tcW w:w="1440" w:type="dxa"/>
          </w:tcPr>
          <w:p w14:paraId="2321A8CF" w14:textId="77777777" w:rsidR="0057624C" w:rsidRDefault="0057624C" w:rsidP="0057624C">
            <w:r>
              <w:t>european union</w:t>
            </w:r>
          </w:p>
        </w:tc>
        <w:tc>
          <w:tcPr>
            <w:tcW w:w="1440" w:type="dxa"/>
          </w:tcPr>
          <w:p w14:paraId="5D55E397" w14:textId="77777777" w:rsidR="0057624C" w:rsidRDefault="0057624C" w:rsidP="0057624C">
            <w:r>
              <w:t>0.00</w:t>
            </w:r>
          </w:p>
        </w:tc>
        <w:tc>
          <w:tcPr>
            <w:tcW w:w="1440" w:type="dxa"/>
          </w:tcPr>
          <w:p w14:paraId="43090241" w14:textId="77777777" w:rsidR="0057624C" w:rsidRDefault="0057624C" w:rsidP="0057624C">
            <w:r>
              <w:t>0.00</w:t>
            </w:r>
          </w:p>
        </w:tc>
        <w:tc>
          <w:tcPr>
            <w:tcW w:w="1440" w:type="dxa"/>
          </w:tcPr>
          <w:p w14:paraId="4BA84EC1" w14:textId="77777777" w:rsidR="0057624C" w:rsidRDefault="0057624C" w:rsidP="0057624C">
            <w:r>
              <w:t>0.00</w:t>
            </w:r>
          </w:p>
        </w:tc>
        <w:tc>
          <w:tcPr>
            <w:tcW w:w="1440" w:type="dxa"/>
          </w:tcPr>
          <w:p w14:paraId="12E22579" w14:textId="77777777" w:rsidR="0057624C" w:rsidRDefault="0057624C" w:rsidP="0057624C">
            <w:r>
              <w:t>0.00</w:t>
            </w:r>
          </w:p>
        </w:tc>
        <w:tc>
          <w:tcPr>
            <w:tcW w:w="1440" w:type="dxa"/>
          </w:tcPr>
          <w:p w14:paraId="08C440E4" w14:textId="77777777" w:rsidR="0057624C" w:rsidRDefault="0057624C" w:rsidP="0057624C">
            <w:r>
              <w:t>0.00</w:t>
            </w:r>
          </w:p>
        </w:tc>
      </w:tr>
      <w:tr w:rsidR="0057624C" w14:paraId="3EAC6578" w14:textId="77777777" w:rsidTr="0057624C">
        <w:tc>
          <w:tcPr>
            <w:tcW w:w="1440" w:type="dxa"/>
          </w:tcPr>
          <w:p w14:paraId="7766311D" w14:textId="77777777" w:rsidR="0057624C" w:rsidRDefault="0057624C" w:rsidP="0057624C">
            <w:r>
              <w:t>fragile and conflict affected situations</w:t>
            </w:r>
          </w:p>
        </w:tc>
        <w:tc>
          <w:tcPr>
            <w:tcW w:w="1440" w:type="dxa"/>
          </w:tcPr>
          <w:p w14:paraId="267724D7" w14:textId="77777777" w:rsidR="0057624C" w:rsidRDefault="0057624C" w:rsidP="0057624C">
            <w:r>
              <w:t>0.00</w:t>
            </w:r>
          </w:p>
        </w:tc>
        <w:tc>
          <w:tcPr>
            <w:tcW w:w="1440" w:type="dxa"/>
          </w:tcPr>
          <w:p w14:paraId="43CD16F5" w14:textId="77777777" w:rsidR="0057624C" w:rsidRDefault="0057624C" w:rsidP="0057624C">
            <w:r>
              <w:t>0.00</w:t>
            </w:r>
          </w:p>
        </w:tc>
        <w:tc>
          <w:tcPr>
            <w:tcW w:w="1440" w:type="dxa"/>
          </w:tcPr>
          <w:p w14:paraId="2DF6A074" w14:textId="77777777" w:rsidR="0057624C" w:rsidRDefault="0057624C" w:rsidP="0057624C">
            <w:r>
              <w:t>0.00</w:t>
            </w:r>
          </w:p>
        </w:tc>
        <w:tc>
          <w:tcPr>
            <w:tcW w:w="1440" w:type="dxa"/>
          </w:tcPr>
          <w:p w14:paraId="697647BF" w14:textId="77777777" w:rsidR="0057624C" w:rsidRDefault="0057624C" w:rsidP="0057624C">
            <w:r>
              <w:t>0.00</w:t>
            </w:r>
          </w:p>
        </w:tc>
        <w:tc>
          <w:tcPr>
            <w:tcW w:w="1440" w:type="dxa"/>
          </w:tcPr>
          <w:p w14:paraId="79AB60C5" w14:textId="77777777" w:rsidR="0057624C" w:rsidRDefault="0057624C" w:rsidP="0057624C">
            <w:r>
              <w:t>0.00</w:t>
            </w:r>
          </w:p>
        </w:tc>
      </w:tr>
      <w:tr w:rsidR="0057624C" w14:paraId="7D140CC3" w14:textId="77777777" w:rsidTr="0057624C">
        <w:tc>
          <w:tcPr>
            <w:tcW w:w="1440" w:type="dxa"/>
          </w:tcPr>
          <w:p w14:paraId="76BD88D4" w14:textId="77777777" w:rsidR="0057624C" w:rsidRDefault="0057624C" w:rsidP="0057624C">
            <w:r>
              <w:t>gabon</w:t>
            </w:r>
          </w:p>
        </w:tc>
        <w:tc>
          <w:tcPr>
            <w:tcW w:w="1440" w:type="dxa"/>
          </w:tcPr>
          <w:p w14:paraId="60371DDB" w14:textId="77777777" w:rsidR="0057624C" w:rsidRDefault="0057624C" w:rsidP="0057624C">
            <w:r>
              <w:t>15.83</w:t>
            </w:r>
          </w:p>
        </w:tc>
        <w:tc>
          <w:tcPr>
            <w:tcW w:w="1440" w:type="dxa"/>
          </w:tcPr>
          <w:p w14:paraId="3D8149AD" w14:textId="77777777" w:rsidR="0057624C" w:rsidRDefault="0057624C" w:rsidP="0057624C">
            <w:r>
              <w:t>20.00</w:t>
            </w:r>
          </w:p>
        </w:tc>
        <w:tc>
          <w:tcPr>
            <w:tcW w:w="1440" w:type="dxa"/>
          </w:tcPr>
          <w:p w14:paraId="23F45A00" w14:textId="77777777" w:rsidR="0057624C" w:rsidRDefault="0057624C" w:rsidP="0057624C">
            <w:r>
              <w:t>16.63</w:t>
            </w:r>
          </w:p>
        </w:tc>
        <w:tc>
          <w:tcPr>
            <w:tcW w:w="1440" w:type="dxa"/>
          </w:tcPr>
          <w:p w14:paraId="702D77E8" w14:textId="77777777" w:rsidR="0057624C" w:rsidRDefault="0057624C" w:rsidP="0057624C">
            <w:r>
              <w:t>0.00</w:t>
            </w:r>
          </w:p>
        </w:tc>
        <w:tc>
          <w:tcPr>
            <w:tcW w:w="1440" w:type="dxa"/>
          </w:tcPr>
          <w:p w14:paraId="1B5DEB2E" w14:textId="77777777" w:rsidR="0057624C" w:rsidRDefault="0057624C" w:rsidP="0057624C">
            <w:r>
              <w:t>45.00</w:t>
            </w:r>
          </w:p>
        </w:tc>
      </w:tr>
      <w:tr w:rsidR="0057624C" w14:paraId="104A5417" w14:textId="77777777" w:rsidTr="0057624C">
        <w:tc>
          <w:tcPr>
            <w:tcW w:w="1440" w:type="dxa"/>
          </w:tcPr>
          <w:p w14:paraId="053A98DE" w14:textId="77777777" w:rsidR="0057624C" w:rsidRDefault="0057624C" w:rsidP="0057624C">
            <w:r>
              <w:t>georgia</w:t>
            </w:r>
          </w:p>
        </w:tc>
        <w:tc>
          <w:tcPr>
            <w:tcW w:w="1440" w:type="dxa"/>
          </w:tcPr>
          <w:p w14:paraId="34073239" w14:textId="77777777" w:rsidR="0057624C" w:rsidRDefault="0057624C" w:rsidP="0057624C">
            <w:r>
              <w:t>46.67</w:t>
            </w:r>
          </w:p>
        </w:tc>
        <w:tc>
          <w:tcPr>
            <w:tcW w:w="1440" w:type="dxa"/>
          </w:tcPr>
          <w:p w14:paraId="131E89AE" w14:textId="77777777" w:rsidR="0057624C" w:rsidRDefault="0057624C" w:rsidP="0057624C">
            <w:r>
              <w:t>70.00</w:t>
            </w:r>
          </w:p>
        </w:tc>
        <w:tc>
          <w:tcPr>
            <w:tcW w:w="1440" w:type="dxa"/>
          </w:tcPr>
          <w:p w14:paraId="15948AF1" w14:textId="77777777" w:rsidR="0057624C" w:rsidRDefault="0057624C" w:rsidP="0057624C">
            <w:r>
              <w:t>41.74</w:t>
            </w:r>
          </w:p>
        </w:tc>
        <w:tc>
          <w:tcPr>
            <w:tcW w:w="1440" w:type="dxa"/>
          </w:tcPr>
          <w:p w14:paraId="7EA2F1E6" w14:textId="77777777" w:rsidR="0057624C" w:rsidRDefault="0057624C" w:rsidP="0057624C">
            <w:r>
              <w:t>0.00</w:t>
            </w:r>
          </w:p>
        </w:tc>
        <w:tc>
          <w:tcPr>
            <w:tcW w:w="1440" w:type="dxa"/>
          </w:tcPr>
          <w:p w14:paraId="4C270727" w14:textId="77777777" w:rsidR="0057624C" w:rsidRDefault="0057624C" w:rsidP="0057624C">
            <w:r>
              <w:t>90.00</w:t>
            </w:r>
          </w:p>
        </w:tc>
      </w:tr>
      <w:tr w:rsidR="0057624C" w14:paraId="28FD42C7" w14:textId="77777777" w:rsidTr="0057624C">
        <w:tc>
          <w:tcPr>
            <w:tcW w:w="1440" w:type="dxa"/>
          </w:tcPr>
          <w:p w14:paraId="0E889F92" w14:textId="77777777" w:rsidR="0057624C" w:rsidRDefault="0057624C" w:rsidP="0057624C">
            <w:r>
              <w:t>ghana</w:t>
            </w:r>
          </w:p>
        </w:tc>
        <w:tc>
          <w:tcPr>
            <w:tcW w:w="1440" w:type="dxa"/>
          </w:tcPr>
          <w:p w14:paraId="2A5E53C5" w14:textId="77777777" w:rsidR="0057624C" w:rsidRDefault="0057624C" w:rsidP="0057624C">
            <w:r>
              <w:t>28.33</w:t>
            </w:r>
          </w:p>
        </w:tc>
        <w:tc>
          <w:tcPr>
            <w:tcW w:w="1440" w:type="dxa"/>
          </w:tcPr>
          <w:p w14:paraId="7FC07B16" w14:textId="77777777" w:rsidR="0057624C" w:rsidRDefault="0057624C" w:rsidP="0057624C">
            <w:r>
              <w:t>40.00</w:t>
            </w:r>
          </w:p>
        </w:tc>
        <w:tc>
          <w:tcPr>
            <w:tcW w:w="1440" w:type="dxa"/>
          </w:tcPr>
          <w:p w14:paraId="163F08FC" w14:textId="77777777" w:rsidR="0057624C" w:rsidRDefault="0057624C" w:rsidP="0057624C">
            <w:r>
              <w:t>25.79</w:t>
            </w:r>
          </w:p>
        </w:tc>
        <w:tc>
          <w:tcPr>
            <w:tcW w:w="1440" w:type="dxa"/>
          </w:tcPr>
          <w:p w14:paraId="0B48671E" w14:textId="77777777" w:rsidR="0057624C" w:rsidRDefault="0057624C" w:rsidP="0057624C">
            <w:r>
              <w:t>0.00</w:t>
            </w:r>
          </w:p>
        </w:tc>
        <w:tc>
          <w:tcPr>
            <w:tcW w:w="1440" w:type="dxa"/>
          </w:tcPr>
          <w:p w14:paraId="73A8ACE2" w14:textId="77777777" w:rsidR="0057624C" w:rsidRDefault="0057624C" w:rsidP="0057624C">
            <w:r>
              <w:t>60.00</w:t>
            </w:r>
          </w:p>
        </w:tc>
      </w:tr>
      <w:tr w:rsidR="0057624C" w14:paraId="74714E1A" w14:textId="77777777" w:rsidTr="0057624C">
        <w:tc>
          <w:tcPr>
            <w:tcW w:w="1440" w:type="dxa"/>
          </w:tcPr>
          <w:p w14:paraId="16F79CB2" w14:textId="77777777" w:rsidR="0057624C" w:rsidRDefault="0057624C" w:rsidP="0057624C">
            <w:r>
              <w:t>heavily indebted poor countries (hipc)</w:t>
            </w:r>
          </w:p>
        </w:tc>
        <w:tc>
          <w:tcPr>
            <w:tcW w:w="1440" w:type="dxa"/>
          </w:tcPr>
          <w:p w14:paraId="34430852" w14:textId="77777777" w:rsidR="0057624C" w:rsidRDefault="0057624C" w:rsidP="0057624C">
            <w:r>
              <w:t>0.00</w:t>
            </w:r>
          </w:p>
        </w:tc>
        <w:tc>
          <w:tcPr>
            <w:tcW w:w="1440" w:type="dxa"/>
          </w:tcPr>
          <w:p w14:paraId="0AA2F959" w14:textId="77777777" w:rsidR="0057624C" w:rsidRDefault="0057624C" w:rsidP="0057624C">
            <w:r>
              <w:t>0.00</w:t>
            </w:r>
          </w:p>
        </w:tc>
        <w:tc>
          <w:tcPr>
            <w:tcW w:w="1440" w:type="dxa"/>
          </w:tcPr>
          <w:p w14:paraId="294490B8" w14:textId="77777777" w:rsidR="0057624C" w:rsidRDefault="0057624C" w:rsidP="0057624C">
            <w:r>
              <w:t>0.00</w:t>
            </w:r>
          </w:p>
        </w:tc>
        <w:tc>
          <w:tcPr>
            <w:tcW w:w="1440" w:type="dxa"/>
          </w:tcPr>
          <w:p w14:paraId="46709DF6" w14:textId="77777777" w:rsidR="0057624C" w:rsidRDefault="0057624C" w:rsidP="0057624C">
            <w:r>
              <w:t>0.00</w:t>
            </w:r>
          </w:p>
        </w:tc>
        <w:tc>
          <w:tcPr>
            <w:tcW w:w="1440" w:type="dxa"/>
          </w:tcPr>
          <w:p w14:paraId="6968CC44" w14:textId="77777777" w:rsidR="0057624C" w:rsidRDefault="0057624C" w:rsidP="0057624C">
            <w:r>
              <w:t>0.00</w:t>
            </w:r>
          </w:p>
        </w:tc>
      </w:tr>
      <w:tr w:rsidR="0057624C" w14:paraId="3BBE6905" w14:textId="77777777" w:rsidTr="0057624C">
        <w:tc>
          <w:tcPr>
            <w:tcW w:w="1440" w:type="dxa"/>
          </w:tcPr>
          <w:p w14:paraId="39CE2FE2" w14:textId="77777777" w:rsidR="0057624C" w:rsidRDefault="0057624C" w:rsidP="0057624C">
            <w:r>
              <w:t>high income</w:t>
            </w:r>
          </w:p>
        </w:tc>
        <w:tc>
          <w:tcPr>
            <w:tcW w:w="1440" w:type="dxa"/>
          </w:tcPr>
          <w:p w14:paraId="360FD56E" w14:textId="77777777" w:rsidR="0057624C" w:rsidRDefault="0057624C" w:rsidP="0057624C">
            <w:r>
              <w:t>0.00</w:t>
            </w:r>
          </w:p>
        </w:tc>
        <w:tc>
          <w:tcPr>
            <w:tcW w:w="1440" w:type="dxa"/>
          </w:tcPr>
          <w:p w14:paraId="187BBF1F" w14:textId="77777777" w:rsidR="0057624C" w:rsidRDefault="0057624C" w:rsidP="0057624C">
            <w:r>
              <w:t>0.00</w:t>
            </w:r>
          </w:p>
        </w:tc>
        <w:tc>
          <w:tcPr>
            <w:tcW w:w="1440" w:type="dxa"/>
          </w:tcPr>
          <w:p w14:paraId="5E5FB9CA" w14:textId="77777777" w:rsidR="0057624C" w:rsidRDefault="0057624C" w:rsidP="0057624C">
            <w:r>
              <w:t>0.00</w:t>
            </w:r>
          </w:p>
        </w:tc>
        <w:tc>
          <w:tcPr>
            <w:tcW w:w="1440" w:type="dxa"/>
          </w:tcPr>
          <w:p w14:paraId="196756B2" w14:textId="77777777" w:rsidR="0057624C" w:rsidRDefault="0057624C" w:rsidP="0057624C">
            <w:r>
              <w:t>0.00</w:t>
            </w:r>
          </w:p>
        </w:tc>
        <w:tc>
          <w:tcPr>
            <w:tcW w:w="1440" w:type="dxa"/>
          </w:tcPr>
          <w:p w14:paraId="2C75BC1D" w14:textId="77777777" w:rsidR="0057624C" w:rsidRDefault="0057624C" w:rsidP="0057624C">
            <w:r>
              <w:t>0.00</w:t>
            </w:r>
          </w:p>
        </w:tc>
      </w:tr>
      <w:tr w:rsidR="0057624C" w14:paraId="091CA833" w14:textId="77777777" w:rsidTr="0057624C">
        <w:tc>
          <w:tcPr>
            <w:tcW w:w="1440" w:type="dxa"/>
          </w:tcPr>
          <w:p w14:paraId="12CFBF68" w14:textId="77777777" w:rsidR="0057624C" w:rsidRDefault="0057624C" w:rsidP="0057624C">
            <w:r>
              <w:t>honduras</w:t>
            </w:r>
          </w:p>
        </w:tc>
        <w:tc>
          <w:tcPr>
            <w:tcW w:w="1440" w:type="dxa"/>
          </w:tcPr>
          <w:p w14:paraId="46EEC369" w14:textId="77777777" w:rsidR="0057624C" w:rsidRDefault="0057624C" w:rsidP="0057624C">
            <w:r>
              <w:t>20.83</w:t>
            </w:r>
          </w:p>
        </w:tc>
        <w:tc>
          <w:tcPr>
            <w:tcW w:w="1440" w:type="dxa"/>
          </w:tcPr>
          <w:p w14:paraId="50CB69B0" w14:textId="77777777" w:rsidR="0057624C" w:rsidRDefault="0057624C" w:rsidP="0057624C">
            <w:r>
              <w:t>30.00</w:t>
            </w:r>
          </w:p>
        </w:tc>
        <w:tc>
          <w:tcPr>
            <w:tcW w:w="1440" w:type="dxa"/>
          </w:tcPr>
          <w:p w14:paraId="26A256E9" w14:textId="77777777" w:rsidR="0057624C" w:rsidRDefault="0057624C" w:rsidP="0057624C">
            <w:r>
              <w:t>18.81</w:t>
            </w:r>
          </w:p>
        </w:tc>
        <w:tc>
          <w:tcPr>
            <w:tcW w:w="1440" w:type="dxa"/>
          </w:tcPr>
          <w:p w14:paraId="3CECF78B" w14:textId="77777777" w:rsidR="0057624C" w:rsidRDefault="0057624C" w:rsidP="0057624C">
            <w:r>
              <w:t>0.00</w:t>
            </w:r>
          </w:p>
        </w:tc>
        <w:tc>
          <w:tcPr>
            <w:tcW w:w="1440" w:type="dxa"/>
          </w:tcPr>
          <w:p w14:paraId="69E17399" w14:textId="77777777" w:rsidR="0057624C" w:rsidRDefault="0057624C" w:rsidP="0057624C">
            <w:r>
              <w:t>40.00</w:t>
            </w:r>
          </w:p>
        </w:tc>
      </w:tr>
      <w:tr w:rsidR="0057624C" w14:paraId="484B8DD0" w14:textId="77777777" w:rsidTr="0057624C">
        <w:tc>
          <w:tcPr>
            <w:tcW w:w="1440" w:type="dxa"/>
          </w:tcPr>
          <w:p w14:paraId="2B6D6A6B" w14:textId="77777777" w:rsidR="0057624C" w:rsidRDefault="0057624C" w:rsidP="0057624C">
            <w:r>
              <w:t>ibrd only</w:t>
            </w:r>
          </w:p>
        </w:tc>
        <w:tc>
          <w:tcPr>
            <w:tcW w:w="1440" w:type="dxa"/>
          </w:tcPr>
          <w:p w14:paraId="1F986610" w14:textId="77777777" w:rsidR="0057624C" w:rsidRDefault="0057624C" w:rsidP="0057624C">
            <w:r>
              <w:t>0.00</w:t>
            </w:r>
          </w:p>
        </w:tc>
        <w:tc>
          <w:tcPr>
            <w:tcW w:w="1440" w:type="dxa"/>
          </w:tcPr>
          <w:p w14:paraId="34902976" w14:textId="77777777" w:rsidR="0057624C" w:rsidRDefault="0057624C" w:rsidP="0057624C">
            <w:r>
              <w:t>0.00</w:t>
            </w:r>
          </w:p>
        </w:tc>
        <w:tc>
          <w:tcPr>
            <w:tcW w:w="1440" w:type="dxa"/>
          </w:tcPr>
          <w:p w14:paraId="19936FCF" w14:textId="77777777" w:rsidR="0057624C" w:rsidRDefault="0057624C" w:rsidP="0057624C">
            <w:r>
              <w:t>0.00</w:t>
            </w:r>
          </w:p>
        </w:tc>
        <w:tc>
          <w:tcPr>
            <w:tcW w:w="1440" w:type="dxa"/>
          </w:tcPr>
          <w:p w14:paraId="483506CE" w14:textId="77777777" w:rsidR="0057624C" w:rsidRDefault="0057624C" w:rsidP="0057624C">
            <w:r>
              <w:t>0.00</w:t>
            </w:r>
          </w:p>
        </w:tc>
        <w:tc>
          <w:tcPr>
            <w:tcW w:w="1440" w:type="dxa"/>
          </w:tcPr>
          <w:p w14:paraId="3552E5ED" w14:textId="77777777" w:rsidR="0057624C" w:rsidRDefault="0057624C" w:rsidP="0057624C">
            <w:r>
              <w:t>0.00</w:t>
            </w:r>
          </w:p>
        </w:tc>
      </w:tr>
      <w:tr w:rsidR="0057624C" w14:paraId="1B56B51F" w14:textId="77777777" w:rsidTr="0057624C">
        <w:tc>
          <w:tcPr>
            <w:tcW w:w="1440" w:type="dxa"/>
          </w:tcPr>
          <w:p w14:paraId="158C40CD" w14:textId="77777777" w:rsidR="0057624C" w:rsidRDefault="0057624C" w:rsidP="0057624C">
            <w:r>
              <w:t>india</w:t>
            </w:r>
          </w:p>
        </w:tc>
        <w:tc>
          <w:tcPr>
            <w:tcW w:w="1440" w:type="dxa"/>
          </w:tcPr>
          <w:p w14:paraId="409EC2F4" w14:textId="77777777" w:rsidR="0057624C" w:rsidRDefault="0057624C" w:rsidP="0057624C">
            <w:r>
              <w:t>30.83</w:t>
            </w:r>
          </w:p>
        </w:tc>
        <w:tc>
          <w:tcPr>
            <w:tcW w:w="1440" w:type="dxa"/>
          </w:tcPr>
          <w:p w14:paraId="25A9D340" w14:textId="77777777" w:rsidR="0057624C" w:rsidRDefault="0057624C" w:rsidP="0057624C">
            <w:r>
              <w:t>50.00</w:t>
            </w:r>
          </w:p>
        </w:tc>
        <w:tc>
          <w:tcPr>
            <w:tcW w:w="1440" w:type="dxa"/>
          </w:tcPr>
          <w:p w14:paraId="7F19F219" w14:textId="77777777" w:rsidR="0057624C" w:rsidRDefault="0057624C" w:rsidP="0057624C">
            <w:r>
              <w:t>27.29</w:t>
            </w:r>
          </w:p>
        </w:tc>
        <w:tc>
          <w:tcPr>
            <w:tcW w:w="1440" w:type="dxa"/>
          </w:tcPr>
          <w:p w14:paraId="21699D99" w14:textId="77777777" w:rsidR="0057624C" w:rsidRDefault="0057624C" w:rsidP="0057624C">
            <w:r>
              <w:t>0.00</w:t>
            </w:r>
          </w:p>
        </w:tc>
        <w:tc>
          <w:tcPr>
            <w:tcW w:w="1440" w:type="dxa"/>
          </w:tcPr>
          <w:p w14:paraId="6BCFBB70" w14:textId="77777777" w:rsidR="0057624C" w:rsidRDefault="0057624C" w:rsidP="0057624C">
            <w:r>
              <w:t>55.00</w:t>
            </w:r>
          </w:p>
        </w:tc>
      </w:tr>
      <w:tr w:rsidR="0057624C" w14:paraId="6DB22143" w14:textId="77777777" w:rsidTr="0057624C">
        <w:tc>
          <w:tcPr>
            <w:tcW w:w="1440" w:type="dxa"/>
          </w:tcPr>
          <w:p w14:paraId="686F1C6F" w14:textId="77777777" w:rsidR="0057624C" w:rsidRDefault="0057624C" w:rsidP="0057624C">
            <w:r>
              <w:t>indonesia</w:t>
            </w:r>
          </w:p>
        </w:tc>
        <w:tc>
          <w:tcPr>
            <w:tcW w:w="1440" w:type="dxa"/>
          </w:tcPr>
          <w:p w14:paraId="09A2B4AE" w14:textId="77777777" w:rsidR="0057624C" w:rsidRDefault="0057624C" w:rsidP="0057624C">
            <w:r>
              <w:t>32.50</w:t>
            </w:r>
          </w:p>
        </w:tc>
        <w:tc>
          <w:tcPr>
            <w:tcW w:w="1440" w:type="dxa"/>
          </w:tcPr>
          <w:p w14:paraId="41FA2F55" w14:textId="77777777" w:rsidR="0057624C" w:rsidRDefault="0057624C" w:rsidP="0057624C">
            <w:r>
              <w:t>52.50</w:t>
            </w:r>
          </w:p>
        </w:tc>
        <w:tc>
          <w:tcPr>
            <w:tcW w:w="1440" w:type="dxa"/>
          </w:tcPr>
          <w:p w14:paraId="35F6AB98" w14:textId="77777777" w:rsidR="0057624C" w:rsidRDefault="0057624C" w:rsidP="0057624C">
            <w:r>
              <w:t>28.80</w:t>
            </w:r>
          </w:p>
        </w:tc>
        <w:tc>
          <w:tcPr>
            <w:tcW w:w="1440" w:type="dxa"/>
          </w:tcPr>
          <w:p w14:paraId="5321A648" w14:textId="77777777" w:rsidR="0057624C" w:rsidRDefault="0057624C" w:rsidP="0057624C">
            <w:r>
              <w:t>0.00</w:t>
            </w:r>
          </w:p>
        </w:tc>
        <w:tc>
          <w:tcPr>
            <w:tcW w:w="1440" w:type="dxa"/>
          </w:tcPr>
          <w:p w14:paraId="4CF4FD9C" w14:textId="77777777" w:rsidR="0057624C" w:rsidRDefault="0057624C" w:rsidP="0057624C">
            <w:r>
              <w:t>60.00</w:t>
            </w:r>
          </w:p>
        </w:tc>
      </w:tr>
      <w:tr w:rsidR="0057624C" w14:paraId="432C4075" w14:textId="77777777" w:rsidTr="0057624C">
        <w:tc>
          <w:tcPr>
            <w:tcW w:w="1440" w:type="dxa"/>
          </w:tcPr>
          <w:p w14:paraId="65B2EE24" w14:textId="77777777" w:rsidR="0057624C" w:rsidRDefault="0057624C" w:rsidP="0057624C">
            <w:r>
              <w:t>iran, islamic rep.</w:t>
            </w:r>
          </w:p>
        </w:tc>
        <w:tc>
          <w:tcPr>
            <w:tcW w:w="1440" w:type="dxa"/>
          </w:tcPr>
          <w:p w14:paraId="1C66BD03" w14:textId="77777777" w:rsidR="0057624C" w:rsidRDefault="0057624C" w:rsidP="0057624C">
            <w:r>
              <w:t>20.42</w:t>
            </w:r>
          </w:p>
        </w:tc>
        <w:tc>
          <w:tcPr>
            <w:tcW w:w="1440" w:type="dxa"/>
          </w:tcPr>
          <w:p w14:paraId="2C6DDF14" w14:textId="77777777" w:rsidR="0057624C" w:rsidRDefault="0057624C" w:rsidP="0057624C">
            <w:r>
              <w:t>30.00</w:t>
            </w:r>
          </w:p>
        </w:tc>
        <w:tc>
          <w:tcPr>
            <w:tcW w:w="1440" w:type="dxa"/>
          </w:tcPr>
          <w:p w14:paraId="0E13C495" w14:textId="77777777" w:rsidR="0057624C" w:rsidRDefault="0057624C" w:rsidP="0057624C">
            <w:r>
              <w:t>18.52</w:t>
            </w:r>
          </w:p>
        </w:tc>
        <w:tc>
          <w:tcPr>
            <w:tcW w:w="1440" w:type="dxa"/>
          </w:tcPr>
          <w:p w14:paraId="27693217" w14:textId="77777777" w:rsidR="0057624C" w:rsidRDefault="0057624C" w:rsidP="0057624C">
            <w:r>
              <w:t>0.00</w:t>
            </w:r>
          </w:p>
        </w:tc>
        <w:tc>
          <w:tcPr>
            <w:tcW w:w="1440" w:type="dxa"/>
          </w:tcPr>
          <w:p w14:paraId="09B36B69" w14:textId="77777777" w:rsidR="0057624C" w:rsidRDefault="0057624C" w:rsidP="0057624C">
            <w:r>
              <w:t>45.00</w:t>
            </w:r>
          </w:p>
        </w:tc>
      </w:tr>
      <w:tr w:rsidR="0057624C" w14:paraId="64C5E6ED" w14:textId="77777777" w:rsidTr="0057624C">
        <w:tc>
          <w:tcPr>
            <w:tcW w:w="1440" w:type="dxa"/>
          </w:tcPr>
          <w:p w14:paraId="13B1B3E1" w14:textId="77777777" w:rsidR="0057624C" w:rsidRDefault="0057624C" w:rsidP="0057624C">
            <w:r>
              <w:t>iraq</w:t>
            </w:r>
          </w:p>
        </w:tc>
        <w:tc>
          <w:tcPr>
            <w:tcW w:w="1440" w:type="dxa"/>
          </w:tcPr>
          <w:p w14:paraId="234E7D61" w14:textId="77777777" w:rsidR="0057624C" w:rsidRDefault="0057624C" w:rsidP="0057624C">
            <w:r>
              <w:t>22.50</w:t>
            </w:r>
          </w:p>
        </w:tc>
        <w:tc>
          <w:tcPr>
            <w:tcW w:w="1440" w:type="dxa"/>
          </w:tcPr>
          <w:p w14:paraId="152CC663" w14:textId="77777777" w:rsidR="0057624C" w:rsidRDefault="0057624C" w:rsidP="0057624C">
            <w:r>
              <w:t>32.50</w:t>
            </w:r>
          </w:p>
        </w:tc>
        <w:tc>
          <w:tcPr>
            <w:tcW w:w="1440" w:type="dxa"/>
          </w:tcPr>
          <w:p w14:paraId="71C376C3" w14:textId="77777777" w:rsidR="0057624C" w:rsidRDefault="0057624C" w:rsidP="0057624C">
            <w:r>
              <w:t>20.28</w:t>
            </w:r>
          </w:p>
        </w:tc>
        <w:tc>
          <w:tcPr>
            <w:tcW w:w="1440" w:type="dxa"/>
          </w:tcPr>
          <w:p w14:paraId="72B01CE2" w14:textId="77777777" w:rsidR="0057624C" w:rsidRDefault="0057624C" w:rsidP="0057624C">
            <w:r>
              <w:t>0.00</w:t>
            </w:r>
          </w:p>
        </w:tc>
        <w:tc>
          <w:tcPr>
            <w:tcW w:w="1440" w:type="dxa"/>
          </w:tcPr>
          <w:p w14:paraId="695108A7" w14:textId="77777777" w:rsidR="0057624C" w:rsidRDefault="0057624C" w:rsidP="0057624C">
            <w:r>
              <w:t>45.00</w:t>
            </w:r>
          </w:p>
        </w:tc>
      </w:tr>
      <w:tr w:rsidR="0057624C" w14:paraId="2CFE25FE" w14:textId="77777777" w:rsidTr="0057624C">
        <w:tc>
          <w:tcPr>
            <w:tcW w:w="1440" w:type="dxa"/>
          </w:tcPr>
          <w:p w14:paraId="17390065" w14:textId="77777777" w:rsidR="0057624C" w:rsidRDefault="0057624C" w:rsidP="0057624C">
            <w:r>
              <w:t>jamaica</w:t>
            </w:r>
          </w:p>
        </w:tc>
        <w:tc>
          <w:tcPr>
            <w:tcW w:w="1440" w:type="dxa"/>
          </w:tcPr>
          <w:p w14:paraId="00D0E48F" w14:textId="77777777" w:rsidR="0057624C" w:rsidRDefault="0057624C" w:rsidP="0057624C">
            <w:r>
              <w:t>20.83</w:t>
            </w:r>
          </w:p>
        </w:tc>
        <w:tc>
          <w:tcPr>
            <w:tcW w:w="1440" w:type="dxa"/>
          </w:tcPr>
          <w:p w14:paraId="68DCE876" w14:textId="77777777" w:rsidR="0057624C" w:rsidRDefault="0057624C" w:rsidP="0057624C">
            <w:r>
              <w:t>30.00</w:t>
            </w:r>
          </w:p>
        </w:tc>
        <w:tc>
          <w:tcPr>
            <w:tcW w:w="1440" w:type="dxa"/>
          </w:tcPr>
          <w:p w14:paraId="7DCEDEA4" w14:textId="77777777" w:rsidR="0057624C" w:rsidRDefault="0057624C" w:rsidP="0057624C">
            <w:r>
              <w:t>18.93</w:t>
            </w:r>
          </w:p>
        </w:tc>
        <w:tc>
          <w:tcPr>
            <w:tcW w:w="1440" w:type="dxa"/>
          </w:tcPr>
          <w:p w14:paraId="044034D7" w14:textId="77777777" w:rsidR="0057624C" w:rsidRDefault="0057624C" w:rsidP="0057624C">
            <w:r>
              <w:t>0.00</w:t>
            </w:r>
          </w:p>
        </w:tc>
        <w:tc>
          <w:tcPr>
            <w:tcW w:w="1440" w:type="dxa"/>
          </w:tcPr>
          <w:p w14:paraId="2E37C7F1" w14:textId="77777777" w:rsidR="0057624C" w:rsidRDefault="0057624C" w:rsidP="0057624C">
            <w:r>
              <w:t>45.00</w:t>
            </w:r>
          </w:p>
        </w:tc>
      </w:tr>
      <w:tr w:rsidR="0057624C" w14:paraId="171379C1" w14:textId="77777777" w:rsidTr="0057624C">
        <w:tc>
          <w:tcPr>
            <w:tcW w:w="1440" w:type="dxa"/>
          </w:tcPr>
          <w:p w14:paraId="2D045904" w14:textId="77777777" w:rsidR="0057624C" w:rsidRDefault="0057624C" w:rsidP="0057624C">
            <w:r>
              <w:t>japan</w:t>
            </w:r>
          </w:p>
        </w:tc>
        <w:tc>
          <w:tcPr>
            <w:tcW w:w="1440" w:type="dxa"/>
          </w:tcPr>
          <w:p w14:paraId="1AD7BCD5" w14:textId="77777777" w:rsidR="0057624C" w:rsidRDefault="0057624C" w:rsidP="0057624C">
            <w:r>
              <w:t>54.58</w:t>
            </w:r>
          </w:p>
        </w:tc>
        <w:tc>
          <w:tcPr>
            <w:tcW w:w="1440" w:type="dxa"/>
          </w:tcPr>
          <w:p w14:paraId="6173EAB4" w14:textId="77777777" w:rsidR="0057624C" w:rsidRDefault="0057624C" w:rsidP="0057624C">
            <w:r>
              <w:t>90.00</w:t>
            </w:r>
          </w:p>
        </w:tc>
        <w:tc>
          <w:tcPr>
            <w:tcW w:w="1440" w:type="dxa"/>
          </w:tcPr>
          <w:p w14:paraId="36FFE57D" w14:textId="77777777" w:rsidR="0057624C" w:rsidRDefault="0057624C" w:rsidP="0057624C">
            <w:r>
              <w:t>48.22</w:t>
            </w:r>
          </w:p>
        </w:tc>
        <w:tc>
          <w:tcPr>
            <w:tcW w:w="1440" w:type="dxa"/>
          </w:tcPr>
          <w:p w14:paraId="1213CE0B" w14:textId="77777777" w:rsidR="0057624C" w:rsidRDefault="0057624C" w:rsidP="0057624C">
            <w:r>
              <w:t>0.00</w:t>
            </w:r>
          </w:p>
        </w:tc>
        <w:tc>
          <w:tcPr>
            <w:tcW w:w="1440" w:type="dxa"/>
          </w:tcPr>
          <w:p w14:paraId="1CD44979" w14:textId="77777777" w:rsidR="0057624C" w:rsidRDefault="0057624C" w:rsidP="0057624C">
            <w:r>
              <w:t>95.00</w:t>
            </w:r>
          </w:p>
        </w:tc>
      </w:tr>
      <w:tr w:rsidR="0057624C" w14:paraId="4C1FDF3D" w14:textId="77777777" w:rsidTr="0057624C">
        <w:tc>
          <w:tcPr>
            <w:tcW w:w="1440" w:type="dxa"/>
          </w:tcPr>
          <w:p w14:paraId="6132AFF0" w14:textId="77777777" w:rsidR="0057624C" w:rsidRDefault="0057624C" w:rsidP="0057624C">
            <w:r>
              <w:lastRenderedPageBreak/>
              <w:t>jordan</w:t>
            </w:r>
          </w:p>
        </w:tc>
        <w:tc>
          <w:tcPr>
            <w:tcW w:w="1440" w:type="dxa"/>
          </w:tcPr>
          <w:p w14:paraId="70946752" w14:textId="77777777" w:rsidR="0057624C" w:rsidRDefault="0057624C" w:rsidP="0057624C">
            <w:r>
              <w:t>23.33</w:t>
            </w:r>
          </w:p>
        </w:tc>
        <w:tc>
          <w:tcPr>
            <w:tcW w:w="1440" w:type="dxa"/>
          </w:tcPr>
          <w:p w14:paraId="084CAC87" w14:textId="77777777" w:rsidR="0057624C" w:rsidRDefault="0057624C" w:rsidP="0057624C">
            <w:r>
              <w:t>17.50</w:t>
            </w:r>
          </w:p>
        </w:tc>
        <w:tc>
          <w:tcPr>
            <w:tcW w:w="1440" w:type="dxa"/>
          </w:tcPr>
          <w:p w14:paraId="008374B7" w14:textId="77777777" w:rsidR="0057624C" w:rsidRDefault="0057624C" w:rsidP="0057624C">
            <w:r>
              <w:t>27.33</w:t>
            </w:r>
          </w:p>
        </w:tc>
        <w:tc>
          <w:tcPr>
            <w:tcW w:w="1440" w:type="dxa"/>
          </w:tcPr>
          <w:p w14:paraId="4E213066" w14:textId="77777777" w:rsidR="0057624C" w:rsidRDefault="0057624C" w:rsidP="0057624C">
            <w:r>
              <w:t>0.00</w:t>
            </w:r>
          </w:p>
        </w:tc>
        <w:tc>
          <w:tcPr>
            <w:tcW w:w="1440" w:type="dxa"/>
          </w:tcPr>
          <w:p w14:paraId="6A4AA16E" w14:textId="77777777" w:rsidR="0057624C" w:rsidRDefault="0057624C" w:rsidP="0057624C">
            <w:r>
              <w:t>70.00</w:t>
            </w:r>
          </w:p>
        </w:tc>
      </w:tr>
      <w:tr w:rsidR="0057624C" w14:paraId="58E4B3D3" w14:textId="77777777" w:rsidTr="0057624C">
        <w:tc>
          <w:tcPr>
            <w:tcW w:w="1440" w:type="dxa"/>
          </w:tcPr>
          <w:p w14:paraId="7DC3FEAC" w14:textId="77777777" w:rsidR="0057624C" w:rsidRDefault="0057624C" w:rsidP="0057624C">
            <w:r>
              <w:t>kazakhstan</w:t>
            </w:r>
          </w:p>
        </w:tc>
        <w:tc>
          <w:tcPr>
            <w:tcW w:w="1440" w:type="dxa"/>
          </w:tcPr>
          <w:p w14:paraId="630E12AE" w14:textId="77777777" w:rsidR="0057624C" w:rsidRDefault="0057624C" w:rsidP="0057624C">
            <w:r>
              <w:t>39.17</w:t>
            </w:r>
          </w:p>
        </w:tc>
        <w:tc>
          <w:tcPr>
            <w:tcW w:w="1440" w:type="dxa"/>
          </w:tcPr>
          <w:p w14:paraId="2DEF8357" w14:textId="77777777" w:rsidR="0057624C" w:rsidRDefault="0057624C" w:rsidP="0057624C">
            <w:r>
              <w:t>60.00</w:t>
            </w:r>
          </w:p>
        </w:tc>
        <w:tc>
          <w:tcPr>
            <w:tcW w:w="1440" w:type="dxa"/>
          </w:tcPr>
          <w:p w14:paraId="588E6A2F" w14:textId="77777777" w:rsidR="0057624C" w:rsidRDefault="0057624C" w:rsidP="0057624C">
            <w:r>
              <w:t>34.76</w:t>
            </w:r>
          </w:p>
        </w:tc>
        <w:tc>
          <w:tcPr>
            <w:tcW w:w="1440" w:type="dxa"/>
          </w:tcPr>
          <w:p w14:paraId="6A8C7526" w14:textId="77777777" w:rsidR="0057624C" w:rsidRDefault="0057624C" w:rsidP="0057624C">
            <w:r>
              <w:t>0.00</w:t>
            </w:r>
          </w:p>
        </w:tc>
        <w:tc>
          <w:tcPr>
            <w:tcW w:w="1440" w:type="dxa"/>
          </w:tcPr>
          <w:p w14:paraId="2977181C" w14:textId="77777777" w:rsidR="0057624C" w:rsidRDefault="0057624C" w:rsidP="0057624C">
            <w:r>
              <w:t>70.00</w:t>
            </w:r>
          </w:p>
        </w:tc>
      </w:tr>
      <w:tr w:rsidR="0057624C" w14:paraId="647D0700" w14:textId="77777777" w:rsidTr="0057624C">
        <w:tc>
          <w:tcPr>
            <w:tcW w:w="1440" w:type="dxa"/>
          </w:tcPr>
          <w:p w14:paraId="58D394B2" w14:textId="77777777" w:rsidR="0057624C" w:rsidRDefault="0057624C" w:rsidP="0057624C">
            <w:r>
              <w:t>kenya</w:t>
            </w:r>
          </w:p>
        </w:tc>
        <w:tc>
          <w:tcPr>
            <w:tcW w:w="1440" w:type="dxa"/>
          </w:tcPr>
          <w:p w14:paraId="47FC51D9" w14:textId="77777777" w:rsidR="0057624C" w:rsidRDefault="0057624C" w:rsidP="0057624C">
            <w:r>
              <w:t>28.75</w:t>
            </w:r>
          </w:p>
        </w:tc>
        <w:tc>
          <w:tcPr>
            <w:tcW w:w="1440" w:type="dxa"/>
          </w:tcPr>
          <w:p w14:paraId="35DCBBDD" w14:textId="77777777" w:rsidR="0057624C" w:rsidRDefault="0057624C" w:rsidP="0057624C">
            <w:r>
              <w:t>40.00</w:t>
            </w:r>
          </w:p>
        </w:tc>
        <w:tc>
          <w:tcPr>
            <w:tcW w:w="1440" w:type="dxa"/>
          </w:tcPr>
          <w:p w14:paraId="701FD271" w14:textId="77777777" w:rsidR="0057624C" w:rsidRDefault="0057624C" w:rsidP="0057624C">
            <w:r>
              <w:t>27.06</w:t>
            </w:r>
          </w:p>
        </w:tc>
        <w:tc>
          <w:tcPr>
            <w:tcW w:w="1440" w:type="dxa"/>
          </w:tcPr>
          <w:p w14:paraId="0FD92BFE" w14:textId="77777777" w:rsidR="0057624C" w:rsidRDefault="0057624C" w:rsidP="0057624C">
            <w:r>
              <w:t>0.00</w:t>
            </w:r>
          </w:p>
        </w:tc>
        <w:tc>
          <w:tcPr>
            <w:tcW w:w="1440" w:type="dxa"/>
          </w:tcPr>
          <w:p w14:paraId="19797B54" w14:textId="77777777" w:rsidR="0057624C" w:rsidRDefault="0057624C" w:rsidP="0057624C">
            <w:r>
              <w:t>70.00</w:t>
            </w:r>
          </w:p>
        </w:tc>
      </w:tr>
      <w:tr w:rsidR="0057624C" w14:paraId="070720A6" w14:textId="77777777" w:rsidTr="0057624C">
        <w:tc>
          <w:tcPr>
            <w:tcW w:w="1440" w:type="dxa"/>
          </w:tcPr>
          <w:p w14:paraId="2B8281C3" w14:textId="77777777" w:rsidR="0057624C" w:rsidRDefault="0057624C" w:rsidP="0057624C">
            <w:r>
              <w:t>lao pdr</w:t>
            </w:r>
          </w:p>
        </w:tc>
        <w:tc>
          <w:tcPr>
            <w:tcW w:w="1440" w:type="dxa"/>
          </w:tcPr>
          <w:p w14:paraId="48B8EBDB" w14:textId="77777777" w:rsidR="0057624C" w:rsidRDefault="0057624C" w:rsidP="0057624C">
            <w:r>
              <w:t>16.25</w:t>
            </w:r>
          </w:p>
        </w:tc>
        <w:tc>
          <w:tcPr>
            <w:tcW w:w="1440" w:type="dxa"/>
          </w:tcPr>
          <w:p w14:paraId="793D1E7A" w14:textId="77777777" w:rsidR="0057624C" w:rsidRDefault="0057624C" w:rsidP="0057624C">
            <w:r>
              <w:t>12.50</w:t>
            </w:r>
          </w:p>
        </w:tc>
        <w:tc>
          <w:tcPr>
            <w:tcW w:w="1440" w:type="dxa"/>
          </w:tcPr>
          <w:p w14:paraId="38C71A11" w14:textId="77777777" w:rsidR="0057624C" w:rsidRDefault="0057624C" w:rsidP="0057624C">
            <w:r>
              <w:t>17.21</w:t>
            </w:r>
          </w:p>
        </w:tc>
        <w:tc>
          <w:tcPr>
            <w:tcW w:w="1440" w:type="dxa"/>
          </w:tcPr>
          <w:p w14:paraId="493FDFCF" w14:textId="77777777" w:rsidR="0057624C" w:rsidRDefault="0057624C" w:rsidP="0057624C">
            <w:r>
              <w:t>0.00</w:t>
            </w:r>
          </w:p>
        </w:tc>
        <w:tc>
          <w:tcPr>
            <w:tcW w:w="1440" w:type="dxa"/>
          </w:tcPr>
          <w:p w14:paraId="3279D5AD" w14:textId="77777777" w:rsidR="0057624C" w:rsidRDefault="0057624C" w:rsidP="0057624C">
            <w:r>
              <w:t>40.00</w:t>
            </w:r>
          </w:p>
        </w:tc>
      </w:tr>
      <w:tr w:rsidR="0057624C" w14:paraId="1B044013" w14:textId="77777777" w:rsidTr="0057624C">
        <w:tc>
          <w:tcPr>
            <w:tcW w:w="1440" w:type="dxa"/>
          </w:tcPr>
          <w:p w14:paraId="377C28C4" w14:textId="77777777" w:rsidR="0057624C" w:rsidRDefault="0057624C" w:rsidP="0057624C">
            <w:r>
              <w:t>late-demographic dividend</w:t>
            </w:r>
          </w:p>
        </w:tc>
        <w:tc>
          <w:tcPr>
            <w:tcW w:w="1440" w:type="dxa"/>
          </w:tcPr>
          <w:p w14:paraId="3134C457" w14:textId="77777777" w:rsidR="0057624C" w:rsidRDefault="0057624C" w:rsidP="0057624C">
            <w:r>
              <w:t>0.00</w:t>
            </w:r>
          </w:p>
        </w:tc>
        <w:tc>
          <w:tcPr>
            <w:tcW w:w="1440" w:type="dxa"/>
          </w:tcPr>
          <w:p w14:paraId="505D0EFA" w14:textId="77777777" w:rsidR="0057624C" w:rsidRDefault="0057624C" w:rsidP="0057624C">
            <w:r>
              <w:t>0.00</w:t>
            </w:r>
          </w:p>
        </w:tc>
        <w:tc>
          <w:tcPr>
            <w:tcW w:w="1440" w:type="dxa"/>
          </w:tcPr>
          <w:p w14:paraId="1D1470B4" w14:textId="77777777" w:rsidR="0057624C" w:rsidRDefault="0057624C" w:rsidP="0057624C">
            <w:r>
              <w:t>0.00</w:t>
            </w:r>
          </w:p>
        </w:tc>
        <w:tc>
          <w:tcPr>
            <w:tcW w:w="1440" w:type="dxa"/>
          </w:tcPr>
          <w:p w14:paraId="343461BD" w14:textId="77777777" w:rsidR="0057624C" w:rsidRDefault="0057624C" w:rsidP="0057624C">
            <w:r>
              <w:t>0.00</w:t>
            </w:r>
          </w:p>
        </w:tc>
        <w:tc>
          <w:tcPr>
            <w:tcW w:w="1440" w:type="dxa"/>
          </w:tcPr>
          <w:p w14:paraId="589659EA" w14:textId="77777777" w:rsidR="0057624C" w:rsidRDefault="0057624C" w:rsidP="0057624C">
            <w:r>
              <w:t>0.00</w:t>
            </w:r>
          </w:p>
        </w:tc>
      </w:tr>
      <w:tr w:rsidR="0057624C" w14:paraId="6FAC67F9" w14:textId="77777777" w:rsidTr="0057624C">
        <w:tc>
          <w:tcPr>
            <w:tcW w:w="1440" w:type="dxa"/>
          </w:tcPr>
          <w:p w14:paraId="0D1AD91F" w14:textId="77777777" w:rsidR="0057624C" w:rsidRDefault="0057624C" w:rsidP="0057624C">
            <w:r>
              <w:t>latin america &amp; caribbean</w:t>
            </w:r>
          </w:p>
        </w:tc>
        <w:tc>
          <w:tcPr>
            <w:tcW w:w="1440" w:type="dxa"/>
          </w:tcPr>
          <w:p w14:paraId="5A0820EC" w14:textId="77777777" w:rsidR="0057624C" w:rsidRDefault="0057624C" w:rsidP="0057624C">
            <w:r>
              <w:t>0.00</w:t>
            </w:r>
          </w:p>
        </w:tc>
        <w:tc>
          <w:tcPr>
            <w:tcW w:w="1440" w:type="dxa"/>
          </w:tcPr>
          <w:p w14:paraId="04E3F373" w14:textId="77777777" w:rsidR="0057624C" w:rsidRDefault="0057624C" w:rsidP="0057624C">
            <w:r>
              <w:t>0.00</w:t>
            </w:r>
          </w:p>
        </w:tc>
        <w:tc>
          <w:tcPr>
            <w:tcW w:w="1440" w:type="dxa"/>
          </w:tcPr>
          <w:p w14:paraId="37FF43F7" w14:textId="77777777" w:rsidR="0057624C" w:rsidRDefault="0057624C" w:rsidP="0057624C">
            <w:r>
              <w:t>0.00</w:t>
            </w:r>
          </w:p>
        </w:tc>
        <w:tc>
          <w:tcPr>
            <w:tcW w:w="1440" w:type="dxa"/>
          </w:tcPr>
          <w:p w14:paraId="56DF359E" w14:textId="77777777" w:rsidR="0057624C" w:rsidRDefault="0057624C" w:rsidP="0057624C">
            <w:r>
              <w:t>0.00</w:t>
            </w:r>
          </w:p>
        </w:tc>
        <w:tc>
          <w:tcPr>
            <w:tcW w:w="1440" w:type="dxa"/>
          </w:tcPr>
          <w:p w14:paraId="4C18D4E6" w14:textId="77777777" w:rsidR="0057624C" w:rsidRDefault="0057624C" w:rsidP="0057624C">
            <w:r>
              <w:t>0.00</w:t>
            </w:r>
          </w:p>
        </w:tc>
      </w:tr>
      <w:tr w:rsidR="0057624C" w14:paraId="472FCE53" w14:textId="77777777" w:rsidTr="0057624C">
        <w:tc>
          <w:tcPr>
            <w:tcW w:w="1440" w:type="dxa"/>
          </w:tcPr>
          <w:p w14:paraId="441DB54A" w14:textId="77777777" w:rsidR="0057624C" w:rsidRDefault="0057624C" w:rsidP="0057624C">
            <w:r>
              <w:t>latin america &amp; caribbean (excluding high income)</w:t>
            </w:r>
          </w:p>
        </w:tc>
        <w:tc>
          <w:tcPr>
            <w:tcW w:w="1440" w:type="dxa"/>
          </w:tcPr>
          <w:p w14:paraId="42C0BF36" w14:textId="77777777" w:rsidR="0057624C" w:rsidRDefault="0057624C" w:rsidP="0057624C">
            <w:r>
              <w:t>0.00</w:t>
            </w:r>
          </w:p>
        </w:tc>
        <w:tc>
          <w:tcPr>
            <w:tcW w:w="1440" w:type="dxa"/>
          </w:tcPr>
          <w:p w14:paraId="77744099" w14:textId="77777777" w:rsidR="0057624C" w:rsidRDefault="0057624C" w:rsidP="0057624C">
            <w:r>
              <w:t>0.00</w:t>
            </w:r>
          </w:p>
        </w:tc>
        <w:tc>
          <w:tcPr>
            <w:tcW w:w="1440" w:type="dxa"/>
          </w:tcPr>
          <w:p w14:paraId="41DF2073" w14:textId="77777777" w:rsidR="0057624C" w:rsidRDefault="0057624C" w:rsidP="0057624C">
            <w:r>
              <w:t>0.00</w:t>
            </w:r>
          </w:p>
        </w:tc>
        <w:tc>
          <w:tcPr>
            <w:tcW w:w="1440" w:type="dxa"/>
          </w:tcPr>
          <w:p w14:paraId="27ECA0CA" w14:textId="77777777" w:rsidR="0057624C" w:rsidRDefault="0057624C" w:rsidP="0057624C">
            <w:r>
              <w:t>0.00</w:t>
            </w:r>
          </w:p>
        </w:tc>
        <w:tc>
          <w:tcPr>
            <w:tcW w:w="1440" w:type="dxa"/>
          </w:tcPr>
          <w:p w14:paraId="3BE12406" w14:textId="77777777" w:rsidR="0057624C" w:rsidRDefault="0057624C" w:rsidP="0057624C">
            <w:r>
              <w:t>0.00</w:t>
            </w:r>
          </w:p>
        </w:tc>
      </w:tr>
      <w:tr w:rsidR="0057624C" w14:paraId="7A22D44B" w14:textId="77777777" w:rsidTr="0057624C">
        <w:tc>
          <w:tcPr>
            <w:tcW w:w="1440" w:type="dxa"/>
          </w:tcPr>
          <w:p w14:paraId="100B1F52" w14:textId="77777777" w:rsidR="0057624C" w:rsidRDefault="0057624C" w:rsidP="0057624C">
            <w:r>
              <w:t>latin america &amp; the caribbean (ida &amp; ibrd countries)</w:t>
            </w:r>
          </w:p>
        </w:tc>
        <w:tc>
          <w:tcPr>
            <w:tcW w:w="1440" w:type="dxa"/>
          </w:tcPr>
          <w:p w14:paraId="15BD461D" w14:textId="77777777" w:rsidR="0057624C" w:rsidRDefault="0057624C" w:rsidP="0057624C">
            <w:r>
              <w:t>0.00</w:t>
            </w:r>
          </w:p>
        </w:tc>
        <w:tc>
          <w:tcPr>
            <w:tcW w:w="1440" w:type="dxa"/>
          </w:tcPr>
          <w:p w14:paraId="1937784A" w14:textId="77777777" w:rsidR="0057624C" w:rsidRDefault="0057624C" w:rsidP="0057624C">
            <w:r>
              <w:t>0.00</w:t>
            </w:r>
          </w:p>
        </w:tc>
        <w:tc>
          <w:tcPr>
            <w:tcW w:w="1440" w:type="dxa"/>
          </w:tcPr>
          <w:p w14:paraId="000E79BE" w14:textId="77777777" w:rsidR="0057624C" w:rsidRDefault="0057624C" w:rsidP="0057624C">
            <w:r>
              <w:t>0.00</w:t>
            </w:r>
          </w:p>
        </w:tc>
        <w:tc>
          <w:tcPr>
            <w:tcW w:w="1440" w:type="dxa"/>
          </w:tcPr>
          <w:p w14:paraId="46610CBE" w14:textId="77777777" w:rsidR="0057624C" w:rsidRDefault="0057624C" w:rsidP="0057624C">
            <w:r>
              <w:t>0.00</w:t>
            </w:r>
          </w:p>
        </w:tc>
        <w:tc>
          <w:tcPr>
            <w:tcW w:w="1440" w:type="dxa"/>
          </w:tcPr>
          <w:p w14:paraId="1432C100" w14:textId="77777777" w:rsidR="0057624C" w:rsidRDefault="0057624C" w:rsidP="0057624C">
            <w:r>
              <w:t>0.00</w:t>
            </w:r>
          </w:p>
        </w:tc>
      </w:tr>
      <w:tr w:rsidR="0057624C" w14:paraId="20A6A367" w14:textId="77777777" w:rsidTr="0057624C">
        <w:tc>
          <w:tcPr>
            <w:tcW w:w="1440" w:type="dxa"/>
          </w:tcPr>
          <w:p w14:paraId="25374366" w14:textId="77777777" w:rsidR="0057624C" w:rsidRDefault="0057624C" w:rsidP="0057624C">
            <w:r>
              <w:t>least developed countries: un classification</w:t>
            </w:r>
          </w:p>
        </w:tc>
        <w:tc>
          <w:tcPr>
            <w:tcW w:w="1440" w:type="dxa"/>
          </w:tcPr>
          <w:p w14:paraId="54216729" w14:textId="77777777" w:rsidR="0057624C" w:rsidRDefault="0057624C" w:rsidP="0057624C">
            <w:r>
              <w:t>0.00</w:t>
            </w:r>
          </w:p>
        </w:tc>
        <w:tc>
          <w:tcPr>
            <w:tcW w:w="1440" w:type="dxa"/>
          </w:tcPr>
          <w:p w14:paraId="207F7832" w14:textId="77777777" w:rsidR="0057624C" w:rsidRDefault="0057624C" w:rsidP="0057624C">
            <w:r>
              <w:t>0.00</w:t>
            </w:r>
          </w:p>
        </w:tc>
        <w:tc>
          <w:tcPr>
            <w:tcW w:w="1440" w:type="dxa"/>
          </w:tcPr>
          <w:p w14:paraId="5532EA02" w14:textId="77777777" w:rsidR="0057624C" w:rsidRDefault="0057624C" w:rsidP="0057624C">
            <w:r>
              <w:t>0.00</w:t>
            </w:r>
          </w:p>
        </w:tc>
        <w:tc>
          <w:tcPr>
            <w:tcW w:w="1440" w:type="dxa"/>
          </w:tcPr>
          <w:p w14:paraId="1D483262" w14:textId="77777777" w:rsidR="0057624C" w:rsidRDefault="0057624C" w:rsidP="0057624C">
            <w:r>
              <w:t>0.00</w:t>
            </w:r>
          </w:p>
        </w:tc>
        <w:tc>
          <w:tcPr>
            <w:tcW w:w="1440" w:type="dxa"/>
          </w:tcPr>
          <w:p w14:paraId="75C1A367" w14:textId="77777777" w:rsidR="0057624C" w:rsidRDefault="0057624C" w:rsidP="0057624C">
            <w:r>
              <w:t>0.00</w:t>
            </w:r>
          </w:p>
        </w:tc>
      </w:tr>
      <w:tr w:rsidR="0057624C" w14:paraId="1FE4DDE8" w14:textId="77777777" w:rsidTr="0057624C">
        <w:tc>
          <w:tcPr>
            <w:tcW w:w="1440" w:type="dxa"/>
          </w:tcPr>
          <w:p w14:paraId="33D758FF" w14:textId="77777777" w:rsidR="0057624C" w:rsidRDefault="0057624C" w:rsidP="0057624C">
            <w:r>
              <w:t>low &amp; middle income</w:t>
            </w:r>
          </w:p>
        </w:tc>
        <w:tc>
          <w:tcPr>
            <w:tcW w:w="1440" w:type="dxa"/>
          </w:tcPr>
          <w:p w14:paraId="677DF96A" w14:textId="77777777" w:rsidR="0057624C" w:rsidRDefault="0057624C" w:rsidP="0057624C">
            <w:r>
              <w:t>0.00</w:t>
            </w:r>
          </w:p>
        </w:tc>
        <w:tc>
          <w:tcPr>
            <w:tcW w:w="1440" w:type="dxa"/>
          </w:tcPr>
          <w:p w14:paraId="66D63BFC" w14:textId="77777777" w:rsidR="0057624C" w:rsidRDefault="0057624C" w:rsidP="0057624C">
            <w:r>
              <w:t>0.00</w:t>
            </w:r>
          </w:p>
        </w:tc>
        <w:tc>
          <w:tcPr>
            <w:tcW w:w="1440" w:type="dxa"/>
          </w:tcPr>
          <w:p w14:paraId="43C822A4" w14:textId="77777777" w:rsidR="0057624C" w:rsidRDefault="0057624C" w:rsidP="0057624C">
            <w:r>
              <w:t>0.00</w:t>
            </w:r>
          </w:p>
        </w:tc>
        <w:tc>
          <w:tcPr>
            <w:tcW w:w="1440" w:type="dxa"/>
          </w:tcPr>
          <w:p w14:paraId="6FE5BD39" w14:textId="77777777" w:rsidR="0057624C" w:rsidRDefault="0057624C" w:rsidP="0057624C">
            <w:r>
              <w:t>0.00</w:t>
            </w:r>
          </w:p>
        </w:tc>
        <w:tc>
          <w:tcPr>
            <w:tcW w:w="1440" w:type="dxa"/>
          </w:tcPr>
          <w:p w14:paraId="5B993721" w14:textId="77777777" w:rsidR="0057624C" w:rsidRDefault="0057624C" w:rsidP="0057624C">
            <w:r>
              <w:t>0.00</w:t>
            </w:r>
          </w:p>
        </w:tc>
      </w:tr>
      <w:tr w:rsidR="0057624C" w14:paraId="2C325F28" w14:textId="77777777" w:rsidTr="0057624C">
        <w:tc>
          <w:tcPr>
            <w:tcW w:w="1440" w:type="dxa"/>
          </w:tcPr>
          <w:p w14:paraId="2A21DCDB" w14:textId="77777777" w:rsidR="0057624C" w:rsidRDefault="0057624C" w:rsidP="0057624C">
            <w:r>
              <w:t>low income</w:t>
            </w:r>
          </w:p>
        </w:tc>
        <w:tc>
          <w:tcPr>
            <w:tcW w:w="1440" w:type="dxa"/>
          </w:tcPr>
          <w:p w14:paraId="702293A6" w14:textId="77777777" w:rsidR="0057624C" w:rsidRDefault="0057624C" w:rsidP="0057624C">
            <w:r>
              <w:t>0.00</w:t>
            </w:r>
          </w:p>
        </w:tc>
        <w:tc>
          <w:tcPr>
            <w:tcW w:w="1440" w:type="dxa"/>
          </w:tcPr>
          <w:p w14:paraId="79873C31" w14:textId="77777777" w:rsidR="0057624C" w:rsidRDefault="0057624C" w:rsidP="0057624C">
            <w:r>
              <w:t>0.00</w:t>
            </w:r>
          </w:p>
        </w:tc>
        <w:tc>
          <w:tcPr>
            <w:tcW w:w="1440" w:type="dxa"/>
          </w:tcPr>
          <w:p w14:paraId="541D0B6D" w14:textId="77777777" w:rsidR="0057624C" w:rsidRDefault="0057624C" w:rsidP="0057624C">
            <w:r>
              <w:t>0.00</w:t>
            </w:r>
          </w:p>
        </w:tc>
        <w:tc>
          <w:tcPr>
            <w:tcW w:w="1440" w:type="dxa"/>
          </w:tcPr>
          <w:p w14:paraId="794C3687" w14:textId="77777777" w:rsidR="0057624C" w:rsidRDefault="0057624C" w:rsidP="0057624C">
            <w:r>
              <w:t>0.00</w:t>
            </w:r>
          </w:p>
        </w:tc>
        <w:tc>
          <w:tcPr>
            <w:tcW w:w="1440" w:type="dxa"/>
          </w:tcPr>
          <w:p w14:paraId="7BD4C264" w14:textId="77777777" w:rsidR="0057624C" w:rsidRDefault="0057624C" w:rsidP="0057624C">
            <w:r>
              <w:t>0.00</w:t>
            </w:r>
          </w:p>
        </w:tc>
      </w:tr>
      <w:tr w:rsidR="0057624C" w14:paraId="1BEE2EEA" w14:textId="77777777" w:rsidTr="0057624C">
        <w:tc>
          <w:tcPr>
            <w:tcW w:w="1440" w:type="dxa"/>
          </w:tcPr>
          <w:p w14:paraId="23793981" w14:textId="77777777" w:rsidR="0057624C" w:rsidRDefault="0057624C" w:rsidP="0057624C">
            <w:r>
              <w:t>lower middle income</w:t>
            </w:r>
          </w:p>
        </w:tc>
        <w:tc>
          <w:tcPr>
            <w:tcW w:w="1440" w:type="dxa"/>
          </w:tcPr>
          <w:p w14:paraId="7C9FD7A3" w14:textId="77777777" w:rsidR="0057624C" w:rsidRDefault="0057624C" w:rsidP="0057624C">
            <w:r>
              <w:t>0.00</w:t>
            </w:r>
          </w:p>
        </w:tc>
        <w:tc>
          <w:tcPr>
            <w:tcW w:w="1440" w:type="dxa"/>
          </w:tcPr>
          <w:p w14:paraId="1B2076E3" w14:textId="77777777" w:rsidR="0057624C" w:rsidRDefault="0057624C" w:rsidP="0057624C">
            <w:r>
              <w:t>0.00</w:t>
            </w:r>
          </w:p>
        </w:tc>
        <w:tc>
          <w:tcPr>
            <w:tcW w:w="1440" w:type="dxa"/>
          </w:tcPr>
          <w:p w14:paraId="477DA0E1" w14:textId="77777777" w:rsidR="0057624C" w:rsidRDefault="0057624C" w:rsidP="0057624C">
            <w:r>
              <w:t>0.00</w:t>
            </w:r>
          </w:p>
        </w:tc>
        <w:tc>
          <w:tcPr>
            <w:tcW w:w="1440" w:type="dxa"/>
          </w:tcPr>
          <w:p w14:paraId="3991BD57" w14:textId="77777777" w:rsidR="0057624C" w:rsidRDefault="0057624C" w:rsidP="0057624C">
            <w:r>
              <w:t>0.00</w:t>
            </w:r>
          </w:p>
        </w:tc>
        <w:tc>
          <w:tcPr>
            <w:tcW w:w="1440" w:type="dxa"/>
          </w:tcPr>
          <w:p w14:paraId="27199823" w14:textId="77777777" w:rsidR="0057624C" w:rsidRDefault="0057624C" w:rsidP="0057624C">
            <w:r>
              <w:t>0.00</w:t>
            </w:r>
          </w:p>
        </w:tc>
      </w:tr>
      <w:tr w:rsidR="0057624C" w14:paraId="0DDA5096" w14:textId="77777777" w:rsidTr="0057624C">
        <w:tc>
          <w:tcPr>
            <w:tcW w:w="1440" w:type="dxa"/>
          </w:tcPr>
          <w:p w14:paraId="1B8A8354" w14:textId="77777777" w:rsidR="0057624C" w:rsidRDefault="0057624C" w:rsidP="0057624C">
            <w:r>
              <w:t>malaysia</w:t>
            </w:r>
          </w:p>
        </w:tc>
        <w:tc>
          <w:tcPr>
            <w:tcW w:w="1440" w:type="dxa"/>
          </w:tcPr>
          <w:p w14:paraId="2BDCE976" w14:textId="77777777" w:rsidR="0057624C" w:rsidRDefault="0057624C" w:rsidP="0057624C">
            <w:r>
              <w:t>29.17</w:t>
            </w:r>
          </w:p>
        </w:tc>
        <w:tc>
          <w:tcPr>
            <w:tcW w:w="1440" w:type="dxa"/>
          </w:tcPr>
          <w:p w14:paraId="54F51355" w14:textId="77777777" w:rsidR="0057624C" w:rsidRDefault="0057624C" w:rsidP="0057624C">
            <w:r>
              <w:t>45.00</w:t>
            </w:r>
          </w:p>
        </w:tc>
        <w:tc>
          <w:tcPr>
            <w:tcW w:w="1440" w:type="dxa"/>
          </w:tcPr>
          <w:p w14:paraId="58F377F2" w14:textId="77777777" w:rsidR="0057624C" w:rsidRDefault="0057624C" w:rsidP="0057624C">
            <w:r>
              <w:t>25.92</w:t>
            </w:r>
          </w:p>
        </w:tc>
        <w:tc>
          <w:tcPr>
            <w:tcW w:w="1440" w:type="dxa"/>
          </w:tcPr>
          <w:p w14:paraId="0F4D777A" w14:textId="77777777" w:rsidR="0057624C" w:rsidRDefault="0057624C" w:rsidP="0057624C">
            <w:r>
              <w:t>0.00</w:t>
            </w:r>
          </w:p>
        </w:tc>
        <w:tc>
          <w:tcPr>
            <w:tcW w:w="1440" w:type="dxa"/>
          </w:tcPr>
          <w:p w14:paraId="29ED40C3" w14:textId="77777777" w:rsidR="0057624C" w:rsidRDefault="0057624C" w:rsidP="0057624C">
            <w:r>
              <w:t>55.00</w:t>
            </w:r>
          </w:p>
        </w:tc>
      </w:tr>
      <w:tr w:rsidR="0057624C" w14:paraId="5BA5BDE8" w14:textId="77777777" w:rsidTr="0057624C">
        <w:tc>
          <w:tcPr>
            <w:tcW w:w="1440" w:type="dxa"/>
          </w:tcPr>
          <w:p w14:paraId="0B523282" w14:textId="77777777" w:rsidR="0057624C" w:rsidRDefault="0057624C" w:rsidP="0057624C">
            <w:r>
              <w:t>mexico</w:t>
            </w:r>
          </w:p>
        </w:tc>
        <w:tc>
          <w:tcPr>
            <w:tcW w:w="1440" w:type="dxa"/>
          </w:tcPr>
          <w:p w14:paraId="6B68588D" w14:textId="77777777" w:rsidR="0057624C" w:rsidRDefault="0057624C" w:rsidP="0057624C">
            <w:r>
              <w:t>41.67</w:t>
            </w:r>
          </w:p>
        </w:tc>
        <w:tc>
          <w:tcPr>
            <w:tcW w:w="1440" w:type="dxa"/>
          </w:tcPr>
          <w:p w14:paraId="1D1A0353" w14:textId="77777777" w:rsidR="0057624C" w:rsidRDefault="0057624C" w:rsidP="0057624C">
            <w:r>
              <w:t>62.50</w:t>
            </w:r>
          </w:p>
        </w:tc>
        <w:tc>
          <w:tcPr>
            <w:tcW w:w="1440" w:type="dxa"/>
          </w:tcPr>
          <w:p w14:paraId="09FE426D" w14:textId="77777777" w:rsidR="0057624C" w:rsidRDefault="0057624C" w:rsidP="0057624C">
            <w:r>
              <w:t>37.44</w:t>
            </w:r>
          </w:p>
        </w:tc>
        <w:tc>
          <w:tcPr>
            <w:tcW w:w="1440" w:type="dxa"/>
          </w:tcPr>
          <w:p w14:paraId="7A46F6B5" w14:textId="77777777" w:rsidR="0057624C" w:rsidRDefault="0057624C" w:rsidP="0057624C">
            <w:r>
              <w:t>0.00</w:t>
            </w:r>
          </w:p>
        </w:tc>
        <w:tc>
          <w:tcPr>
            <w:tcW w:w="1440" w:type="dxa"/>
          </w:tcPr>
          <w:p w14:paraId="0F7376EB" w14:textId="77777777" w:rsidR="0057624C" w:rsidRDefault="0057624C" w:rsidP="0057624C">
            <w:r>
              <w:t>75.00</w:t>
            </w:r>
          </w:p>
        </w:tc>
      </w:tr>
      <w:tr w:rsidR="0057624C" w14:paraId="3B3CC23D" w14:textId="77777777" w:rsidTr="0057624C">
        <w:tc>
          <w:tcPr>
            <w:tcW w:w="1440" w:type="dxa"/>
          </w:tcPr>
          <w:p w14:paraId="00735164" w14:textId="77777777" w:rsidR="0057624C" w:rsidRDefault="0057624C" w:rsidP="0057624C">
            <w:r>
              <w:t>middle income</w:t>
            </w:r>
          </w:p>
        </w:tc>
        <w:tc>
          <w:tcPr>
            <w:tcW w:w="1440" w:type="dxa"/>
          </w:tcPr>
          <w:p w14:paraId="63061037" w14:textId="77777777" w:rsidR="0057624C" w:rsidRDefault="0057624C" w:rsidP="0057624C">
            <w:r>
              <w:t>0.00</w:t>
            </w:r>
          </w:p>
        </w:tc>
        <w:tc>
          <w:tcPr>
            <w:tcW w:w="1440" w:type="dxa"/>
          </w:tcPr>
          <w:p w14:paraId="7AA8F23C" w14:textId="77777777" w:rsidR="0057624C" w:rsidRDefault="0057624C" w:rsidP="0057624C">
            <w:r>
              <w:t>0.00</w:t>
            </w:r>
          </w:p>
        </w:tc>
        <w:tc>
          <w:tcPr>
            <w:tcW w:w="1440" w:type="dxa"/>
          </w:tcPr>
          <w:p w14:paraId="3E61CE73" w14:textId="77777777" w:rsidR="0057624C" w:rsidRDefault="0057624C" w:rsidP="0057624C">
            <w:r>
              <w:t>0.00</w:t>
            </w:r>
          </w:p>
        </w:tc>
        <w:tc>
          <w:tcPr>
            <w:tcW w:w="1440" w:type="dxa"/>
          </w:tcPr>
          <w:p w14:paraId="4939E5EC" w14:textId="77777777" w:rsidR="0057624C" w:rsidRDefault="0057624C" w:rsidP="0057624C">
            <w:r>
              <w:t>0.00</w:t>
            </w:r>
          </w:p>
        </w:tc>
        <w:tc>
          <w:tcPr>
            <w:tcW w:w="1440" w:type="dxa"/>
          </w:tcPr>
          <w:p w14:paraId="4D3667E6" w14:textId="77777777" w:rsidR="0057624C" w:rsidRDefault="0057624C" w:rsidP="0057624C">
            <w:r>
              <w:t>0.00</w:t>
            </w:r>
          </w:p>
        </w:tc>
      </w:tr>
      <w:tr w:rsidR="0057624C" w14:paraId="209BE696" w14:textId="77777777" w:rsidTr="0057624C">
        <w:tc>
          <w:tcPr>
            <w:tcW w:w="1440" w:type="dxa"/>
          </w:tcPr>
          <w:p w14:paraId="24F47647" w14:textId="77777777" w:rsidR="0057624C" w:rsidRDefault="0057624C" w:rsidP="0057624C">
            <w:r>
              <w:t>peru</w:t>
            </w:r>
          </w:p>
        </w:tc>
        <w:tc>
          <w:tcPr>
            <w:tcW w:w="1440" w:type="dxa"/>
          </w:tcPr>
          <w:p w14:paraId="516A4CA5" w14:textId="77777777" w:rsidR="0057624C" w:rsidRDefault="0057624C" w:rsidP="0057624C">
            <w:r>
              <w:t>22.08</w:t>
            </w:r>
          </w:p>
        </w:tc>
        <w:tc>
          <w:tcPr>
            <w:tcW w:w="1440" w:type="dxa"/>
          </w:tcPr>
          <w:p w14:paraId="760B4163" w14:textId="77777777" w:rsidR="0057624C" w:rsidRDefault="0057624C" w:rsidP="0057624C">
            <w:r>
              <w:t>30.00</w:t>
            </w:r>
          </w:p>
        </w:tc>
        <w:tc>
          <w:tcPr>
            <w:tcW w:w="1440" w:type="dxa"/>
          </w:tcPr>
          <w:p w14:paraId="28D85EF0" w14:textId="77777777" w:rsidR="0057624C" w:rsidRDefault="0057624C" w:rsidP="0057624C">
            <w:r>
              <w:t>20.05</w:t>
            </w:r>
          </w:p>
        </w:tc>
        <w:tc>
          <w:tcPr>
            <w:tcW w:w="1440" w:type="dxa"/>
          </w:tcPr>
          <w:p w14:paraId="0FBEED4A" w14:textId="77777777" w:rsidR="0057624C" w:rsidRDefault="0057624C" w:rsidP="0057624C">
            <w:r>
              <w:t>0.00</w:t>
            </w:r>
          </w:p>
        </w:tc>
        <w:tc>
          <w:tcPr>
            <w:tcW w:w="1440" w:type="dxa"/>
          </w:tcPr>
          <w:p w14:paraId="2AA1EA07" w14:textId="77777777" w:rsidR="0057624C" w:rsidRDefault="0057624C" w:rsidP="0057624C">
            <w:r>
              <w:t>45.00</w:t>
            </w:r>
          </w:p>
        </w:tc>
      </w:tr>
      <w:tr w:rsidR="0057624C" w14:paraId="7CF84549" w14:textId="77777777" w:rsidTr="0057624C">
        <w:tc>
          <w:tcPr>
            <w:tcW w:w="1440" w:type="dxa"/>
          </w:tcPr>
          <w:p w14:paraId="17E9CC61" w14:textId="77777777" w:rsidR="0057624C" w:rsidRDefault="0057624C" w:rsidP="0057624C">
            <w:r>
              <w:t>philippines</w:t>
            </w:r>
          </w:p>
        </w:tc>
        <w:tc>
          <w:tcPr>
            <w:tcW w:w="1440" w:type="dxa"/>
          </w:tcPr>
          <w:p w14:paraId="7F526E71" w14:textId="77777777" w:rsidR="0057624C" w:rsidRDefault="0057624C" w:rsidP="0057624C">
            <w:r>
              <w:t>23.75</w:t>
            </w:r>
          </w:p>
        </w:tc>
        <w:tc>
          <w:tcPr>
            <w:tcW w:w="1440" w:type="dxa"/>
          </w:tcPr>
          <w:p w14:paraId="1863D0A7" w14:textId="77777777" w:rsidR="0057624C" w:rsidRDefault="0057624C" w:rsidP="0057624C">
            <w:r>
              <w:t>32.50</w:t>
            </w:r>
          </w:p>
        </w:tc>
        <w:tc>
          <w:tcPr>
            <w:tcW w:w="1440" w:type="dxa"/>
          </w:tcPr>
          <w:p w14:paraId="484843D9" w14:textId="77777777" w:rsidR="0057624C" w:rsidRDefault="0057624C" w:rsidP="0057624C">
            <w:r>
              <w:t>22.27</w:t>
            </w:r>
          </w:p>
        </w:tc>
        <w:tc>
          <w:tcPr>
            <w:tcW w:w="1440" w:type="dxa"/>
          </w:tcPr>
          <w:p w14:paraId="175FC9FB" w14:textId="77777777" w:rsidR="0057624C" w:rsidRDefault="0057624C" w:rsidP="0057624C">
            <w:r>
              <w:t>0.00</w:t>
            </w:r>
          </w:p>
        </w:tc>
        <w:tc>
          <w:tcPr>
            <w:tcW w:w="1440" w:type="dxa"/>
          </w:tcPr>
          <w:p w14:paraId="50D4561C" w14:textId="77777777" w:rsidR="0057624C" w:rsidRDefault="0057624C" w:rsidP="0057624C">
            <w:r>
              <w:t>55.00</w:t>
            </w:r>
          </w:p>
        </w:tc>
      </w:tr>
      <w:tr w:rsidR="0057624C" w14:paraId="052FE168" w14:textId="77777777" w:rsidTr="0057624C">
        <w:tc>
          <w:tcPr>
            <w:tcW w:w="1440" w:type="dxa"/>
          </w:tcPr>
          <w:p w14:paraId="5B870EE8" w14:textId="77777777" w:rsidR="0057624C" w:rsidRDefault="0057624C" w:rsidP="0057624C">
            <w:r>
              <w:lastRenderedPageBreak/>
              <w:t>russian federation</w:t>
            </w:r>
          </w:p>
        </w:tc>
        <w:tc>
          <w:tcPr>
            <w:tcW w:w="1440" w:type="dxa"/>
          </w:tcPr>
          <w:p w14:paraId="6753D131" w14:textId="77777777" w:rsidR="0057624C" w:rsidRDefault="0057624C" w:rsidP="0057624C">
            <w:r>
              <w:t>49.58</w:t>
            </w:r>
          </w:p>
        </w:tc>
        <w:tc>
          <w:tcPr>
            <w:tcW w:w="1440" w:type="dxa"/>
          </w:tcPr>
          <w:p w14:paraId="158D28C2" w14:textId="77777777" w:rsidR="0057624C" w:rsidRDefault="0057624C" w:rsidP="0057624C">
            <w:r>
              <w:t>77.50</w:t>
            </w:r>
          </w:p>
        </w:tc>
        <w:tc>
          <w:tcPr>
            <w:tcW w:w="1440" w:type="dxa"/>
          </w:tcPr>
          <w:p w14:paraId="636159CA" w14:textId="77777777" w:rsidR="0057624C" w:rsidRDefault="0057624C" w:rsidP="0057624C">
            <w:r>
              <w:t>44.03</w:t>
            </w:r>
          </w:p>
        </w:tc>
        <w:tc>
          <w:tcPr>
            <w:tcW w:w="1440" w:type="dxa"/>
          </w:tcPr>
          <w:p w14:paraId="28BE86E1" w14:textId="77777777" w:rsidR="0057624C" w:rsidRDefault="0057624C" w:rsidP="0057624C">
            <w:r>
              <w:t>0.00</w:t>
            </w:r>
          </w:p>
        </w:tc>
        <w:tc>
          <w:tcPr>
            <w:tcW w:w="1440" w:type="dxa"/>
          </w:tcPr>
          <w:p w14:paraId="3049402E" w14:textId="77777777" w:rsidR="0057624C" w:rsidRDefault="0057624C" w:rsidP="0057624C">
            <w:r>
              <w:t>90.00</w:t>
            </w:r>
          </w:p>
        </w:tc>
      </w:tr>
      <w:tr w:rsidR="0057624C" w14:paraId="66681F16" w14:textId="77777777" w:rsidTr="0057624C">
        <w:tc>
          <w:tcPr>
            <w:tcW w:w="1440" w:type="dxa"/>
          </w:tcPr>
          <w:p w14:paraId="18E70B34" w14:textId="77777777" w:rsidR="0057624C" w:rsidRDefault="0057624C" w:rsidP="0057624C">
            <w:r>
              <w:t>south asia</w:t>
            </w:r>
          </w:p>
        </w:tc>
        <w:tc>
          <w:tcPr>
            <w:tcW w:w="1440" w:type="dxa"/>
          </w:tcPr>
          <w:p w14:paraId="72A59B1C" w14:textId="77777777" w:rsidR="0057624C" w:rsidRDefault="0057624C" w:rsidP="0057624C">
            <w:r>
              <w:t>0.00</w:t>
            </w:r>
          </w:p>
        </w:tc>
        <w:tc>
          <w:tcPr>
            <w:tcW w:w="1440" w:type="dxa"/>
          </w:tcPr>
          <w:p w14:paraId="563C7D7A" w14:textId="77777777" w:rsidR="0057624C" w:rsidRDefault="0057624C" w:rsidP="0057624C">
            <w:r>
              <w:t>0.00</w:t>
            </w:r>
          </w:p>
        </w:tc>
        <w:tc>
          <w:tcPr>
            <w:tcW w:w="1440" w:type="dxa"/>
          </w:tcPr>
          <w:p w14:paraId="69A69858" w14:textId="77777777" w:rsidR="0057624C" w:rsidRDefault="0057624C" w:rsidP="0057624C">
            <w:r>
              <w:t>0.00</w:t>
            </w:r>
          </w:p>
        </w:tc>
        <w:tc>
          <w:tcPr>
            <w:tcW w:w="1440" w:type="dxa"/>
          </w:tcPr>
          <w:p w14:paraId="372F5ECE" w14:textId="77777777" w:rsidR="0057624C" w:rsidRDefault="0057624C" w:rsidP="0057624C">
            <w:r>
              <w:t>0.00</w:t>
            </w:r>
          </w:p>
        </w:tc>
        <w:tc>
          <w:tcPr>
            <w:tcW w:w="1440" w:type="dxa"/>
          </w:tcPr>
          <w:p w14:paraId="2F54E1D3" w14:textId="77777777" w:rsidR="0057624C" w:rsidRDefault="0057624C" w:rsidP="0057624C">
            <w:r>
              <w:t>0.00</w:t>
            </w:r>
          </w:p>
        </w:tc>
      </w:tr>
      <w:tr w:rsidR="0057624C" w14:paraId="2AAF7AE3" w14:textId="77777777" w:rsidTr="0057624C">
        <w:tc>
          <w:tcPr>
            <w:tcW w:w="1440" w:type="dxa"/>
          </w:tcPr>
          <w:p w14:paraId="437D7B1D" w14:textId="77777777" w:rsidR="0057624C" w:rsidRDefault="0057624C" w:rsidP="0057624C">
            <w:r>
              <w:t>south asia (ida &amp; ibrd)</w:t>
            </w:r>
          </w:p>
        </w:tc>
        <w:tc>
          <w:tcPr>
            <w:tcW w:w="1440" w:type="dxa"/>
          </w:tcPr>
          <w:p w14:paraId="3FE8E57F" w14:textId="77777777" w:rsidR="0057624C" w:rsidRDefault="0057624C" w:rsidP="0057624C">
            <w:r>
              <w:t>0.00</w:t>
            </w:r>
          </w:p>
        </w:tc>
        <w:tc>
          <w:tcPr>
            <w:tcW w:w="1440" w:type="dxa"/>
          </w:tcPr>
          <w:p w14:paraId="64B90A6F" w14:textId="77777777" w:rsidR="0057624C" w:rsidRDefault="0057624C" w:rsidP="0057624C">
            <w:r>
              <w:t>0.00</w:t>
            </w:r>
          </w:p>
        </w:tc>
        <w:tc>
          <w:tcPr>
            <w:tcW w:w="1440" w:type="dxa"/>
          </w:tcPr>
          <w:p w14:paraId="29D2213D" w14:textId="77777777" w:rsidR="0057624C" w:rsidRDefault="0057624C" w:rsidP="0057624C">
            <w:r>
              <w:t>0.00</w:t>
            </w:r>
          </w:p>
        </w:tc>
        <w:tc>
          <w:tcPr>
            <w:tcW w:w="1440" w:type="dxa"/>
          </w:tcPr>
          <w:p w14:paraId="7D51DDA0" w14:textId="77777777" w:rsidR="0057624C" w:rsidRDefault="0057624C" w:rsidP="0057624C">
            <w:r>
              <w:t>0.00</w:t>
            </w:r>
          </w:p>
        </w:tc>
        <w:tc>
          <w:tcPr>
            <w:tcW w:w="1440" w:type="dxa"/>
          </w:tcPr>
          <w:p w14:paraId="48B0335E" w14:textId="77777777" w:rsidR="0057624C" w:rsidRDefault="0057624C" w:rsidP="0057624C">
            <w:r>
              <w:t>0.00</w:t>
            </w:r>
          </w:p>
        </w:tc>
      </w:tr>
      <w:tr w:rsidR="0057624C" w14:paraId="012D2B1A" w14:textId="77777777" w:rsidTr="0057624C">
        <w:tc>
          <w:tcPr>
            <w:tcW w:w="1440" w:type="dxa"/>
          </w:tcPr>
          <w:p w14:paraId="290A12DC" w14:textId="77777777" w:rsidR="0057624C" w:rsidRDefault="0057624C" w:rsidP="0057624C">
            <w:r>
              <w:t>turkiye</w:t>
            </w:r>
          </w:p>
        </w:tc>
        <w:tc>
          <w:tcPr>
            <w:tcW w:w="1440" w:type="dxa"/>
          </w:tcPr>
          <w:p w14:paraId="028244D6" w14:textId="77777777" w:rsidR="0057624C" w:rsidRDefault="0057624C" w:rsidP="0057624C">
            <w:r>
              <w:t>55.00</w:t>
            </w:r>
          </w:p>
        </w:tc>
        <w:tc>
          <w:tcPr>
            <w:tcW w:w="1440" w:type="dxa"/>
          </w:tcPr>
          <w:p w14:paraId="5A978116" w14:textId="77777777" w:rsidR="0057624C" w:rsidRDefault="0057624C" w:rsidP="0057624C">
            <w:r>
              <w:t>82.50</w:t>
            </w:r>
          </w:p>
        </w:tc>
        <w:tc>
          <w:tcPr>
            <w:tcW w:w="1440" w:type="dxa"/>
          </w:tcPr>
          <w:p w14:paraId="013FFD71" w14:textId="77777777" w:rsidR="0057624C" w:rsidRDefault="0057624C" w:rsidP="0057624C">
            <w:r>
              <w:t>49.04</w:t>
            </w:r>
          </w:p>
        </w:tc>
        <w:tc>
          <w:tcPr>
            <w:tcW w:w="1440" w:type="dxa"/>
          </w:tcPr>
          <w:p w14:paraId="0EEA975E" w14:textId="77777777" w:rsidR="0057624C" w:rsidRDefault="0057624C" w:rsidP="0057624C">
            <w:r>
              <w:t>0.00</w:t>
            </w:r>
          </w:p>
        </w:tc>
        <w:tc>
          <w:tcPr>
            <w:tcW w:w="1440" w:type="dxa"/>
          </w:tcPr>
          <w:p w14:paraId="58BDB748" w14:textId="77777777" w:rsidR="0057624C" w:rsidRDefault="0057624C" w:rsidP="0057624C">
            <w:r>
              <w:t>100.00</w:t>
            </w:r>
          </w:p>
        </w:tc>
      </w:tr>
      <w:tr w:rsidR="0057624C" w14:paraId="03C5F7E3" w14:textId="77777777" w:rsidTr="0057624C">
        <w:tc>
          <w:tcPr>
            <w:tcW w:w="1440" w:type="dxa"/>
          </w:tcPr>
          <w:p w14:paraId="3CDB2976" w14:textId="77777777" w:rsidR="0057624C" w:rsidRDefault="0057624C" w:rsidP="0057624C">
            <w:r>
              <w:t>turkmenistan</w:t>
            </w:r>
          </w:p>
        </w:tc>
        <w:tc>
          <w:tcPr>
            <w:tcW w:w="1440" w:type="dxa"/>
          </w:tcPr>
          <w:p w14:paraId="3ED2635E" w14:textId="77777777" w:rsidR="0057624C" w:rsidRDefault="0057624C" w:rsidP="0057624C">
            <w:r>
              <w:t>6.25</w:t>
            </w:r>
          </w:p>
        </w:tc>
        <w:tc>
          <w:tcPr>
            <w:tcW w:w="1440" w:type="dxa"/>
          </w:tcPr>
          <w:p w14:paraId="283AE7BD" w14:textId="77777777" w:rsidR="0057624C" w:rsidRDefault="0057624C" w:rsidP="0057624C">
            <w:r>
              <w:t>5.00</w:t>
            </w:r>
          </w:p>
        </w:tc>
        <w:tc>
          <w:tcPr>
            <w:tcW w:w="1440" w:type="dxa"/>
          </w:tcPr>
          <w:p w14:paraId="76D90849" w14:textId="77777777" w:rsidR="0057624C" w:rsidRDefault="0057624C" w:rsidP="0057624C">
            <w:r>
              <w:t>6.78</w:t>
            </w:r>
          </w:p>
        </w:tc>
        <w:tc>
          <w:tcPr>
            <w:tcW w:w="1440" w:type="dxa"/>
          </w:tcPr>
          <w:p w14:paraId="7F1FD56C" w14:textId="77777777" w:rsidR="0057624C" w:rsidRDefault="0057624C" w:rsidP="0057624C">
            <w:r>
              <w:t>0.00</w:t>
            </w:r>
          </w:p>
        </w:tc>
        <w:tc>
          <w:tcPr>
            <w:tcW w:w="1440" w:type="dxa"/>
          </w:tcPr>
          <w:p w14:paraId="034B88A6" w14:textId="77777777" w:rsidR="0057624C" w:rsidRDefault="0057624C" w:rsidP="0057624C">
            <w:r>
              <w:t>15.00</w:t>
            </w:r>
          </w:p>
        </w:tc>
      </w:tr>
      <w:tr w:rsidR="0057624C" w14:paraId="75CA8FF5" w14:textId="77777777" w:rsidTr="0057624C">
        <w:tc>
          <w:tcPr>
            <w:tcW w:w="1440" w:type="dxa"/>
          </w:tcPr>
          <w:p w14:paraId="5CC3800E" w14:textId="77777777" w:rsidR="0057624C" w:rsidRDefault="0057624C" w:rsidP="0057624C">
            <w:r>
              <w:t>turks and caicos islands</w:t>
            </w:r>
          </w:p>
        </w:tc>
        <w:tc>
          <w:tcPr>
            <w:tcW w:w="1440" w:type="dxa"/>
          </w:tcPr>
          <w:p w14:paraId="53147995" w14:textId="77777777" w:rsidR="0057624C" w:rsidRDefault="0057624C" w:rsidP="0057624C">
            <w:r>
              <w:t>0.00</w:t>
            </w:r>
          </w:p>
        </w:tc>
        <w:tc>
          <w:tcPr>
            <w:tcW w:w="1440" w:type="dxa"/>
          </w:tcPr>
          <w:p w14:paraId="5389383F" w14:textId="77777777" w:rsidR="0057624C" w:rsidRDefault="0057624C" w:rsidP="0057624C">
            <w:r>
              <w:t>0.00</w:t>
            </w:r>
          </w:p>
        </w:tc>
        <w:tc>
          <w:tcPr>
            <w:tcW w:w="1440" w:type="dxa"/>
          </w:tcPr>
          <w:p w14:paraId="523FB109" w14:textId="77777777" w:rsidR="0057624C" w:rsidRDefault="0057624C" w:rsidP="0057624C">
            <w:r>
              <w:t>0.00</w:t>
            </w:r>
          </w:p>
        </w:tc>
        <w:tc>
          <w:tcPr>
            <w:tcW w:w="1440" w:type="dxa"/>
          </w:tcPr>
          <w:p w14:paraId="7077928A" w14:textId="77777777" w:rsidR="0057624C" w:rsidRDefault="0057624C" w:rsidP="0057624C">
            <w:r>
              <w:t>0.00</w:t>
            </w:r>
          </w:p>
        </w:tc>
        <w:tc>
          <w:tcPr>
            <w:tcW w:w="1440" w:type="dxa"/>
          </w:tcPr>
          <w:p w14:paraId="363DA408" w14:textId="77777777" w:rsidR="0057624C" w:rsidRDefault="0057624C" w:rsidP="0057624C">
            <w:r>
              <w:t>0.00</w:t>
            </w:r>
          </w:p>
        </w:tc>
      </w:tr>
      <w:tr w:rsidR="0057624C" w14:paraId="47ED3043" w14:textId="77777777" w:rsidTr="0057624C">
        <w:tc>
          <w:tcPr>
            <w:tcW w:w="1440" w:type="dxa"/>
          </w:tcPr>
          <w:p w14:paraId="7701AE06" w14:textId="77777777" w:rsidR="0057624C" w:rsidRDefault="0057624C" w:rsidP="0057624C">
            <w:r>
              <w:t>tuvalu</w:t>
            </w:r>
          </w:p>
        </w:tc>
        <w:tc>
          <w:tcPr>
            <w:tcW w:w="1440" w:type="dxa"/>
          </w:tcPr>
          <w:p w14:paraId="167E1E7C" w14:textId="77777777" w:rsidR="0057624C" w:rsidRDefault="0057624C" w:rsidP="0057624C">
            <w:r>
              <w:t>4.17</w:t>
            </w:r>
          </w:p>
        </w:tc>
        <w:tc>
          <w:tcPr>
            <w:tcW w:w="1440" w:type="dxa"/>
          </w:tcPr>
          <w:p w14:paraId="7F6429B9" w14:textId="77777777" w:rsidR="0057624C" w:rsidRDefault="0057624C" w:rsidP="0057624C">
            <w:r>
              <w:t>5.00</w:t>
            </w:r>
          </w:p>
        </w:tc>
        <w:tc>
          <w:tcPr>
            <w:tcW w:w="1440" w:type="dxa"/>
          </w:tcPr>
          <w:p w14:paraId="40A1A4A1" w14:textId="77777777" w:rsidR="0057624C" w:rsidRDefault="0057624C" w:rsidP="0057624C">
            <w:r>
              <w:t>4.69</w:t>
            </w:r>
          </w:p>
        </w:tc>
        <w:tc>
          <w:tcPr>
            <w:tcW w:w="1440" w:type="dxa"/>
          </w:tcPr>
          <w:p w14:paraId="1435893C" w14:textId="77777777" w:rsidR="0057624C" w:rsidRDefault="0057624C" w:rsidP="0057624C">
            <w:r>
              <w:t>0.00</w:t>
            </w:r>
          </w:p>
        </w:tc>
        <w:tc>
          <w:tcPr>
            <w:tcW w:w="1440" w:type="dxa"/>
          </w:tcPr>
          <w:p w14:paraId="64DE86FB" w14:textId="77777777" w:rsidR="0057624C" w:rsidRDefault="0057624C" w:rsidP="0057624C">
            <w:r>
              <w:t>15.00</w:t>
            </w:r>
          </w:p>
        </w:tc>
      </w:tr>
      <w:tr w:rsidR="0057624C" w14:paraId="69A13ABB" w14:textId="77777777" w:rsidTr="0057624C">
        <w:tc>
          <w:tcPr>
            <w:tcW w:w="1440" w:type="dxa"/>
          </w:tcPr>
          <w:p w14:paraId="71615573" w14:textId="77777777" w:rsidR="0057624C" w:rsidRDefault="0057624C" w:rsidP="0057624C">
            <w:r>
              <w:t>uganda</w:t>
            </w:r>
          </w:p>
        </w:tc>
        <w:tc>
          <w:tcPr>
            <w:tcW w:w="1440" w:type="dxa"/>
          </w:tcPr>
          <w:p w14:paraId="3E18182F" w14:textId="77777777" w:rsidR="0057624C" w:rsidRDefault="0057624C" w:rsidP="0057624C">
            <w:r>
              <w:t>37.50</w:t>
            </w:r>
          </w:p>
        </w:tc>
        <w:tc>
          <w:tcPr>
            <w:tcW w:w="1440" w:type="dxa"/>
          </w:tcPr>
          <w:p w14:paraId="3D64A335" w14:textId="77777777" w:rsidR="0057624C" w:rsidRDefault="0057624C" w:rsidP="0057624C">
            <w:r>
              <w:t>60.00</w:t>
            </w:r>
          </w:p>
        </w:tc>
        <w:tc>
          <w:tcPr>
            <w:tcW w:w="1440" w:type="dxa"/>
          </w:tcPr>
          <w:p w14:paraId="58D603D1" w14:textId="77777777" w:rsidR="0057624C" w:rsidRDefault="0057624C" w:rsidP="0057624C">
            <w:r>
              <w:t>33.27</w:t>
            </w:r>
          </w:p>
        </w:tc>
        <w:tc>
          <w:tcPr>
            <w:tcW w:w="1440" w:type="dxa"/>
          </w:tcPr>
          <w:p w14:paraId="255D416B" w14:textId="77777777" w:rsidR="0057624C" w:rsidRDefault="0057624C" w:rsidP="0057624C">
            <w:r>
              <w:t>0.00</w:t>
            </w:r>
          </w:p>
        </w:tc>
        <w:tc>
          <w:tcPr>
            <w:tcW w:w="1440" w:type="dxa"/>
          </w:tcPr>
          <w:p w14:paraId="05A36D35" w14:textId="77777777" w:rsidR="0057624C" w:rsidRDefault="0057624C" w:rsidP="0057624C">
            <w:r>
              <w:t>70.00</w:t>
            </w:r>
          </w:p>
        </w:tc>
      </w:tr>
      <w:tr w:rsidR="0057624C" w14:paraId="4A8A57B6" w14:textId="77777777" w:rsidTr="0057624C">
        <w:tc>
          <w:tcPr>
            <w:tcW w:w="1440" w:type="dxa"/>
          </w:tcPr>
          <w:p w14:paraId="695705C7" w14:textId="77777777" w:rsidR="0057624C" w:rsidRDefault="0057624C" w:rsidP="0057624C">
            <w:r>
              <w:t>ukraine</w:t>
            </w:r>
          </w:p>
        </w:tc>
        <w:tc>
          <w:tcPr>
            <w:tcW w:w="1440" w:type="dxa"/>
          </w:tcPr>
          <w:p w14:paraId="4A858812" w14:textId="77777777" w:rsidR="0057624C" w:rsidRDefault="0057624C" w:rsidP="0057624C">
            <w:r>
              <w:t>51.25</w:t>
            </w:r>
          </w:p>
        </w:tc>
        <w:tc>
          <w:tcPr>
            <w:tcW w:w="1440" w:type="dxa"/>
          </w:tcPr>
          <w:p w14:paraId="7FC20023" w14:textId="77777777" w:rsidR="0057624C" w:rsidRDefault="0057624C" w:rsidP="0057624C">
            <w:r>
              <w:t>72.50</w:t>
            </w:r>
          </w:p>
        </w:tc>
        <w:tc>
          <w:tcPr>
            <w:tcW w:w="1440" w:type="dxa"/>
          </w:tcPr>
          <w:p w14:paraId="508C4A9B" w14:textId="77777777" w:rsidR="0057624C" w:rsidRDefault="0057624C" w:rsidP="0057624C">
            <w:r>
              <w:t>46.03</w:t>
            </w:r>
          </w:p>
        </w:tc>
        <w:tc>
          <w:tcPr>
            <w:tcW w:w="1440" w:type="dxa"/>
          </w:tcPr>
          <w:p w14:paraId="3116FAF2" w14:textId="77777777" w:rsidR="0057624C" w:rsidRDefault="0057624C" w:rsidP="0057624C">
            <w:r>
              <w:t>0.00</w:t>
            </w:r>
          </w:p>
        </w:tc>
        <w:tc>
          <w:tcPr>
            <w:tcW w:w="1440" w:type="dxa"/>
          </w:tcPr>
          <w:p w14:paraId="59A5D933" w14:textId="77777777" w:rsidR="0057624C" w:rsidRDefault="0057624C" w:rsidP="0057624C">
            <w:r>
              <w:t>100.00</w:t>
            </w:r>
          </w:p>
        </w:tc>
      </w:tr>
      <w:tr w:rsidR="0057624C" w14:paraId="4DA57CED" w14:textId="77777777" w:rsidTr="0057624C">
        <w:tc>
          <w:tcPr>
            <w:tcW w:w="1440" w:type="dxa"/>
          </w:tcPr>
          <w:p w14:paraId="3853C752" w14:textId="77777777" w:rsidR="0057624C" w:rsidRDefault="0057624C" w:rsidP="0057624C">
            <w:r>
              <w:t>united arab emirates</w:t>
            </w:r>
          </w:p>
        </w:tc>
        <w:tc>
          <w:tcPr>
            <w:tcW w:w="1440" w:type="dxa"/>
          </w:tcPr>
          <w:p w14:paraId="01126557" w14:textId="77777777" w:rsidR="0057624C" w:rsidRDefault="0057624C" w:rsidP="0057624C">
            <w:r>
              <w:t>39.58</w:t>
            </w:r>
          </w:p>
        </w:tc>
        <w:tc>
          <w:tcPr>
            <w:tcW w:w="1440" w:type="dxa"/>
          </w:tcPr>
          <w:p w14:paraId="39C67832" w14:textId="77777777" w:rsidR="0057624C" w:rsidRDefault="0057624C" w:rsidP="0057624C">
            <w:r>
              <w:t>60.00</w:t>
            </w:r>
          </w:p>
        </w:tc>
        <w:tc>
          <w:tcPr>
            <w:tcW w:w="1440" w:type="dxa"/>
          </w:tcPr>
          <w:p w14:paraId="0DFDFBD9" w14:textId="77777777" w:rsidR="0057624C" w:rsidRDefault="0057624C" w:rsidP="0057624C">
            <w:r>
              <w:t>35.58</w:t>
            </w:r>
          </w:p>
        </w:tc>
        <w:tc>
          <w:tcPr>
            <w:tcW w:w="1440" w:type="dxa"/>
          </w:tcPr>
          <w:p w14:paraId="63B35F10" w14:textId="77777777" w:rsidR="0057624C" w:rsidRDefault="0057624C" w:rsidP="0057624C">
            <w:r>
              <w:t>0.00</w:t>
            </w:r>
          </w:p>
        </w:tc>
        <w:tc>
          <w:tcPr>
            <w:tcW w:w="1440" w:type="dxa"/>
          </w:tcPr>
          <w:p w14:paraId="7352E198" w14:textId="77777777" w:rsidR="0057624C" w:rsidRDefault="0057624C" w:rsidP="0057624C">
            <w:r>
              <w:t>80.00</w:t>
            </w:r>
          </w:p>
        </w:tc>
      </w:tr>
      <w:tr w:rsidR="0057624C" w14:paraId="7759720D" w14:textId="77777777" w:rsidTr="0057624C">
        <w:tc>
          <w:tcPr>
            <w:tcW w:w="1440" w:type="dxa"/>
          </w:tcPr>
          <w:p w14:paraId="60B681E9" w14:textId="77777777" w:rsidR="0057624C" w:rsidRDefault="0057624C" w:rsidP="0057624C">
            <w:proofErr w:type="gramStart"/>
            <w:r>
              <w:t>united kingdom</w:t>
            </w:r>
            <w:proofErr w:type="gramEnd"/>
          </w:p>
        </w:tc>
        <w:tc>
          <w:tcPr>
            <w:tcW w:w="1440" w:type="dxa"/>
          </w:tcPr>
          <w:p w14:paraId="54A2C479" w14:textId="77777777" w:rsidR="0057624C" w:rsidRDefault="0057624C" w:rsidP="0057624C">
            <w:r>
              <w:t>52.50</w:t>
            </w:r>
          </w:p>
        </w:tc>
        <w:tc>
          <w:tcPr>
            <w:tcW w:w="1440" w:type="dxa"/>
          </w:tcPr>
          <w:p w14:paraId="03584754" w14:textId="77777777" w:rsidR="0057624C" w:rsidRDefault="0057624C" w:rsidP="0057624C">
            <w:r>
              <w:t>90.00</w:t>
            </w:r>
          </w:p>
        </w:tc>
        <w:tc>
          <w:tcPr>
            <w:tcW w:w="1440" w:type="dxa"/>
          </w:tcPr>
          <w:p w14:paraId="6CB50E2C" w14:textId="77777777" w:rsidR="0057624C" w:rsidRDefault="0057624C" w:rsidP="0057624C">
            <w:r>
              <w:t>46.34</w:t>
            </w:r>
          </w:p>
        </w:tc>
        <w:tc>
          <w:tcPr>
            <w:tcW w:w="1440" w:type="dxa"/>
          </w:tcPr>
          <w:p w14:paraId="78ED91B6" w14:textId="77777777" w:rsidR="0057624C" w:rsidRDefault="0057624C" w:rsidP="0057624C">
            <w:r>
              <w:t>0.00</w:t>
            </w:r>
          </w:p>
        </w:tc>
        <w:tc>
          <w:tcPr>
            <w:tcW w:w="1440" w:type="dxa"/>
          </w:tcPr>
          <w:p w14:paraId="4CFBEA54" w14:textId="77777777" w:rsidR="0057624C" w:rsidRDefault="0057624C" w:rsidP="0057624C">
            <w:r>
              <w:t>90.00</w:t>
            </w:r>
          </w:p>
        </w:tc>
      </w:tr>
      <w:tr w:rsidR="0057624C" w14:paraId="6A371665" w14:textId="77777777" w:rsidTr="0057624C">
        <w:tc>
          <w:tcPr>
            <w:tcW w:w="1440" w:type="dxa"/>
          </w:tcPr>
          <w:p w14:paraId="3D795F40" w14:textId="77777777" w:rsidR="0057624C" w:rsidRDefault="0057624C" w:rsidP="0057624C">
            <w:r>
              <w:t>united states</w:t>
            </w:r>
          </w:p>
        </w:tc>
        <w:tc>
          <w:tcPr>
            <w:tcW w:w="1440" w:type="dxa"/>
          </w:tcPr>
          <w:p w14:paraId="7447DDE8" w14:textId="77777777" w:rsidR="0057624C" w:rsidRDefault="0057624C" w:rsidP="0057624C">
            <w:r>
              <w:t>58.33</w:t>
            </w:r>
          </w:p>
        </w:tc>
        <w:tc>
          <w:tcPr>
            <w:tcW w:w="1440" w:type="dxa"/>
          </w:tcPr>
          <w:p w14:paraId="04190E50" w14:textId="77777777" w:rsidR="0057624C" w:rsidRDefault="0057624C" w:rsidP="0057624C">
            <w:r>
              <w:t>100.00</w:t>
            </w:r>
          </w:p>
        </w:tc>
        <w:tc>
          <w:tcPr>
            <w:tcW w:w="1440" w:type="dxa"/>
          </w:tcPr>
          <w:p w14:paraId="5046BE72" w14:textId="77777777" w:rsidR="0057624C" w:rsidRDefault="0057624C" w:rsidP="0057624C">
            <w:r>
              <w:t>51.49</w:t>
            </w:r>
          </w:p>
        </w:tc>
        <w:tc>
          <w:tcPr>
            <w:tcW w:w="1440" w:type="dxa"/>
          </w:tcPr>
          <w:p w14:paraId="4504FBC6" w14:textId="77777777" w:rsidR="0057624C" w:rsidRDefault="0057624C" w:rsidP="0057624C">
            <w:r>
              <w:t>0.00</w:t>
            </w:r>
          </w:p>
        </w:tc>
        <w:tc>
          <w:tcPr>
            <w:tcW w:w="1440" w:type="dxa"/>
          </w:tcPr>
          <w:p w14:paraId="6B3BA508" w14:textId="77777777" w:rsidR="0057624C" w:rsidRDefault="0057624C" w:rsidP="0057624C">
            <w:r>
              <w:t>100.00</w:t>
            </w:r>
          </w:p>
        </w:tc>
      </w:tr>
      <w:tr w:rsidR="0057624C" w14:paraId="76690AA4" w14:textId="77777777" w:rsidTr="0057624C">
        <w:tc>
          <w:tcPr>
            <w:tcW w:w="1440" w:type="dxa"/>
          </w:tcPr>
          <w:p w14:paraId="5E630F82" w14:textId="77777777" w:rsidR="0057624C" w:rsidRDefault="0057624C" w:rsidP="0057624C">
            <w:r>
              <w:t>upper middle income</w:t>
            </w:r>
          </w:p>
        </w:tc>
        <w:tc>
          <w:tcPr>
            <w:tcW w:w="1440" w:type="dxa"/>
          </w:tcPr>
          <w:p w14:paraId="1956E0DF" w14:textId="77777777" w:rsidR="0057624C" w:rsidRDefault="0057624C" w:rsidP="0057624C">
            <w:r>
              <w:t>0.00</w:t>
            </w:r>
          </w:p>
        </w:tc>
        <w:tc>
          <w:tcPr>
            <w:tcW w:w="1440" w:type="dxa"/>
          </w:tcPr>
          <w:p w14:paraId="34FD7B0B" w14:textId="77777777" w:rsidR="0057624C" w:rsidRDefault="0057624C" w:rsidP="0057624C">
            <w:r>
              <w:t>0.00</w:t>
            </w:r>
          </w:p>
        </w:tc>
        <w:tc>
          <w:tcPr>
            <w:tcW w:w="1440" w:type="dxa"/>
          </w:tcPr>
          <w:p w14:paraId="7B661907" w14:textId="77777777" w:rsidR="0057624C" w:rsidRDefault="0057624C" w:rsidP="0057624C">
            <w:r>
              <w:t>0.00</w:t>
            </w:r>
          </w:p>
        </w:tc>
        <w:tc>
          <w:tcPr>
            <w:tcW w:w="1440" w:type="dxa"/>
          </w:tcPr>
          <w:p w14:paraId="16DB1F0D" w14:textId="77777777" w:rsidR="0057624C" w:rsidRDefault="0057624C" w:rsidP="0057624C">
            <w:r>
              <w:t>0.00</w:t>
            </w:r>
          </w:p>
        </w:tc>
        <w:tc>
          <w:tcPr>
            <w:tcW w:w="1440" w:type="dxa"/>
          </w:tcPr>
          <w:p w14:paraId="6F42F2C9" w14:textId="77777777" w:rsidR="0057624C" w:rsidRDefault="0057624C" w:rsidP="0057624C">
            <w:r>
              <w:t>0.00</w:t>
            </w:r>
          </w:p>
        </w:tc>
      </w:tr>
      <w:tr w:rsidR="0057624C" w14:paraId="08A01ED7" w14:textId="77777777" w:rsidTr="0057624C">
        <w:tc>
          <w:tcPr>
            <w:tcW w:w="1440" w:type="dxa"/>
          </w:tcPr>
          <w:p w14:paraId="36CA3F13" w14:textId="77777777" w:rsidR="0057624C" w:rsidRDefault="0057624C" w:rsidP="0057624C">
            <w:r>
              <w:t>uruguay</w:t>
            </w:r>
          </w:p>
        </w:tc>
        <w:tc>
          <w:tcPr>
            <w:tcW w:w="1440" w:type="dxa"/>
          </w:tcPr>
          <w:p w14:paraId="07E27B5F" w14:textId="77777777" w:rsidR="0057624C" w:rsidRDefault="0057624C" w:rsidP="0057624C">
            <w:r>
              <w:t>19.17</w:t>
            </w:r>
          </w:p>
        </w:tc>
        <w:tc>
          <w:tcPr>
            <w:tcW w:w="1440" w:type="dxa"/>
          </w:tcPr>
          <w:p w14:paraId="16A39939" w14:textId="77777777" w:rsidR="0057624C" w:rsidRDefault="0057624C" w:rsidP="0057624C">
            <w:r>
              <w:t>22.50</w:t>
            </w:r>
          </w:p>
        </w:tc>
        <w:tc>
          <w:tcPr>
            <w:tcW w:w="1440" w:type="dxa"/>
          </w:tcPr>
          <w:p w14:paraId="1D39CB8B" w14:textId="77777777" w:rsidR="0057624C" w:rsidRDefault="0057624C" w:rsidP="0057624C">
            <w:r>
              <w:t>20.32</w:t>
            </w:r>
          </w:p>
        </w:tc>
        <w:tc>
          <w:tcPr>
            <w:tcW w:w="1440" w:type="dxa"/>
          </w:tcPr>
          <w:p w14:paraId="4D4250F0" w14:textId="77777777" w:rsidR="0057624C" w:rsidRDefault="0057624C" w:rsidP="0057624C">
            <w:r>
              <w:t>0.00</w:t>
            </w:r>
          </w:p>
        </w:tc>
        <w:tc>
          <w:tcPr>
            <w:tcW w:w="1440" w:type="dxa"/>
          </w:tcPr>
          <w:p w14:paraId="0427DEEF" w14:textId="77777777" w:rsidR="0057624C" w:rsidRDefault="0057624C" w:rsidP="0057624C">
            <w:r>
              <w:t>55.00</w:t>
            </w:r>
          </w:p>
        </w:tc>
      </w:tr>
      <w:tr w:rsidR="0057624C" w14:paraId="12E544DF" w14:textId="77777777" w:rsidTr="0057624C">
        <w:tc>
          <w:tcPr>
            <w:tcW w:w="1440" w:type="dxa"/>
          </w:tcPr>
          <w:p w14:paraId="01CBD16F" w14:textId="77777777" w:rsidR="0057624C" w:rsidRDefault="0057624C" w:rsidP="0057624C">
            <w:r>
              <w:t>uzbekistan</w:t>
            </w:r>
          </w:p>
        </w:tc>
        <w:tc>
          <w:tcPr>
            <w:tcW w:w="1440" w:type="dxa"/>
          </w:tcPr>
          <w:p w14:paraId="032E5310" w14:textId="77777777" w:rsidR="0057624C" w:rsidRDefault="0057624C" w:rsidP="0057624C">
            <w:r>
              <w:t>38.75</w:t>
            </w:r>
          </w:p>
        </w:tc>
        <w:tc>
          <w:tcPr>
            <w:tcW w:w="1440" w:type="dxa"/>
          </w:tcPr>
          <w:p w14:paraId="23354816" w14:textId="77777777" w:rsidR="0057624C" w:rsidRDefault="0057624C" w:rsidP="0057624C">
            <w:r>
              <w:t>52.50</w:t>
            </w:r>
          </w:p>
        </w:tc>
        <w:tc>
          <w:tcPr>
            <w:tcW w:w="1440" w:type="dxa"/>
          </w:tcPr>
          <w:p w14:paraId="4E1B321A" w14:textId="77777777" w:rsidR="0057624C" w:rsidRDefault="0057624C" w:rsidP="0057624C">
            <w:r>
              <w:t>35.56</w:t>
            </w:r>
          </w:p>
        </w:tc>
        <w:tc>
          <w:tcPr>
            <w:tcW w:w="1440" w:type="dxa"/>
          </w:tcPr>
          <w:p w14:paraId="045DF7E6" w14:textId="77777777" w:rsidR="0057624C" w:rsidRDefault="0057624C" w:rsidP="0057624C">
            <w:r>
              <w:t>0.00</w:t>
            </w:r>
          </w:p>
        </w:tc>
        <w:tc>
          <w:tcPr>
            <w:tcW w:w="1440" w:type="dxa"/>
          </w:tcPr>
          <w:p w14:paraId="23FBEDFA" w14:textId="77777777" w:rsidR="0057624C" w:rsidRDefault="0057624C" w:rsidP="0057624C">
            <w:r>
              <w:t>80.00</w:t>
            </w:r>
          </w:p>
        </w:tc>
      </w:tr>
      <w:tr w:rsidR="0057624C" w14:paraId="5B0E6D26" w14:textId="77777777" w:rsidTr="0057624C">
        <w:tc>
          <w:tcPr>
            <w:tcW w:w="1440" w:type="dxa"/>
          </w:tcPr>
          <w:p w14:paraId="008FE992" w14:textId="77777777" w:rsidR="0057624C" w:rsidRDefault="0057624C" w:rsidP="0057624C">
            <w:r>
              <w:t>vanuatu</w:t>
            </w:r>
          </w:p>
        </w:tc>
        <w:tc>
          <w:tcPr>
            <w:tcW w:w="1440" w:type="dxa"/>
          </w:tcPr>
          <w:p w14:paraId="2C002F40" w14:textId="77777777" w:rsidR="0057624C" w:rsidRDefault="0057624C" w:rsidP="0057624C">
            <w:r>
              <w:t>12.50</w:t>
            </w:r>
          </w:p>
        </w:tc>
        <w:tc>
          <w:tcPr>
            <w:tcW w:w="1440" w:type="dxa"/>
          </w:tcPr>
          <w:p w14:paraId="1E218059" w14:textId="77777777" w:rsidR="0057624C" w:rsidRDefault="0057624C" w:rsidP="0057624C">
            <w:r>
              <w:t>15.00</w:t>
            </w:r>
          </w:p>
        </w:tc>
        <w:tc>
          <w:tcPr>
            <w:tcW w:w="1440" w:type="dxa"/>
          </w:tcPr>
          <w:p w14:paraId="06458A00" w14:textId="77777777" w:rsidR="0057624C" w:rsidRDefault="0057624C" w:rsidP="0057624C">
            <w:r>
              <w:t>13.06</w:t>
            </w:r>
          </w:p>
        </w:tc>
        <w:tc>
          <w:tcPr>
            <w:tcW w:w="1440" w:type="dxa"/>
          </w:tcPr>
          <w:p w14:paraId="34CBCB8C" w14:textId="77777777" w:rsidR="0057624C" w:rsidRDefault="0057624C" w:rsidP="0057624C">
            <w:r>
              <w:t>0.00</w:t>
            </w:r>
          </w:p>
        </w:tc>
        <w:tc>
          <w:tcPr>
            <w:tcW w:w="1440" w:type="dxa"/>
          </w:tcPr>
          <w:p w14:paraId="094C9C22" w14:textId="77777777" w:rsidR="0057624C" w:rsidRDefault="0057624C" w:rsidP="0057624C">
            <w:r>
              <w:t>35.00</w:t>
            </w:r>
          </w:p>
        </w:tc>
      </w:tr>
      <w:tr w:rsidR="0057624C" w14:paraId="7AAD8ACD" w14:textId="77777777" w:rsidTr="0057624C">
        <w:tc>
          <w:tcPr>
            <w:tcW w:w="1440" w:type="dxa"/>
          </w:tcPr>
          <w:p w14:paraId="537E341E" w14:textId="77777777" w:rsidR="0057624C" w:rsidRDefault="0057624C" w:rsidP="0057624C">
            <w:r>
              <w:t>venezuela, rb</w:t>
            </w:r>
          </w:p>
        </w:tc>
        <w:tc>
          <w:tcPr>
            <w:tcW w:w="1440" w:type="dxa"/>
          </w:tcPr>
          <w:p w14:paraId="2BA234DF" w14:textId="77777777" w:rsidR="0057624C" w:rsidRDefault="0057624C" w:rsidP="0057624C">
            <w:r>
              <w:t>14.58</w:t>
            </w:r>
          </w:p>
        </w:tc>
        <w:tc>
          <w:tcPr>
            <w:tcW w:w="1440" w:type="dxa"/>
          </w:tcPr>
          <w:p w14:paraId="08D31DEA" w14:textId="77777777" w:rsidR="0057624C" w:rsidRDefault="0057624C" w:rsidP="0057624C">
            <w:r>
              <w:t>25.00</w:t>
            </w:r>
          </w:p>
        </w:tc>
        <w:tc>
          <w:tcPr>
            <w:tcW w:w="1440" w:type="dxa"/>
          </w:tcPr>
          <w:p w14:paraId="262F57C0" w14:textId="77777777" w:rsidR="0057624C" w:rsidRDefault="0057624C" w:rsidP="0057624C">
            <w:r>
              <w:t>12.87</w:t>
            </w:r>
          </w:p>
        </w:tc>
        <w:tc>
          <w:tcPr>
            <w:tcW w:w="1440" w:type="dxa"/>
          </w:tcPr>
          <w:p w14:paraId="01462E01" w14:textId="77777777" w:rsidR="0057624C" w:rsidRDefault="0057624C" w:rsidP="0057624C">
            <w:r>
              <w:t>0.00</w:t>
            </w:r>
          </w:p>
        </w:tc>
        <w:tc>
          <w:tcPr>
            <w:tcW w:w="1440" w:type="dxa"/>
          </w:tcPr>
          <w:p w14:paraId="7C5F9A40" w14:textId="77777777" w:rsidR="0057624C" w:rsidRDefault="0057624C" w:rsidP="0057624C">
            <w:r>
              <w:t>25.00</w:t>
            </w:r>
          </w:p>
        </w:tc>
      </w:tr>
      <w:tr w:rsidR="0057624C" w14:paraId="6148DAC0" w14:textId="77777777" w:rsidTr="0057624C">
        <w:tc>
          <w:tcPr>
            <w:tcW w:w="1440" w:type="dxa"/>
          </w:tcPr>
          <w:p w14:paraId="6EB2C219" w14:textId="77777777" w:rsidR="0057624C" w:rsidRDefault="0057624C" w:rsidP="0057624C">
            <w:r>
              <w:t>viet nam</w:t>
            </w:r>
          </w:p>
        </w:tc>
        <w:tc>
          <w:tcPr>
            <w:tcW w:w="1440" w:type="dxa"/>
          </w:tcPr>
          <w:p w14:paraId="5ACD1B03" w14:textId="77777777" w:rsidR="0057624C" w:rsidRDefault="0057624C" w:rsidP="0057624C">
            <w:r>
              <w:t>20.42</w:t>
            </w:r>
          </w:p>
        </w:tc>
        <w:tc>
          <w:tcPr>
            <w:tcW w:w="1440" w:type="dxa"/>
          </w:tcPr>
          <w:p w14:paraId="09922B85" w14:textId="77777777" w:rsidR="0057624C" w:rsidRDefault="0057624C" w:rsidP="0057624C">
            <w:r>
              <w:t>30.00</w:t>
            </w:r>
          </w:p>
        </w:tc>
        <w:tc>
          <w:tcPr>
            <w:tcW w:w="1440" w:type="dxa"/>
          </w:tcPr>
          <w:p w14:paraId="479C303C" w14:textId="77777777" w:rsidR="0057624C" w:rsidRDefault="0057624C" w:rsidP="0057624C">
            <w:r>
              <w:t>18.40</w:t>
            </w:r>
          </w:p>
        </w:tc>
        <w:tc>
          <w:tcPr>
            <w:tcW w:w="1440" w:type="dxa"/>
          </w:tcPr>
          <w:p w14:paraId="4DF33A00" w14:textId="77777777" w:rsidR="0057624C" w:rsidRDefault="0057624C" w:rsidP="0057624C">
            <w:r>
              <w:t>0.00</w:t>
            </w:r>
          </w:p>
        </w:tc>
        <w:tc>
          <w:tcPr>
            <w:tcW w:w="1440" w:type="dxa"/>
          </w:tcPr>
          <w:p w14:paraId="0704E16E" w14:textId="77777777" w:rsidR="0057624C" w:rsidRDefault="0057624C" w:rsidP="0057624C">
            <w:r>
              <w:t>40.00</w:t>
            </w:r>
          </w:p>
        </w:tc>
      </w:tr>
      <w:tr w:rsidR="0057624C" w14:paraId="4B6EB8BE" w14:textId="77777777" w:rsidTr="0057624C">
        <w:tc>
          <w:tcPr>
            <w:tcW w:w="1440" w:type="dxa"/>
          </w:tcPr>
          <w:p w14:paraId="42FCF4E1" w14:textId="77777777" w:rsidR="0057624C" w:rsidRDefault="0057624C" w:rsidP="0057624C">
            <w:proofErr w:type="gramStart"/>
            <w:r>
              <w:t>virgin islands</w:t>
            </w:r>
            <w:proofErr w:type="gramEnd"/>
            <w:r>
              <w:t xml:space="preserve"> (u.s.)</w:t>
            </w:r>
          </w:p>
        </w:tc>
        <w:tc>
          <w:tcPr>
            <w:tcW w:w="1440" w:type="dxa"/>
          </w:tcPr>
          <w:p w14:paraId="7D4B429D" w14:textId="77777777" w:rsidR="0057624C" w:rsidRDefault="0057624C" w:rsidP="0057624C">
            <w:r>
              <w:t>0.00</w:t>
            </w:r>
          </w:p>
        </w:tc>
        <w:tc>
          <w:tcPr>
            <w:tcW w:w="1440" w:type="dxa"/>
          </w:tcPr>
          <w:p w14:paraId="4B4769EF" w14:textId="77777777" w:rsidR="0057624C" w:rsidRDefault="0057624C" w:rsidP="0057624C">
            <w:r>
              <w:t>0.00</w:t>
            </w:r>
          </w:p>
        </w:tc>
        <w:tc>
          <w:tcPr>
            <w:tcW w:w="1440" w:type="dxa"/>
          </w:tcPr>
          <w:p w14:paraId="0DB7DB0E" w14:textId="77777777" w:rsidR="0057624C" w:rsidRDefault="0057624C" w:rsidP="0057624C">
            <w:r>
              <w:t>0.00</w:t>
            </w:r>
          </w:p>
        </w:tc>
        <w:tc>
          <w:tcPr>
            <w:tcW w:w="1440" w:type="dxa"/>
          </w:tcPr>
          <w:p w14:paraId="615B6AC5" w14:textId="77777777" w:rsidR="0057624C" w:rsidRDefault="0057624C" w:rsidP="0057624C">
            <w:r>
              <w:t>0.00</w:t>
            </w:r>
          </w:p>
        </w:tc>
        <w:tc>
          <w:tcPr>
            <w:tcW w:w="1440" w:type="dxa"/>
          </w:tcPr>
          <w:p w14:paraId="0B1BFABC" w14:textId="77777777" w:rsidR="0057624C" w:rsidRDefault="0057624C" w:rsidP="0057624C">
            <w:r>
              <w:t>0.00</w:t>
            </w:r>
          </w:p>
        </w:tc>
      </w:tr>
      <w:tr w:rsidR="0057624C" w14:paraId="1DD45D3D" w14:textId="77777777" w:rsidTr="0057624C">
        <w:tc>
          <w:tcPr>
            <w:tcW w:w="1440" w:type="dxa"/>
          </w:tcPr>
          <w:p w14:paraId="71B21E92" w14:textId="77777777" w:rsidR="0057624C" w:rsidRDefault="0057624C" w:rsidP="0057624C">
            <w:r>
              <w:t>west bank and gaza</w:t>
            </w:r>
          </w:p>
        </w:tc>
        <w:tc>
          <w:tcPr>
            <w:tcW w:w="1440" w:type="dxa"/>
          </w:tcPr>
          <w:p w14:paraId="594BC72A" w14:textId="77777777" w:rsidR="0057624C" w:rsidRDefault="0057624C" w:rsidP="0057624C">
            <w:r>
              <w:t>34.58</w:t>
            </w:r>
          </w:p>
        </w:tc>
        <w:tc>
          <w:tcPr>
            <w:tcW w:w="1440" w:type="dxa"/>
          </w:tcPr>
          <w:p w14:paraId="4B248779" w14:textId="77777777" w:rsidR="0057624C" w:rsidRDefault="0057624C" w:rsidP="0057624C">
            <w:r>
              <w:t>27.50</w:t>
            </w:r>
          </w:p>
        </w:tc>
        <w:tc>
          <w:tcPr>
            <w:tcW w:w="1440" w:type="dxa"/>
          </w:tcPr>
          <w:p w14:paraId="536E1867" w14:textId="77777777" w:rsidR="0057624C" w:rsidRDefault="0057624C" w:rsidP="0057624C">
            <w:r>
              <w:t>37.20</w:t>
            </w:r>
          </w:p>
        </w:tc>
        <w:tc>
          <w:tcPr>
            <w:tcW w:w="1440" w:type="dxa"/>
          </w:tcPr>
          <w:p w14:paraId="41AB1364" w14:textId="77777777" w:rsidR="0057624C" w:rsidRDefault="0057624C" w:rsidP="0057624C">
            <w:r>
              <w:t>0.00</w:t>
            </w:r>
          </w:p>
        </w:tc>
        <w:tc>
          <w:tcPr>
            <w:tcW w:w="1440" w:type="dxa"/>
          </w:tcPr>
          <w:p w14:paraId="5B13B35A" w14:textId="77777777" w:rsidR="0057624C" w:rsidRDefault="0057624C" w:rsidP="0057624C">
            <w:r>
              <w:t>85.00</w:t>
            </w:r>
          </w:p>
        </w:tc>
      </w:tr>
      <w:tr w:rsidR="0057624C" w14:paraId="651B4452" w14:textId="77777777" w:rsidTr="0057624C">
        <w:tc>
          <w:tcPr>
            <w:tcW w:w="1440" w:type="dxa"/>
          </w:tcPr>
          <w:p w14:paraId="7709A2F5" w14:textId="77777777" w:rsidR="0057624C" w:rsidRDefault="0057624C" w:rsidP="0057624C">
            <w:r>
              <w:t>yemen, rep.</w:t>
            </w:r>
          </w:p>
        </w:tc>
        <w:tc>
          <w:tcPr>
            <w:tcW w:w="1440" w:type="dxa"/>
          </w:tcPr>
          <w:p w14:paraId="47BD7AE1" w14:textId="77777777" w:rsidR="0057624C" w:rsidRDefault="0057624C" w:rsidP="0057624C">
            <w:r>
              <w:t>13.33</w:t>
            </w:r>
          </w:p>
        </w:tc>
        <w:tc>
          <w:tcPr>
            <w:tcW w:w="1440" w:type="dxa"/>
          </w:tcPr>
          <w:p w14:paraId="4B1FD68A" w14:textId="77777777" w:rsidR="0057624C" w:rsidRDefault="0057624C" w:rsidP="0057624C">
            <w:r>
              <w:t>20.00</w:t>
            </w:r>
          </w:p>
        </w:tc>
        <w:tc>
          <w:tcPr>
            <w:tcW w:w="1440" w:type="dxa"/>
          </w:tcPr>
          <w:p w14:paraId="1F764CF1" w14:textId="77777777" w:rsidR="0057624C" w:rsidRDefault="0057624C" w:rsidP="0057624C">
            <w:r>
              <w:t>12.12</w:t>
            </w:r>
          </w:p>
        </w:tc>
        <w:tc>
          <w:tcPr>
            <w:tcW w:w="1440" w:type="dxa"/>
          </w:tcPr>
          <w:p w14:paraId="1872871B" w14:textId="77777777" w:rsidR="0057624C" w:rsidRDefault="0057624C" w:rsidP="0057624C">
            <w:r>
              <w:t>0.00</w:t>
            </w:r>
          </w:p>
        </w:tc>
        <w:tc>
          <w:tcPr>
            <w:tcW w:w="1440" w:type="dxa"/>
          </w:tcPr>
          <w:p w14:paraId="7CB5CA35" w14:textId="77777777" w:rsidR="0057624C" w:rsidRDefault="0057624C" w:rsidP="0057624C">
            <w:r>
              <w:t>30.00</w:t>
            </w:r>
          </w:p>
        </w:tc>
      </w:tr>
      <w:tr w:rsidR="0057624C" w14:paraId="4F71BEE5" w14:textId="77777777" w:rsidTr="0057624C">
        <w:tc>
          <w:tcPr>
            <w:tcW w:w="1440" w:type="dxa"/>
          </w:tcPr>
          <w:p w14:paraId="6218DB5F" w14:textId="77777777" w:rsidR="0057624C" w:rsidRDefault="0057624C" w:rsidP="0057624C">
            <w:r>
              <w:t>zambia</w:t>
            </w:r>
          </w:p>
        </w:tc>
        <w:tc>
          <w:tcPr>
            <w:tcW w:w="1440" w:type="dxa"/>
          </w:tcPr>
          <w:p w14:paraId="6EA4C6B1" w14:textId="77777777" w:rsidR="0057624C" w:rsidRDefault="0057624C" w:rsidP="0057624C">
            <w:r>
              <w:t>24.17</w:t>
            </w:r>
          </w:p>
        </w:tc>
        <w:tc>
          <w:tcPr>
            <w:tcW w:w="1440" w:type="dxa"/>
          </w:tcPr>
          <w:p w14:paraId="426765D1" w14:textId="77777777" w:rsidR="0057624C" w:rsidRDefault="0057624C" w:rsidP="0057624C">
            <w:r>
              <w:t>40.00</w:t>
            </w:r>
          </w:p>
        </w:tc>
        <w:tc>
          <w:tcPr>
            <w:tcW w:w="1440" w:type="dxa"/>
          </w:tcPr>
          <w:p w14:paraId="13B9E3F6" w14:textId="77777777" w:rsidR="0057624C" w:rsidRDefault="0057624C" w:rsidP="0057624C">
            <w:r>
              <w:t>21.41</w:t>
            </w:r>
          </w:p>
        </w:tc>
        <w:tc>
          <w:tcPr>
            <w:tcW w:w="1440" w:type="dxa"/>
          </w:tcPr>
          <w:p w14:paraId="5D6B1075" w14:textId="77777777" w:rsidR="0057624C" w:rsidRDefault="0057624C" w:rsidP="0057624C">
            <w:r>
              <w:t>0.00</w:t>
            </w:r>
          </w:p>
        </w:tc>
        <w:tc>
          <w:tcPr>
            <w:tcW w:w="1440" w:type="dxa"/>
          </w:tcPr>
          <w:p w14:paraId="6F634C44" w14:textId="77777777" w:rsidR="0057624C" w:rsidRDefault="0057624C" w:rsidP="0057624C">
            <w:r>
              <w:t>45.00</w:t>
            </w:r>
          </w:p>
        </w:tc>
      </w:tr>
      <w:tr w:rsidR="0057624C" w14:paraId="440E43D1" w14:textId="77777777" w:rsidTr="0057624C">
        <w:tc>
          <w:tcPr>
            <w:tcW w:w="1440" w:type="dxa"/>
          </w:tcPr>
          <w:p w14:paraId="59B52A23" w14:textId="77777777" w:rsidR="0057624C" w:rsidRDefault="0057624C" w:rsidP="0057624C">
            <w:r>
              <w:t>zimbabwe</w:t>
            </w:r>
          </w:p>
        </w:tc>
        <w:tc>
          <w:tcPr>
            <w:tcW w:w="1440" w:type="dxa"/>
          </w:tcPr>
          <w:p w14:paraId="161E5D7B" w14:textId="77777777" w:rsidR="0057624C" w:rsidRDefault="0057624C" w:rsidP="0057624C">
            <w:r>
              <w:t>27.50</w:t>
            </w:r>
          </w:p>
        </w:tc>
        <w:tc>
          <w:tcPr>
            <w:tcW w:w="1440" w:type="dxa"/>
          </w:tcPr>
          <w:p w14:paraId="25F4E637" w14:textId="77777777" w:rsidR="0057624C" w:rsidRDefault="0057624C" w:rsidP="0057624C">
            <w:r>
              <w:t>35.00</w:t>
            </w:r>
          </w:p>
        </w:tc>
        <w:tc>
          <w:tcPr>
            <w:tcW w:w="1440" w:type="dxa"/>
          </w:tcPr>
          <w:p w14:paraId="3F309E1A" w14:textId="77777777" w:rsidR="0057624C" w:rsidRDefault="0057624C" w:rsidP="0057624C">
            <w:r>
              <w:t>25.45</w:t>
            </w:r>
          </w:p>
        </w:tc>
        <w:tc>
          <w:tcPr>
            <w:tcW w:w="1440" w:type="dxa"/>
          </w:tcPr>
          <w:p w14:paraId="472E2848" w14:textId="77777777" w:rsidR="0057624C" w:rsidRDefault="0057624C" w:rsidP="0057624C">
            <w:r>
              <w:t>0.00</w:t>
            </w:r>
          </w:p>
        </w:tc>
        <w:tc>
          <w:tcPr>
            <w:tcW w:w="1440" w:type="dxa"/>
          </w:tcPr>
          <w:p w14:paraId="50CC2E05" w14:textId="77777777" w:rsidR="0057624C" w:rsidRDefault="0057624C" w:rsidP="0057624C">
            <w:r>
              <w:t>60.00</w:t>
            </w:r>
          </w:p>
        </w:tc>
      </w:tr>
    </w:tbl>
    <w:p w14:paraId="724C8622" w14:textId="77777777" w:rsidR="0057624C" w:rsidRDefault="0057624C" w:rsidP="0057624C">
      <w:pPr>
        <w:pStyle w:val="Heading1"/>
      </w:pPr>
      <w:r>
        <w:lastRenderedPageBreak/>
        <w:t>Time Series Analysis</w:t>
      </w:r>
    </w:p>
    <w:p w14:paraId="7CC2C50D" w14:textId="77777777" w:rsidR="0057624C" w:rsidRDefault="0057624C" w:rsidP="0057624C">
      <w:r>
        <w:rPr>
          <w:noProof/>
        </w:rPr>
        <w:drawing>
          <wp:inline distT="0" distB="0" distL="0" distR="0" wp14:anchorId="570E89EB" wp14:editId="63CDE27F">
            <wp:extent cx="5486400" cy="705394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e_series_plots.png"/>
                    <pic:cNvPicPr/>
                  </pic:nvPicPr>
                  <pic:blipFill>
                    <a:blip r:embed="rId6"/>
                    <a:stretch>
                      <a:fillRect/>
                    </a:stretch>
                  </pic:blipFill>
                  <pic:spPr>
                    <a:xfrm>
                      <a:off x="0" y="0"/>
                      <a:ext cx="5486400" cy="7053943"/>
                    </a:xfrm>
                    <a:prstGeom prst="rect">
                      <a:avLst/>
                    </a:prstGeom>
                  </pic:spPr>
                </pic:pic>
              </a:graphicData>
            </a:graphic>
          </wp:inline>
        </w:drawing>
      </w:r>
    </w:p>
    <w:p w14:paraId="64F21C96" w14:textId="5BFC2017" w:rsidR="0057624C" w:rsidRDefault="00FB4637" w:rsidP="0057624C">
      <w:r>
        <w:t>CODE:</w:t>
      </w:r>
    </w:p>
    <w:p w14:paraId="3AF539E1" w14:textId="77777777" w:rsidR="00FB4637" w:rsidRDefault="00FB4637" w:rsidP="00FB4637">
      <w:r>
        <w:t>import pandas as pd</w:t>
      </w:r>
    </w:p>
    <w:p w14:paraId="6CBA3FAE" w14:textId="77777777" w:rsidR="00FB4637" w:rsidRDefault="00FB4637" w:rsidP="00FB4637">
      <w:r>
        <w:t xml:space="preserve">import </w:t>
      </w:r>
      <w:proofErr w:type="gramStart"/>
      <w:r>
        <w:t>matplotlib.pyplot</w:t>
      </w:r>
      <w:proofErr w:type="gramEnd"/>
      <w:r>
        <w:t xml:space="preserve"> as plt</w:t>
      </w:r>
    </w:p>
    <w:p w14:paraId="4029F956" w14:textId="77777777" w:rsidR="00FB4637" w:rsidRDefault="00FB4637" w:rsidP="00FB4637"/>
    <w:p w14:paraId="254F2D4A" w14:textId="77777777" w:rsidR="00FB4637" w:rsidRDefault="00FB4637" w:rsidP="00FB4637">
      <w:r>
        <w:t># Load the data from the files</w:t>
      </w:r>
    </w:p>
    <w:p w14:paraId="69892993" w14:textId="77777777" w:rsidR="00FB4637" w:rsidRDefault="00FB4637" w:rsidP="00FB4637">
      <w:r>
        <w:t>investment_file = 'finvestment.xlsx'</w:t>
      </w:r>
    </w:p>
    <w:p w14:paraId="4E0CE75C" w14:textId="77777777" w:rsidR="00FB4637" w:rsidRDefault="00FB4637" w:rsidP="00FB4637">
      <w:r>
        <w:t>mortality_file = 'fmortality.xlsx'</w:t>
      </w:r>
    </w:p>
    <w:p w14:paraId="60149108" w14:textId="77777777" w:rsidR="00FB4637" w:rsidRDefault="00FB4637" w:rsidP="00FB4637">
      <w:r>
        <w:t>infrastructure_file = 'fspi.xlsx'</w:t>
      </w:r>
    </w:p>
    <w:p w14:paraId="100CCD3B" w14:textId="77777777" w:rsidR="00FB4637" w:rsidRDefault="00FB4637" w:rsidP="00FB4637"/>
    <w:p w14:paraId="562A046F" w14:textId="77777777" w:rsidR="00FB4637" w:rsidRDefault="00FB4637" w:rsidP="00FB4637">
      <w:r>
        <w:t xml:space="preserve">df_investment = </w:t>
      </w:r>
      <w:proofErr w:type="gramStart"/>
      <w:r>
        <w:t>pd.read</w:t>
      </w:r>
      <w:proofErr w:type="gramEnd"/>
      <w:r>
        <w:t>_excel(investment_file)</w:t>
      </w:r>
    </w:p>
    <w:p w14:paraId="24F8F26A" w14:textId="77777777" w:rsidR="00FB4637" w:rsidRDefault="00FB4637" w:rsidP="00FB4637">
      <w:r>
        <w:t xml:space="preserve">df_mortality = </w:t>
      </w:r>
      <w:proofErr w:type="gramStart"/>
      <w:r>
        <w:t>pd.read</w:t>
      </w:r>
      <w:proofErr w:type="gramEnd"/>
      <w:r>
        <w:t>_excel(mortality_file)</w:t>
      </w:r>
    </w:p>
    <w:p w14:paraId="7D78890C" w14:textId="77777777" w:rsidR="00FB4637" w:rsidRDefault="00FB4637" w:rsidP="00FB4637">
      <w:r>
        <w:t xml:space="preserve">df_infrastructure = </w:t>
      </w:r>
      <w:proofErr w:type="gramStart"/>
      <w:r>
        <w:t>pd.read</w:t>
      </w:r>
      <w:proofErr w:type="gramEnd"/>
      <w:r>
        <w:t>_excel(infrastructure_file)</w:t>
      </w:r>
    </w:p>
    <w:p w14:paraId="142E8893" w14:textId="77777777" w:rsidR="00FB4637" w:rsidRDefault="00FB4637" w:rsidP="00FB4637"/>
    <w:p w14:paraId="583A2294" w14:textId="77777777" w:rsidR="00FB4637" w:rsidRDefault="00FB4637" w:rsidP="00FB4637">
      <w:r>
        <w:t># Clean column names</w:t>
      </w:r>
    </w:p>
    <w:p w14:paraId="494D63ED" w14:textId="77777777" w:rsidR="00FB4637" w:rsidRDefault="00FB4637" w:rsidP="00FB4637">
      <w:r>
        <w:t>df_</w:t>
      </w:r>
      <w:proofErr w:type="gramStart"/>
      <w:r>
        <w:t>investment.columns</w:t>
      </w:r>
      <w:proofErr w:type="gramEnd"/>
      <w:r>
        <w:t xml:space="preserve"> = df_investment.columns.str.strip()</w:t>
      </w:r>
    </w:p>
    <w:p w14:paraId="38FF64F9" w14:textId="77777777" w:rsidR="00FB4637" w:rsidRDefault="00FB4637" w:rsidP="00FB4637">
      <w:r>
        <w:t>df_</w:t>
      </w:r>
      <w:proofErr w:type="gramStart"/>
      <w:r>
        <w:t>mortality.columns</w:t>
      </w:r>
      <w:proofErr w:type="gramEnd"/>
      <w:r>
        <w:t xml:space="preserve"> = df_mortality.columns.str.strip()</w:t>
      </w:r>
    </w:p>
    <w:p w14:paraId="38D1712F" w14:textId="77777777" w:rsidR="00FB4637" w:rsidRDefault="00FB4637" w:rsidP="00FB4637">
      <w:r>
        <w:t>df_</w:t>
      </w:r>
      <w:proofErr w:type="gramStart"/>
      <w:r>
        <w:t>infrastructure.columns</w:t>
      </w:r>
      <w:proofErr w:type="gramEnd"/>
      <w:r>
        <w:t xml:space="preserve"> = df_infrastructure.columns.str.strip()</w:t>
      </w:r>
    </w:p>
    <w:p w14:paraId="55EFF1EA" w14:textId="77777777" w:rsidR="00FB4637" w:rsidRDefault="00FB4637" w:rsidP="00FB4637"/>
    <w:p w14:paraId="71206FAD" w14:textId="77777777" w:rsidR="00FB4637" w:rsidRDefault="00FB4637" w:rsidP="00FB4637">
      <w:r>
        <w:t># Drop unnecessary columns (e.g., 'Unnamed' columns)</w:t>
      </w:r>
    </w:p>
    <w:p w14:paraId="04693F9B" w14:textId="77777777" w:rsidR="00FB4637" w:rsidRDefault="00FB4637" w:rsidP="00FB4637">
      <w:r>
        <w:t>df_investment = df_investment.loc</w:t>
      </w:r>
      <w:proofErr w:type="gramStart"/>
      <w:r>
        <w:t>[:,</w:t>
      </w:r>
      <w:proofErr w:type="gramEnd"/>
      <w:r>
        <w:t xml:space="preserve"> ~df_investment.columns.str.contains('^Unnamed')]</w:t>
      </w:r>
    </w:p>
    <w:p w14:paraId="54B9C53F" w14:textId="77777777" w:rsidR="00FB4637" w:rsidRDefault="00FB4637" w:rsidP="00FB4637">
      <w:r>
        <w:t>df_mortality = df_mortality.loc</w:t>
      </w:r>
      <w:proofErr w:type="gramStart"/>
      <w:r>
        <w:t>[:,</w:t>
      </w:r>
      <w:proofErr w:type="gramEnd"/>
      <w:r>
        <w:t xml:space="preserve"> ~df_mortality.columns.str.contains('^Unnamed')]</w:t>
      </w:r>
    </w:p>
    <w:p w14:paraId="75D0D49B" w14:textId="77777777" w:rsidR="00FB4637" w:rsidRDefault="00FB4637" w:rsidP="00FB4637">
      <w:r>
        <w:t>df_infrastructure = df_infrastructure.loc</w:t>
      </w:r>
      <w:proofErr w:type="gramStart"/>
      <w:r>
        <w:t>[:,</w:t>
      </w:r>
      <w:proofErr w:type="gramEnd"/>
      <w:r>
        <w:t xml:space="preserve"> ~df_infrastructure.columns.str.contains('^Unnamed')]</w:t>
      </w:r>
    </w:p>
    <w:p w14:paraId="67792C87" w14:textId="77777777" w:rsidR="00FB4637" w:rsidRDefault="00FB4637" w:rsidP="00FB4637"/>
    <w:p w14:paraId="2EAE1860" w14:textId="77777777" w:rsidR="00FB4637" w:rsidRDefault="00FB4637" w:rsidP="00FB4637">
      <w:r>
        <w:t># Extract year columns</w:t>
      </w:r>
    </w:p>
    <w:p w14:paraId="67E9F2D7" w14:textId="77777777" w:rsidR="00FB4637" w:rsidRDefault="00FB4637" w:rsidP="00FB4637">
      <w:r>
        <w:t>year_columns_investment = [col for col in df_</w:t>
      </w:r>
      <w:proofErr w:type="gramStart"/>
      <w:r>
        <w:t>investment.columns</w:t>
      </w:r>
      <w:proofErr w:type="gramEnd"/>
      <w:r>
        <w:t xml:space="preserve"> if col.startswith('YR')]</w:t>
      </w:r>
    </w:p>
    <w:p w14:paraId="15160563" w14:textId="77777777" w:rsidR="00FB4637" w:rsidRDefault="00FB4637" w:rsidP="00FB4637">
      <w:r>
        <w:t>year_columns_mortality = [col for col in df_</w:t>
      </w:r>
      <w:proofErr w:type="gramStart"/>
      <w:r>
        <w:t>mortality.columns</w:t>
      </w:r>
      <w:proofErr w:type="gramEnd"/>
      <w:r>
        <w:t xml:space="preserve"> if col.startswith('YR')]</w:t>
      </w:r>
    </w:p>
    <w:p w14:paraId="08D9744B" w14:textId="77777777" w:rsidR="00FB4637" w:rsidRDefault="00FB4637" w:rsidP="00FB4637">
      <w:r>
        <w:t>year_columns_infrastructure = [col for col in df_</w:t>
      </w:r>
      <w:proofErr w:type="gramStart"/>
      <w:r>
        <w:t>infrastructure.columns</w:t>
      </w:r>
      <w:proofErr w:type="gramEnd"/>
      <w:r>
        <w:t xml:space="preserve"> if col.startswith('YR')]</w:t>
      </w:r>
    </w:p>
    <w:p w14:paraId="194F261C" w14:textId="77777777" w:rsidR="00FB4637" w:rsidRDefault="00FB4637" w:rsidP="00FB4637"/>
    <w:p w14:paraId="0C75B0E1" w14:textId="77777777" w:rsidR="00FB4637" w:rsidRDefault="00FB4637" w:rsidP="00FB4637">
      <w:r>
        <w:t># Create long format DataFrames</w:t>
      </w:r>
    </w:p>
    <w:p w14:paraId="1A0F5DC4" w14:textId="77777777" w:rsidR="00FB4637" w:rsidRDefault="00FB4637" w:rsidP="00FB4637">
      <w:r>
        <w:t>df_investment_long = df_</w:t>
      </w:r>
      <w:proofErr w:type="gramStart"/>
      <w:r>
        <w:t>investment.melt</w:t>
      </w:r>
      <w:proofErr w:type="gramEnd"/>
      <w:r>
        <w:t>(id_vars=['Country Name'], value_vars=year_columns_investment, var_name='Year', value_name='Investment')</w:t>
      </w:r>
    </w:p>
    <w:p w14:paraId="5A8CDA41" w14:textId="77777777" w:rsidR="00FB4637" w:rsidRDefault="00FB4637" w:rsidP="00FB4637">
      <w:r>
        <w:lastRenderedPageBreak/>
        <w:t>df_mortality_long = df_</w:t>
      </w:r>
      <w:proofErr w:type="gramStart"/>
      <w:r>
        <w:t>mortality.melt</w:t>
      </w:r>
      <w:proofErr w:type="gramEnd"/>
      <w:r>
        <w:t>(id_vars=['Country Name'], value_vars=year_columns_mortality, var_name='Year', value_name='Mortality')</w:t>
      </w:r>
    </w:p>
    <w:p w14:paraId="689DD656" w14:textId="77777777" w:rsidR="00FB4637" w:rsidRDefault="00FB4637" w:rsidP="00FB4637">
      <w:r>
        <w:t>df_infrastructure_long = df_</w:t>
      </w:r>
      <w:proofErr w:type="gramStart"/>
      <w:r>
        <w:t>infrastructure.melt</w:t>
      </w:r>
      <w:proofErr w:type="gramEnd"/>
      <w:r>
        <w:t>(id_vars=['Country Name'], value_vars=year_columns_infrastructure, var_name='Year', value_name='Infrastructure')</w:t>
      </w:r>
    </w:p>
    <w:p w14:paraId="0A34A292" w14:textId="77777777" w:rsidR="00FB4637" w:rsidRDefault="00FB4637" w:rsidP="00FB4637"/>
    <w:p w14:paraId="204D8226" w14:textId="77777777" w:rsidR="00FB4637" w:rsidRDefault="00FB4637" w:rsidP="00FB4637">
      <w:r>
        <w:t># Remove 'YR' prefix from 'Year' column and convert to numeric</w:t>
      </w:r>
    </w:p>
    <w:p w14:paraId="5886ADBE" w14:textId="77777777" w:rsidR="00FB4637" w:rsidRDefault="00FB4637" w:rsidP="00FB4637">
      <w:r>
        <w:t>df_investment_long['Year'] = df_investment_long['Year'].</w:t>
      </w:r>
      <w:proofErr w:type="gramStart"/>
      <w:r>
        <w:t>str.replace</w:t>
      </w:r>
      <w:proofErr w:type="gramEnd"/>
      <w:r>
        <w:t>('YR', '').astype(int)</w:t>
      </w:r>
    </w:p>
    <w:p w14:paraId="41C425DE" w14:textId="77777777" w:rsidR="00FB4637" w:rsidRDefault="00FB4637" w:rsidP="00FB4637">
      <w:r>
        <w:t>df_mortality_long['Year'] = df_mortality_long['Year'].</w:t>
      </w:r>
      <w:proofErr w:type="gramStart"/>
      <w:r>
        <w:t>str.replace</w:t>
      </w:r>
      <w:proofErr w:type="gramEnd"/>
      <w:r>
        <w:t>('YR', '').astype(int)</w:t>
      </w:r>
    </w:p>
    <w:p w14:paraId="1CED994E" w14:textId="77777777" w:rsidR="00FB4637" w:rsidRDefault="00FB4637" w:rsidP="00FB4637">
      <w:r>
        <w:t>df_infrastructure_long['Year'] = df_infrastructure_long['Year'].</w:t>
      </w:r>
      <w:proofErr w:type="gramStart"/>
      <w:r>
        <w:t>str.replace</w:t>
      </w:r>
      <w:proofErr w:type="gramEnd"/>
      <w:r>
        <w:t>('YR', '').astype(int)</w:t>
      </w:r>
    </w:p>
    <w:p w14:paraId="621F0F23" w14:textId="77777777" w:rsidR="00FB4637" w:rsidRDefault="00FB4637" w:rsidP="00FB4637"/>
    <w:p w14:paraId="5C94AEB2" w14:textId="77777777" w:rsidR="00FB4637" w:rsidRDefault="00FB4637" w:rsidP="00FB4637">
      <w:r>
        <w:t># Merge the long format DataFrames on 'Country Name' and 'Year'</w:t>
      </w:r>
    </w:p>
    <w:p w14:paraId="4EFEBB9A" w14:textId="77777777" w:rsidR="00FB4637" w:rsidRDefault="00FB4637" w:rsidP="00FB4637">
      <w:r>
        <w:t xml:space="preserve">merged_investment_mortality = </w:t>
      </w:r>
      <w:proofErr w:type="gramStart"/>
      <w:r>
        <w:t>pd.merge</w:t>
      </w:r>
      <w:proofErr w:type="gramEnd"/>
      <w:r>
        <w:t>(df_investment_long, df_mortality_long, on=['Country Name', 'Year'])</w:t>
      </w:r>
    </w:p>
    <w:p w14:paraId="1D6FF417" w14:textId="77777777" w:rsidR="00FB4637" w:rsidRDefault="00FB4637" w:rsidP="00FB4637">
      <w:r>
        <w:t xml:space="preserve">merged_infrastructure_mortality = </w:t>
      </w:r>
      <w:proofErr w:type="gramStart"/>
      <w:r>
        <w:t>pd.merge</w:t>
      </w:r>
      <w:proofErr w:type="gramEnd"/>
      <w:r>
        <w:t>(df_infrastructure_long, df_mortality_long, on=['Country Name', 'Year'])</w:t>
      </w:r>
    </w:p>
    <w:p w14:paraId="6AF3D478" w14:textId="77777777" w:rsidR="00FB4637" w:rsidRDefault="00FB4637" w:rsidP="00FB4637"/>
    <w:p w14:paraId="272AEFB0" w14:textId="77777777" w:rsidR="00FB4637" w:rsidRDefault="00FB4637" w:rsidP="00FB4637">
      <w:r>
        <w:t># Average values per country</w:t>
      </w:r>
    </w:p>
    <w:p w14:paraId="353A0296" w14:textId="77777777" w:rsidR="00FB4637" w:rsidRDefault="00FB4637" w:rsidP="00FB4637">
      <w:r>
        <w:t>avg_investment = merged_investment_</w:t>
      </w:r>
      <w:proofErr w:type="gramStart"/>
      <w:r>
        <w:t>mortality.groupby</w:t>
      </w:r>
      <w:proofErr w:type="gramEnd"/>
      <w:r>
        <w:t>('Country Name')['Investment'].mean()</w:t>
      </w:r>
    </w:p>
    <w:p w14:paraId="0D82118E" w14:textId="77777777" w:rsidR="00FB4637" w:rsidRDefault="00FB4637" w:rsidP="00FB4637">
      <w:r>
        <w:t>avg_mortality_investment = merged_investment_</w:t>
      </w:r>
      <w:proofErr w:type="gramStart"/>
      <w:r>
        <w:t>mortality.groupby</w:t>
      </w:r>
      <w:proofErr w:type="gramEnd"/>
      <w:r>
        <w:t>('Country Name')['Mortality'].mean()</w:t>
      </w:r>
    </w:p>
    <w:p w14:paraId="51E83EFD" w14:textId="77777777" w:rsidR="00FB4637" w:rsidRDefault="00FB4637" w:rsidP="00FB4637"/>
    <w:p w14:paraId="55C557E9" w14:textId="77777777" w:rsidR="00FB4637" w:rsidRDefault="00FB4637" w:rsidP="00FB4637">
      <w:r>
        <w:t>avg_infrastructure = merged_infrastructure_</w:t>
      </w:r>
      <w:proofErr w:type="gramStart"/>
      <w:r>
        <w:t>mortality.groupby</w:t>
      </w:r>
      <w:proofErr w:type="gramEnd"/>
      <w:r>
        <w:t>('Country Name')['Infrastructure'].mean()</w:t>
      </w:r>
    </w:p>
    <w:p w14:paraId="0ECA63FC" w14:textId="77777777" w:rsidR="00FB4637" w:rsidRDefault="00FB4637" w:rsidP="00FB4637">
      <w:r>
        <w:t>avg_mortality_infrastructure = merged_infrastructure_</w:t>
      </w:r>
      <w:proofErr w:type="gramStart"/>
      <w:r>
        <w:t>mortality.groupby</w:t>
      </w:r>
      <w:proofErr w:type="gramEnd"/>
      <w:r>
        <w:t>('Country Name')['Mortality'].mean()</w:t>
      </w:r>
    </w:p>
    <w:p w14:paraId="056A61F7" w14:textId="77777777" w:rsidR="00FB4637" w:rsidRDefault="00FB4637" w:rsidP="00FB4637"/>
    <w:p w14:paraId="5D3CE2AC" w14:textId="77777777" w:rsidR="00FB4637" w:rsidRDefault="00FB4637" w:rsidP="00FB4637">
      <w:r>
        <w:t># Combine average values into DataFrames for plotting</w:t>
      </w:r>
    </w:p>
    <w:p w14:paraId="03D0C531" w14:textId="77777777" w:rsidR="00FB4637" w:rsidRDefault="00FB4637" w:rsidP="00FB4637">
      <w:r>
        <w:t xml:space="preserve">df_investment_mortality = </w:t>
      </w:r>
      <w:proofErr w:type="gramStart"/>
      <w:r>
        <w:t>pd.DataFrame</w:t>
      </w:r>
      <w:proofErr w:type="gramEnd"/>
      <w:r>
        <w:t>({</w:t>
      </w:r>
    </w:p>
    <w:p w14:paraId="7B29A112" w14:textId="77777777" w:rsidR="00FB4637" w:rsidRDefault="00FB4637" w:rsidP="00FB4637">
      <w:r>
        <w:t xml:space="preserve">    'Average Investment': avg_investment,</w:t>
      </w:r>
    </w:p>
    <w:p w14:paraId="07151931" w14:textId="77777777" w:rsidR="00FB4637" w:rsidRDefault="00FB4637" w:rsidP="00FB4637">
      <w:r>
        <w:t xml:space="preserve">    'Average Mortality': avg_mortality_investment</w:t>
      </w:r>
    </w:p>
    <w:p w14:paraId="4F7424C6" w14:textId="77777777" w:rsidR="00FB4637" w:rsidRDefault="00FB4637" w:rsidP="00FB4637">
      <w:r>
        <w:t>}</w:t>
      </w:r>
      <w:proofErr w:type="gramStart"/>
      <w:r>
        <w:t>).reset</w:t>
      </w:r>
      <w:proofErr w:type="gramEnd"/>
      <w:r>
        <w:t>_index()</w:t>
      </w:r>
    </w:p>
    <w:p w14:paraId="35B38DB5" w14:textId="77777777" w:rsidR="00FB4637" w:rsidRDefault="00FB4637" w:rsidP="00FB4637"/>
    <w:p w14:paraId="4450210F" w14:textId="77777777" w:rsidR="00FB4637" w:rsidRDefault="00FB4637" w:rsidP="00FB4637">
      <w:r>
        <w:lastRenderedPageBreak/>
        <w:t xml:space="preserve">df_infrastructure_mortality = </w:t>
      </w:r>
      <w:proofErr w:type="gramStart"/>
      <w:r>
        <w:t>pd.DataFrame</w:t>
      </w:r>
      <w:proofErr w:type="gramEnd"/>
      <w:r>
        <w:t>({</w:t>
      </w:r>
    </w:p>
    <w:p w14:paraId="51112127" w14:textId="77777777" w:rsidR="00FB4637" w:rsidRDefault="00FB4637" w:rsidP="00FB4637">
      <w:r>
        <w:t xml:space="preserve">    'Average Infrastructure': avg_infrastructure,</w:t>
      </w:r>
    </w:p>
    <w:p w14:paraId="1931B3CE" w14:textId="77777777" w:rsidR="00FB4637" w:rsidRDefault="00FB4637" w:rsidP="00FB4637">
      <w:r>
        <w:t xml:space="preserve">    'Average Mortality': avg_mortality_infrastructure</w:t>
      </w:r>
    </w:p>
    <w:p w14:paraId="22CBA920" w14:textId="77777777" w:rsidR="00FB4637" w:rsidRDefault="00FB4637" w:rsidP="00FB4637">
      <w:r>
        <w:t>}</w:t>
      </w:r>
      <w:proofErr w:type="gramStart"/>
      <w:r>
        <w:t>).reset</w:t>
      </w:r>
      <w:proofErr w:type="gramEnd"/>
      <w:r>
        <w:t>_index()</w:t>
      </w:r>
    </w:p>
    <w:p w14:paraId="7A23E871" w14:textId="77777777" w:rsidR="00FB4637" w:rsidRDefault="00FB4637" w:rsidP="00FB4637"/>
    <w:p w14:paraId="4E99439E" w14:textId="77777777" w:rsidR="00FB4637" w:rsidRDefault="00FB4637" w:rsidP="00FB4637">
      <w:r>
        <w:t># Print description of the data used for plotting</w:t>
      </w:r>
    </w:p>
    <w:p w14:paraId="68C3D4F2" w14:textId="77777777" w:rsidR="00FB4637" w:rsidRDefault="00FB4637" w:rsidP="00FB4637">
      <w:proofErr w:type="gramStart"/>
      <w:r>
        <w:t>print(</w:t>
      </w:r>
      <w:proofErr w:type="gramEnd"/>
      <w:r>
        <w:t>"Average Investment vs Mortality Rates Data:")</w:t>
      </w:r>
    </w:p>
    <w:p w14:paraId="3BCD2BDE" w14:textId="77777777" w:rsidR="00FB4637" w:rsidRDefault="00FB4637" w:rsidP="00FB4637">
      <w:r>
        <w:t>print(df_investment_</w:t>
      </w:r>
      <w:proofErr w:type="gramStart"/>
      <w:r>
        <w:t>mortality.describe</w:t>
      </w:r>
      <w:proofErr w:type="gramEnd"/>
      <w:r>
        <w:t>())</w:t>
      </w:r>
    </w:p>
    <w:p w14:paraId="4918C953" w14:textId="77777777" w:rsidR="00FB4637" w:rsidRDefault="00FB4637" w:rsidP="00FB4637"/>
    <w:p w14:paraId="56F061A6" w14:textId="77777777" w:rsidR="00FB4637" w:rsidRDefault="00FB4637" w:rsidP="00FB4637">
      <w:proofErr w:type="gramStart"/>
      <w:r>
        <w:t>print(</w:t>
      </w:r>
      <w:proofErr w:type="gramEnd"/>
      <w:r>
        <w:t>"\nAverage Infrastructure vs Mortality Rates Data:")</w:t>
      </w:r>
    </w:p>
    <w:p w14:paraId="5EDEF7BE" w14:textId="77777777" w:rsidR="00FB4637" w:rsidRDefault="00FB4637" w:rsidP="00FB4637">
      <w:r>
        <w:t>print(df_infrastructure_</w:t>
      </w:r>
      <w:proofErr w:type="gramStart"/>
      <w:r>
        <w:t>mortality.describe</w:t>
      </w:r>
      <w:proofErr w:type="gramEnd"/>
      <w:r>
        <w:t>())</w:t>
      </w:r>
    </w:p>
    <w:p w14:paraId="2AD31715" w14:textId="77777777" w:rsidR="00FB4637" w:rsidRDefault="00FB4637" w:rsidP="00FB4637"/>
    <w:p w14:paraId="7F29390C" w14:textId="77777777" w:rsidR="00FB4637" w:rsidRDefault="00FB4637" w:rsidP="00FB4637">
      <w:r>
        <w:t># Create scatter plot for Investment vs Mortality</w:t>
      </w:r>
    </w:p>
    <w:p w14:paraId="6B7E78F1" w14:textId="77777777" w:rsidR="00FB4637" w:rsidRDefault="00FB4637" w:rsidP="00FB4637">
      <w:proofErr w:type="gramStart"/>
      <w:r>
        <w:t>plt.figure</w:t>
      </w:r>
      <w:proofErr w:type="gramEnd"/>
      <w:r>
        <w:t>(figsize=(16, 8))</w:t>
      </w:r>
    </w:p>
    <w:p w14:paraId="6DF2B1DB" w14:textId="77777777" w:rsidR="00FB4637" w:rsidRDefault="00FB4637" w:rsidP="00FB4637"/>
    <w:p w14:paraId="129E0597" w14:textId="77777777" w:rsidR="00FB4637" w:rsidRDefault="00FB4637" w:rsidP="00FB4637">
      <w:proofErr w:type="gramStart"/>
      <w:r>
        <w:t>plt.subplot</w:t>
      </w:r>
      <w:proofErr w:type="gramEnd"/>
      <w:r>
        <w:t>(1, 2, 1)</w:t>
      </w:r>
    </w:p>
    <w:p w14:paraId="53491C0A" w14:textId="77777777" w:rsidR="00FB4637" w:rsidRDefault="00FB4637" w:rsidP="00FB4637">
      <w:proofErr w:type="gramStart"/>
      <w:r>
        <w:t>plt.scatter</w:t>
      </w:r>
      <w:proofErr w:type="gramEnd"/>
      <w:r>
        <w:t>(df_investment_mortality['Average Investment'], df_investment_mortality['Average Mortality'], alpha=0.7)</w:t>
      </w:r>
    </w:p>
    <w:p w14:paraId="36C58F97" w14:textId="77777777" w:rsidR="00FB4637" w:rsidRDefault="00FB4637" w:rsidP="00FB4637">
      <w:proofErr w:type="gramStart"/>
      <w:r>
        <w:t>plt.xlabel</w:t>
      </w:r>
      <w:proofErr w:type="gramEnd"/>
      <w:r>
        <w:t>('Average Investment')</w:t>
      </w:r>
    </w:p>
    <w:p w14:paraId="5422532B" w14:textId="77777777" w:rsidR="00FB4637" w:rsidRDefault="00FB4637" w:rsidP="00FB4637">
      <w:proofErr w:type="gramStart"/>
      <w:r>
        <w:t>plt.ylabel</w:t>
      </w:r>
      <w:proofErr w:type="gramEnd"/>
      <w:r>
        <w:t>('Average Mortality')</w:t>
      </w:r>
    </w:p>
    <w:p w14:paraId="43DD851E" w14:textId="77777777" w:rsidR="00FB4637" w:rsidRDefault="00FB4637" w:rsidP="00FB4637">
      <w:proofErr w:type="gramStart"/>
      <w:r>
        <w:t>plt.title</w:t>
      </w:r>
      <w:proofErr w:type="gramEnd"/>
      <w:r>
        <w:t>('Investment vs Mortality Rates')</w:t>
      </w:r>
    </w:p>
    <w:p w14:paraId="2448AA57" w14:textId="77777777" w:rsidR="00FB4637" w:rsidRDefault="00FB4637" w:rsidP="00FB4637">
      <w:proofErr w:type="gramStart"/>
      <w:r>
        <w:t>plt.grid</w:t>
      </w:r>
      <w:proofErr w:type="gramEnd"/>
      <w:r>
        <w:t>(True)</w:t>
      </w:r>
    </w:p>
    <w:p w14:paraId="12BB884D" w14:textId="77777777" w:rsidR="00FB4637" w:rsidRDefault="00FB4637" w:rsidP="00FB4637"/>
    <w:p w14:paraId="3F68AA65" w14:textId="77777777" w:rsidR="00FB4637" w:rsidRDefault="00FB4637" w:rsidP="00FB4637">
      <w:r>
        <w:t># Create scatter plot for Infrastructure vs Mortality</w:t>
      </w:r>
    </w:p>
    <w:p w14:paraId="2D5DB5EA" w14:textId="77777777" w:rsidR="00FB4637" w:rsidRDefault="00FB4637" w:rsidP="00FB4637">
      <w:proofErr w:type="gramStart"/>
      <w:r>
        <w:t>plt.subplot</w:t>
      </w:r>
      <w:proofErr w:type="gramEnd"/>
      <w:r>
        <w:t>(1, 2, 2)</w:t>
      </w:r>
    </w:p>
    <w:p w14:paraId="7F18A7F2" w14:textId="77777777" w:rsidR="00FB4637" w:rsidRDefault="00FB4637" w:rsidP="00FB4637">
      <w:proofErr w:type="gramStart"/>
      <w:r>
        <w:t>plt.scatter</w:t>
      </w:r>
      <w:proofErr w:type="gramEnd"/>
      <w:r>
        <w:t>(df_infrastructure_mortality['Average Infrastructure'], df_infrastructure_mortality['Average Mortality'], alpha=0.7, color='orange')</w:t>
      </w:r>
    </w:p>
    <w:p w14:paraId="6FEFFC3A" w14:textId="77777777" w:rsidR="00FB4637" w:rsidRDefault="00FB4637" w:rsidP="00FB4637">
      <w:proofErr w:type="gramStart"/>
      <w:r>
        <w:t>plt.xlabel</w:t>
      </w:r>
      <w:proofErr w:type="gramEnd"/>
      <w:r>
        <w:t>('Average Infrastructure')</w:t>
      </w:r>
    </w:p>
    <w:p w14:paraId="64AC2D16" w14:textId="77777777" w:rsidR="00FB4637" w:rsidRDefault="00FB4637" w:rsidP="00FB4637">
      <w:proofErr w:type="gramStart"/>
      <w:r>
        <w:t>plt.ylabel</w:t>
      </w:r>
      <w:proofErr w:type="gramEnd"/>
      <w:r>
        <w:t>('Average Mortality')</w:t>
      </w:r>
    </w:p>
    <w:p w14:paraId="3C4A941D" w14:textId="77777777" w:rsidR="00FB4637" w:rsidRDefault="00FB4637" w:rsidP="00FB4637">
      <w:proofErr w:type="gramStart"/>
      <w:r>
        <w:lastRenderedPageBreak/>
        <w:t>plt.title</w:t>
      </w:r>
      <w:proofErr w:type="gramEnd"/>
      <w:r>
        <w:t>('Infrastructure Scores vs Mortality Rates')</w:t>
      </w:r>
    </w:p>
    <w:p w14:paraId="1420DE53" w14:textId="77777777" w:rsidR="00FB4637" w:rsidRDefault="00FB4637" w:rsidP="00FB4637">
      <w:proofErr w:type="gramStart"/>
      <w:r>
        <w:t>plt.grid</w:t>
      </w:r>
      <w:proofErr w:type="gramEnd"/>
      <w:r>
        <w:t>(True)</w:t>
      </w:r>
    </w:p>
    <w:p w14:paraId="4BFDDC0F" w14:textId="77777777" w:rsidR="00FB4637" w:rsidRDefault="00FB4637" w:rsidP="00FB4637"/>
    <w:p w14:paraId="64F01758" w14:textId="77777777" w:rsidR="00FB4637" w:rsidRDefault="00FB4637" w:rsidP="00FB4637">
      <w:r>
        <w:t># Save and show plots</w:t>
      </w:r>
    </w:p>
    <w:p w14:paraId="69BC7A63" w14:textId="77777777" w:rsidR="00FB4637" w:rsidRDefault="00FB4637" w:rsidP="00FB4637">
      <w:proofErr w:type="gramStart"/>
      <w:r>
        <w:t>plt.tight</w:t>
      </w:r>
      <w:proofErr w:type="gramEnd"/>
      <w:r>
        <w:t>_layout()</w:t>
      </w:r>
    </w:p>
    <w:p w14:paraId="7EB0059F" w14:textId="77777777" w:rsidR="00FB4637" w:rsidRDefault="00FB4637" w:rsidP="00FB4637">
      <w:proofErr w:type="gramStart"/>
      <w:r>
        <w:t>plt.savefig</w:t>
      </w:r>
      <w:proofErr w:type="gramEnd"/>
      <w:r>
        <w:t>('scatter_plots.png')</w:t>
      </w:r>
    </w:p>
    <w:p w14:paraId="41D4A6EA" w14:textId="77777777" w:rsidR="00FB4637" w:rsidRDefault="00FB4637" w:rsidP="00FB4637">
      <w:proofErr w:type="gramStart"/>
      <w:r>
        <w:t>plt.show</w:t>
      </w:r>
      <w:proofErr w:type="gramEnd"/>
      <w:r>
        <w:t>()</w:t>
      </w:r>
    </w:p>
    <w:p w14:paraId="1614261E" w14:textId="77777777" w:rsidR="00FB4637" w:rsidRDefault="00FB4637" w:rsidP="00FB4637"/>
    <w:p w14:paraId="0C8DEC1B" w14:textId="77777777" w:rsidR="00FB4637" w:rsidRDefault="00FB4637" w:rsidP="00FB4637">
      <w:pPr>
        <w:pStyle w:val="HTMLPreformatted"/>
        <w:shd w:val="clear" w:color="auto" w:fill="FFFFFF"/>
        <w:wordWrap w:val="0"/>
        <w:rPr>
          <w:rFonts w:ascii="var(--jp-code-font-family)" w:hAnsi="var(--jp-code-font-family)"/>
        </w:rPr>
      </w:pPr>
      <w:proofErr w:type="gramStart"/>
      <w:r>
        <w:t>print(</w:t>
      </w:r>
      <w:proofErr w:type="gramEnd"/>
      <w:r>
        <w:t>"Scatter plots completed and saved to 'scatter_plots.png'.")</w:t>
      </w:r>
      <w:r>
        <w:br/>
      </w:r>
      <w:r>
        <w:br/>
        <w:t>OUTPUT:</w:t>
      </w:r>
      <w:r>
        <w:br/>
      </w:r>
      <w:r>
        <w:br/>
      </w:r>
      <w:r>
        <w:rPr>
          <w:rFonts w:ascii="var(--jp-code-font-family)" w:hAnsi="var(--jp-code-font-family)"/>
        </w:rPr>
        <w:t>Average Investment vs Mortality Rates Data:</w:t>
      </w:r>
    </w:p>
    <w:p w14:paraId="3BA77943" w14:textId="77777777" w:rsidR="00FB4637" w:rsidRDefault="00FB4637" w:rsidP="00FB4637">
      <w:pPr>
        <w:pStyle w:val="HTMLPreformatted"/>
        <w:shd w:val="clear" w:color="auto" w:fill="FFFFFF"/>
        <w:wordWrap w:val="0"/>
        <w:rPr>
          <w:rFonts w:ascii="var(--jp-code-font-family)" w:hAnsi="var(--jp-code-font-family)"/>
        </w:rPr>
      </w:pPr>
      <w:r>
        <w:rPr>
          <w:rFonts w:ascii="var(--jp-code-font-family)" w:hAnsi="var(--jp-code-font-family)"/>
        </w:rPr>
        <w:t xml:space="preserve">       Average </w:t>
      </w:r>
      <w:proofErr w:type="gramStart"/>
      <w:r>
        <w:rPr>
          <w:rFonts w:ascii="var(--jp-code-font-family)" w:hAnsi="var(--jp-code-font-family)"/>
        </w:rPr>
        <w:t>Investment  Average</w:t>
      </w:r>
      <w:proofErr w:type="gramEnd"/>
      <w:r>
        <w:rPr>
          <w:rFonts w:ascii="var(--jp-code-font-family)" w:hAnsi="var(--jp-code-font-family)"/>
        </w:rPr>
        <w:t xml:space="preserve"> Mortality</w:t>
      </w:r>
    </w:p>
    <w:p w14:paraId="22E3D4AF" w14:textId="77777777" w:rsidR="00FB4637" w:rsidRDefault="00FB4637" w:rsidP="00FB4637">
      <w:pPr>
        <w:pStyle w:val="HTMLPreformatted"/>
        <w:shd w:val="clear" w:color="auto" w:fill="FFFFFF"/>
        <w:wordWrap w:val="0"/>
        <w:rPr>
          <w:rFonts w:ascii="var(--jp-code-font-family)" w:hAnsi="var(--jp-code-font-family)"/>
        </w:rPr>
      </w:pPr>
      <w:r>
        <w:rPr>
          <w:rFonts w:ascii="var(--jp-code-font-family)" w:hAnsi="var(--jp-code-font-family)"/>
        </w:rPr>
        <w:t>count        7.800000e+01          78.000000</w:t>
      </w:r>
    </w:p>
    <w:p w14:paraId="19631325" w14:textId="77777777" w:rsidR="00FB4637" w:rsidRDefault="00FB4637" w:rsidP="00FB4637">
      <w:pPr>
        <w:pStyle w:val="HTMLPreformatted"/>
        <w:shd w:val="clear" w:color="auto" w:fill="FFFFFF"/>
        <w:wordWrap w:val="0"/>
        <w:rPr>
          <w:rFonts w:ascii="var(--jp-code-font-family)" w:hAnsi="var(--jp-code-font-family)"/>
        </w:rPr>
      </w:pPr>
      <w:r>
        <w:rPr>
          <w:rFonts w:ascii="var(--jp-code-font-family)" w:hAnsi="var(--jp-code-font-family)"/>
        </w:rPr>
        <w:t>mean         2.582582e+09           9.883245</w:t>
      </w:r>
    </w:p>
    <w:p w14:paraId="08E2368E" w14:textId="77777777" w:rsidR="00FB4637" w:rsidRDefault="00FB4637" w:rsidP="00FB4637">
      <w:pPr>
        <w:pStyle w:val="HTMLPreformatted"/>
        <w:shd w:val="clear" w:color="auto" w:fill="FFFFFF"/>
        <w:wordWrap w:val="0"/>
        <w:rPr>
          <w:rFonts w:ascii="var(--jp-code-font-family)" w:hAnsi="var(--jp-code-font-family)"/>
        </w:rPr>
      </w:pPr>
      <w:r>
        <w:rPr>
          <w:rFonts w:ascii="var(--jp-code-font-family)" w:hAnsi="var(--jp-code-font-family)"/>
        </w:rPr>
        <w:t>std          6.004069e+09           4.474323</w:t>
      </w:r>
    </w:p>
    <w:p w14:paraId="69539D55" w14:textId="77777777" w:rsidR="00FB4637" w:rsidRDefault="00FB4637" w:rsidP="00FB4637">
      <w:pPr>
        <w:pStyle w:val="HTMLPreformatted"/>
        <w:shd w:val="clear" w:color="auto" w:fill="FFFFFF"/>
        <w:wordWrap w:val="0"/>
        <w:rPr>
          <w:rFonts w:ascii="var(--jp-code-font-family)" w:hAnsi="var(--jp-code-font-family)"/>
        </w:rPr>
      </w:pPr>
      <w:r>
        <w:rPr>
          <w:rFonts w:ascii="var(--jp-code-font-family)" w:hAnsi="var(--jp-code-font-family)"/>
        </w:rPr>
        <w:t>min          0.000000e+00           0.000000</w:t>
      </w:r>
    </w:p>
    <w:p w14:paraId="47C7A51D" w14:textId="77777777" w:rsidR="00FB4637" w:rsidRDefault="00FB4637" w:rsidP="00FB4637">
      <w:pPr>
        <w:pStyle w:val="HTMLPreformatted"/>
        <w:shd w:val="clear" w:color="auto" w:fill="FFFFFF"/>
        <w:wordWrap w:val="0"/>
        <w:rPr>
          <w:rFonts w:ascii="var(--jp-code-font-family)" w:hAnsi="var(--jp-code-font-family)"/>
        </w:rPr>
      </w:pPr>
      <w:r>
        <w:rPr>
          <w:rFonts w:ascii="var(--jp-code-font-family)" w:hAnsi="var(--jp-code-font-family)"/>
        </w:rPr>
        <w:t>25%          0.000000e+00           7.646359</w:t>
      </w:r>
    </w:p>
    <w:p w14:paraId="51161E34" w14:textId="77777777" w:rsidR="00FB4637" w:rsidRDefault="00FB4637" w:rsidP="00FB4637">
      <w:pPr>
        <w:pStyle w:val="HTMLPreformatted"/>
        <w:shd w:val="clear" w:color="auto" w:fill="FFFFFF"/>
        <w:wordWrap w:val="0"/>
        <w:rPr>
          <w:rFonts w:ascii="var(--jp-code-font-family)" w:hAnsi="var(--jp-code-font-family)"/>
        </w:rPr>
      </w:pPr>
      <w:r>
        <w:rPr>
          <w:rFonts w:ascii="var(--jp-code-font-family)" w:hAnsi="var(--jp-code-font-family)"/>
        </w:rPr>
        <w:t>50%          6.333333e+07           9.518901</w:t>
      </w:r>
    </w:p>
    <w:p w14:paraId="58919478" w14:textId="77777777" w:rsidR="00FB4637" w:rsidRDefault="00FB4637" w:rsidP="00FB4637">
      <w:pPr>
        <w:pStyle w:val="HTMLPreformatted"/>
        <w:shd w:val="clear" w:color="auto" w:fill="FFFFFF"/>
        <w:wordWrap w:val="0"/>
        <w:rPr>
          <w:rFonts w:ascii="var(--jp-code-font-family)" w:hAnsi="var(--jp-code-font-family)"/>
        </w:rPr>
      </w:pPr>
      <w:r>
        <w:rPr>
          <w:rFonts w:ascii="var(--jp-code-font-family)" w:hAnsi="var(--jp-code-font-family)"/>
        </w:rPr>
        <w:t>75%          1.296674e+09          12.633333</w:t>
      </w:r>
    </w:p>
    <w:p w14:paraId="63F9A8CB" w14:textId="77777777" w:rsidR="00FB4637" w:rsidRDefault="00FB4637" w:rsidP="00FB4637">
      <w:pPr>
        <w:pStyle w:val="HTMLPreformatted"/>
        <w:shd w:val="clear" w:color="auto" w:fill="FFFFFF"/>
        <w:wordWrap w:val="0"/>
        <w:rPr>
          <w:rFonts w:ascii="var(--jp-code-font-family)" w:hAnsi="var(--jp-code-font-family)"/>
        </w:rPr>
      </w:pPr>
      <w:r>
        <w:rPr>
          <w:rFonts w:ascii="var(--jp-code-font-family)" w:hAnsi="var(--jp-code-font-family)"/>
        </w:rPr>
        <w:t>max          3.240966e+10          22.308333</w:t>
      </w:r>
    </w:p>
    <w:p w14:paraId="7BCD4E7B" w14:textId="77777777" w:rsidR="00FB4637" w:rsidRDefault="00FB4637" w:rsidP="00FB4637">
      <w:pPr>
        <w:pStyle w:val="HTMLPreformatted"/>
        <w:shd w:val="clear" w:color="auto" w:fill="FFFFFF"/>
        <w:wordWrap w:val="0"/>
        <w:rPr>
          <w:rFonts w:ascii="var(--jp-code-font-family)" w:hAnsi="var(--jp-code-font-family)"/>
        </w:rPr>
      </w:pPr>
    </w:p>
    <w:p w14:paraId="0E48C39E" w14:textId="77777777" w:rsidR="00FB4637" w:rsidRDefault="00FB4637" w:rsidP="00FB4637">
      <w:pPr>
        <w:pStyle w:val="HTMLPreformatted"/>
        <w:shd w:val="clear" w:color="auto" w:fill="FFFFFF"/>
        <w:wordWrap w:val="0"/>
        <w:rPr>
          <w:rFonts w:ascii="var(--jp-code-font-family)" w:hAnsi="var(--jp-code-font-family)"/>
        </w:rPr>
      </w:pPr>
      <w:r>
        <w:rPr>
          <w:rFonts w:ascii="var(--jp-code-font-family)" w:hAnsi="var(--jp-code-font-family)"/>
        </w:rPr>
        <w:t>Average Infrastructure vs Mortality Rates Data:</w:t>
      </w:r>
    </w:p>
    <w:p w14:paraId="18852C7D" w14:textId="77777777" w:rsidR="00FB4637" w:rsidRDefault="00FB4637" w:rsidP="00FB4637">
      <w:pPr>
        <w:pStyle w:val="HTMLPreformatted"/>
        <w:shd w:val="clear" w:color="auto" w:fill="FFFFFF"/>
        <w:wordWrap w:val="0"/>
        <w:rPr>
          <w:rFonts w:ascii="var(--jp-code-font-family)" w:hAnsi="var(--jp-code-font-family)"/>
        </w:rPr>
      </w:pPr>
      <w:r>
        <w:rPr>
          <w:rFonts w:ascii="var(--jp-code-font-family)" w:hAnsi="var(--jp-code-font-family)"/>
        </w:rPr>
        <w:t xml:space="preserve">       Average </w:t>
      </w:r>
      <w:proofErr w:type="gramStart"/>
      <w:r>
        <w:rPr>
          <w:rFonts w:ascii="var(--jp-code-font-family)" w:hAnsi="var(--jp-code-font-family)"/>
        </w:rPr>
        <w:t>Infrastructure  Average</w:t>
      </w:r>
      <w:proofErr w:type="gramEnd"/>
      <w:r>
        <w:rPr>
          <w:rFonts w:ascii="var(--jp-code-font-family)" w:hAnsi="var(--jp-code-font-family)"/>
        </w:rPr>
        <w:t xml:space="preserve"> Mortality</w:t>
      </w:r>
    </w:p>
    <w:p w14:paraId="480871B4" w14:textId="77777777" w:rsidR="00FB4637" w:rsidRDefault="00FB4637" w:rsidP="00FB4637">
      <w:pPr>
        <w:pStyle w:val="HTMLPreformatted"/>
        <w:shd w:val="clear" w:color="auto" w:fill="FFFFFF"/>
        <w:wordWrap w:val="0"/>
        <w:rPr>
          <w:rFonts w:ascii="var(--jp-code-font-family)" w:hAnsi="var(--jp-code-font-family)"/>
        </w:rPr>
      </w:pPr>
      <w:r>
        <w:rPr>
          <w:rFonts w:ascii="var(--jp-code-font-family)" w:hAnsi="var(--jp-code-font-family)"/>
        </w:rPr>
        <w:t>count               78.000000          78.000000</w:t>
      </w:r>
    </w:p>
    <w:p w14:paraId="06FEEC5F" w14:textId="77777777" w:rsidR="00FB4637" w:rsidRDefault="00FB4637" w:rsidP="00FB4637">
      <w:pPr>
        <w:pStyle w:val="HTMLPreformatted"/>
        <w:shd w:val="clear" w:color="auto" w:fill="FFFFFF"/>
        <w:wordWrap w:val="0"/>
        <w:rPr>
          <w:rFonts w:ascii="var(--jp-code-font-family)" w:hAnsi="var(--jp-code-font-family)"/>
        </w:rPr>
      </w:pPr>
      <w:r>
        <w:rPr>
          <w:rFonts w:ascii="var(--jp-code-font-family)" w:hAnsi="var(--jp-code-font-family)"/>
        </w:rPr>
        <w:t>mean                18.301282           9.883245</w:t>
      </w:r>
    </w:p>
    <w:p w14:paraId="7CBEB427" w14:textId="77777777" w:rsidR="00FB4637" w:rsidRDefault="00FB4637" w:rsidP="00FB4637">
      <w:pPr>
        <w:pStyle w:val="HTMLPreformatted"/>
        <w:shd w:val="clear" w:color="auto" w:fill="FFFFFF"/>
        <w:wordWrap w:val="0"/>
        <w:rPr>
          <w:rFonts w:ascii="var(--jp-code-font-family)" w:hAnsi="var(--jp-code-font-family)"/>
        </w:rPr>
      </w:pPr>
      <w:r>
        <w:rPr>
          <w:rFonts w:ascii="var(--jp-code-font-family)" w:hAnsi="var(--jp-code-font-family)"/>
        </w:rPr>
        <w:t>std                 18.185870           4.474323</w:t>
      </w:r>
    </w:p>
    <w:p w14:paraId="3B122C7C" w14:textId="77777777" w:rsidR="00FB4637" w:rsidRDefault="00FB4637" w:rsidP="00FB4637">
      <w:pPr>
        <w:pStyle w:val="HTMLPreformatted"/>
        <w:shd w:val="clear" w:color="auto" w:fill="FFFFFF"/>
        <w:wordWrap w:val="0"/>
        <w:rPr>
          <w:rFonts w:ascii="var(--jp-code-font-family)" w:hAnsi="var(--jp-code-font-family)"/>
        </w:rPr>
      </w:pPr>
      <w:r>
        <w:rPr>
          <w:rFonts w:ascii="var(--jp-code-font-family)" w:hAnsi="var(--jp-code-font-family)"/>
        </w:rPr>
        <w:t>min                  0.000000           0.000000</w:t>
      </w:r>
    </w:p>
    <w:p w14:paraId="434175AD" w14:textId="77777777" w:rsidR="00FB4637" w:rsidRDefault="00FB4637" w:rsidP="00FB4637">
      <w:pPr>
        <w:pStyle w:val="HTMLPreformatted"/>
        <w:shd w:val="clear" w:color="auto" w:fill="FFFFFF"/>
        <w:wordWrap w:val="0"/>
        <w:rPr>
          <w:rFonts w:ascii="var(--jp-code-font-family)" w:hAnsi="var(--jp-code-font-family)"/>
        </w:rPr>
      </w:pPr>
      <w:r>
        <w:rPr>
          <w:rFonts w:ascii="var(--jp-code-font-family)" w:hAnsi="var(--jp-code-font-family)"/>
        </w:rPr>
        <w:t>25%                  0.000000           7.646359</w:t>
      </w:r>
    </w:p>
    <w:p w14:paraId="414C4584" w14:textId="77777777" w:rsidR="00FB4637" w:rsidRDefault="00FB4637" w:rsidP="00FB4637">
      <w:pPr>
        <w:pStyle w:val="HTMLPreformatted"/>
        <w:shd w:val="clear" w:color="auto" w:fill="FFFFFF"/>
        <w:wordWrap w:val="0"/>
        <w:rPr>
          <w:rFonts w:ascii="var(--jp-code-font-family)" w:hAnsi="var(--jp-code-font-family)"/>
        </w:rPr>
      </w:pPr>
      <w:r>
        <w:rPr>
          <w:rFonts w:ascii="var(--jp-code-font-family)" w:hAnsi="var(--jp-code-font-family)"/>
        </w:rPr>
        <w:t>50%                 19.791667           9.518901</w:t>
      </w:r>
    </w:p>
    <w:p w14:paraId="2613A05D" w14:textId="77777777" w:rsidR="00FB4637" w:rsidRDefault="00FB4637" w:rsidP="00FB4637">
      <w:pPr>
        <w:pStyle w:val="HTMLPreformatted"/>
        <w:shd w:val="clear" w:color="auto" w:fill="FFFFFF"/>
        <w:wordWrap w:val="0"/>
        <w:rPr>
          <w:rFonts w:ascii="var(--jp-code-font-family)" w:hAnsi="var(--jp-code-font-family)"/>
        </w:rPr>
      </w:pPr>
      <w:r>
        <w:rPr>
          <w:rFonts w:ascii="var(--jp-code-font-family)" w:hAnsi="var(--jp-code-font-family)"/>
        </w:rPr>
        <w:t>75%                 30.833333          12.633333</w:t>
      </w:r>
    </w:p>
    <w:p w14:paraId="59FBC73B" w14:textId="77777777" w:rsidR="00FB4637" w:rsidRDefault="00FB4637" w:rsidP="00FB4637">
      <w:pPr>
        <w:pStyle w:val="HTMLPreformatted"/>
        <w:shd w:val="clear" w:color="auto" w:fill="FFFFFF"/>
        <w:wordWrap w:val="0"/>
        <w:rPr>
          <w:rFonts w:ascii="var(--jp-code-font-family)" w:hAnsi="var(--jp-code-font-family)"/>
        </w:rPr>
      </w:pPr>
      <w:r>
        <w:rPr>
          <w:rFonts w:ascii="var(--jp-code-font-family)" w:hAnsi="var(--jp-code-font-family)"/>
        </w:rPr>
        <w:t>max                 58.333333          22.308333</w:t>
      </w:r>
    </w:p>
    <w:p w14:paraId="1FC5BE6E" w14:textId="77777777" w:rsidR="00FB4637" w:rsidRDefault="00FB4637" w:rsidP="00FB4637">
      <w:r>
        <w:br/>
        <w:t>CODE:</w:t>
      </w:r>
      <w:r>
        <w:br/>
      </w:r>
      <w:r>
        <w:br/>
      </w:r>
      <w:r>
        <w:t>import pandas as pd</w:t>
      </w:r>
    </w:p>
    <w:p w14:paraId="00274B18" w14:textId="77777777" w:rsidR="00FB4637" w:rsidRDefault="00FB4637" w:rsidP="00FB4637">
      <w:r>
        <w:t>import numpy as np</w:t>
      </w:r>
    </w:p>
    <w:p w14:paraId="7E7895FB" w14:textId="77777777" w:rsidR="00FB4637" w:rsidRDefault="00FB4637" w:rsidP="00FB4637">
      <w:r>
        <w:t>import statsmodels.api as sm</w:t>
      </w:r>
    </w:p>
    <w:p w14:paraId="731EBC36" w14:textId="77777777" w:rsidR="00FB4637" w:rsidRDefault="00FB4637" w:rsidP="00FB4637">
      <w:r>
        <w:t xml:space="preserve">from </w:t>
      </w:r>
      <w:proofErr w:type="gramStart"/>
      <w:r>
        <w:t>sklearn.linear</w:t>
      </w:r>
      <w:proofErr w:type="gramEnd"/>
      <w:r>
        <w:t>_model import LinearRegression</w:t>
      </w:r>
    </w:p>
    <w:p w14:paraId="7D275FC5" w14:textId="77777777" w:rsidR="00FB4637" w:rsidRDefault="00FB4637" w:rsidP="00FB4637">
      <w:r>
        <w:t xml:space="preserve">from </w:t>
      </w:r>
      <w:proofErr w:type="gramStart"/>
      <w:r>
        <w:t>sklearn.model</w:t>
      </w:r>
      <w:proofErr w:type="gramEnd"/>
      <w:r>
        <w:t>_selection import train_test_split</w:t>
      </w:r>
    </w:p>
    <w:p w14:paraId="6A920804" w14:textId="77777777" w:rsidR="00FB4637" w:rsidRDefault="00FB4637" w:rsidP="00FB4637">
      <w:r>
        <w:t xml:space="preserve">from </w:t>
      </w:r>
      <w:proofErr w:type="gramStart"/>
      <w:r>
        <w:t>sklearn.metrics</w:t>
      </w:r>
      <w:proofErr w:type="gramEnd"/>
      <w:r>
        <w:t xml:space="preserve"> import mean_squared_error, r2_score</w:t>
      </w:r>
    </w:p>
    <w:p w14:paraId="7F4A809A" w14:textId="77777777" w:rsidR="00FB4637" w:rsidRDefault="00FB4637" w:rsidP="00FB4637"/>
    <w:p w14:paraId="68349D83" w14:textId="77777777" w:rsidR="00FB4637" w:rsidRDefault="00FB4637" w:rsidP="00FB4637">
      <w:r>
        <w:t># Load the data from the files</w:t>
      </w:r>
    </w:p>
    <w:p w14:paraId="458B9750" w14:textId="77777777" w:rsidR="00FB4637" w:rsidRDefault="00FB4637" w:rsidP="00FB4637">
      <w:r>
        <w:t>investment_file = 'finvestment.xlsx'</w:t>
      </w:r>
    </w:p>
    <w:p w14:paraId="1738A10C" w14:textId="77777777" w:rsidR="00FB4637" w:rsidRDefault="00FB4637" w:rsidP="00FB4637">
      <w:r>
        <w:t>mortality_file = 'fmortality.xlsx'</w:t>
      </w:r>
    </w:p>
    <w:p w14:paraId="7286F9AF" w14:textId="77777777" w:rsidR="00FB4637" w:rsidRDefault="00FB4637" w:rsidP="00FB4637">
      <w:r>
        <w:t>infrastructure_file = 'fspi.xlsx'</w:t>
      </w:r>
    </w:p>
    <w:p w14:paraId="3F25B4D9" w14:textId="77777777" w:rsidR="00FB4637" w:rsidRDefault="00FB4637" w:rsidP="00FB4637"/>
    <w:p w14:paraId="2497AF7E" w14:textId="77777777" w:rsidR="00FB4637" w:rsidRDefault="00FB4637" w:rsidP="00FB4637">
      <w:r>
        <w:t xml:space="preserve">df_investment = </w:t>
      </w:r>
      <w:proofErr w:type="gramStart"/>
      <w:r>
        <w:t>pd.read</w:t>
      </w:r>
      <w:proofErr w:type="gramEnd"/>
      <w:r>
        <w:t>_excel(investment_file)</w:t>
      </w:r>
    </w:p>
    <w:p w14:paraId="6A343343" w14:textId="77777777" w:rsidR="00FB4637" w:rsidRDefault="00FB4637" w:rsidP="00FB4637">
      <w:r>
        <w:t xml:space="preserve">df_mortality = </w:t>
      </w:r>
      <w:proofErr w:type="gramStart"/>
      <w:r>
        <w:t>pd.read</w:t>
      </w:r>
      <w:proofErr w:type="gramEnd"/>
      <w:r>
        <w:t>_excel(mortality_file)</w:t>
      </w:r>
    </w:p>
    <w:p w14:paraId="6F9F7DE9" w14:textId="77777777" w:rsidR="00FB4637" w:rsidRDefault="00FB4637" w:rsidP="00FB4637">
      <w:r>
        <w:t xml:space="preserve">df_infrastructure = </w:t>
      </w:r>
      <w:proofErr w:type="gramStart"/>
      <w:r>
        <w:t>pd.read</w:t>
      </w:r>
      <w:proofErr w:type="gramEnd"/>
      <w:r>
        <w:t>_excel(infrastructure_file)</w:t>
      </w:r>
    </w:p>
    <w:p w14:paraId="54AE350D" w14:textId="77777777" w:rsidR="00FB4637" w:rsidRDefault="00FB4637" w:rsidP="00FB4637"/>
    <w:p w14:paraId="3A3612A8" w14:textId="77777777" w:rsidR="00FB4637" w:rsidRDefault="00FB4637" w:rsidP="00FB4637">
      <w:r>
        <w:t># Clean column names</w:t>
      </w:r>
    </w:p>
    <w:p w14:paraId="47769631" w14:textId="77777777" w:rsidR="00FB4637" w:rsidRDefault="00FB4637" w:rsidP="00FB4637">
      <w:r>
        <w:t>df_</w:t>
      </w:r>
      <w:proofErr w:type="gramStart"/>
      <w:r>
        <w:t>investment.columns</w:t>
      </w:r>
      <w:proofErr w:type="gramEnd"/>
      <w:r>
        <w:t xml:space="preserve"> = df_investment.columns.str.strip()</w:t>
      </w:r>
    </w:p>
    <w:p w14:paraId="2B6CA381" w14:textId="77777777" w:rsidR="00FB4637" w:rsidRDefault="00FB4637" w:rsidP="00FB4637">
      <w:r>
        <w:t>df_</w:t>
      </w:r>
      <w:proofErr w:type="gramStart"/>
      <w:r>
        <w:t>mortality.columns</w:t>
      </w:r>
      <w:proofErr w:type="gramEnd"/>
      <w:r>
        <w:t xml:space="preserve"> = df_mortality.columns.str.strip()</w:t>
      </w:r>
    </w:p>
    <w:p w14:paraId="01C94D34" w14:textId="77777777" w:rsidR="00FB4637" w:rsidRDefault="00FB4637" w:rsidP="00FB4637">
      <w:r>
        <w:t>df_</w:t>
      </w:r>
      <w:proofErr w:type="gramStart"/>
      <w:r>
        <w:t>infrastructure.columns</w:t>
      </w:r>
      <w:proofErr w:type="gramEnd"/>
      <w:r>
        <w:t xml:space="preserve"> = df_infrastructure.columns.str.strip()</w:t>
      </w:r>
    </w:p>
    <w:p w14:paraId="22A3865B" w14:textId="77777777" w:rsidR="00FB4637" w:rsidRDefault="00FB4637" w:rsidP="00FB4637"/>
    <w:p w14:paraId="766608F4" w14:textId="77777777" w:rsidR="00FB4637" w:rsidRDefault="00FB4637" w:rsidP="00FB4637">
      <w:r>
        <w:t># Drop unnecessary columns (e.g., 'Unnamed' columns)</w:t>
      </w:r>
    </w:p>
    <w:p w14:paraId="43727CD0" w14:textId="77777777" w:rsidR="00FB4637" w:rsidRDefault="00FB4637" w:rsidP="00FB4637">
      <w:r>
        <w:t>df_investment = df_investment.loc</w:t>
      </w:r>
      <w:proofErr w:type="gramStart"/>
      <w:r>
        <w:t>[:,</w:t>
      </w:r>
      <w:proofErr w:type="gramEnd"/>
      <w:r>
        <w:t xml:space="preserve"> ~df_investment.columns.str.contains('^Unnamed')]</w:t>
      </w:r>
    </w:p>
    <w:p w14:paraId="1A2B214A" w14:textId="77777777" w:rsidR="00FB4637" w:rsidRDefault="00FB4637" w:rsidP="00FB4637">
      <w:r>
        <w:t>df_mortality = df_mortality.loc</w:t>
      </w:r>
      <w:proofErr w:type="gramStart"/>
      <w:r>
        <w:t>[:,</w:t>
      </w:r>
      <w:proofErr w:type="gramEnd"/>
      <w:r>
        <w:t xml:space="preserve"> ~df_mortality.columns.str.contains('^Unnamed')]</w:t>
      </w:r>
    </w:p>
    <w:p w14:paraId="03A8D2AD" w14:textId="77777777" w:rsidR="00FB4637" w:rsidRDefault="00FB4637" w:rsidP="00FB4637">
      <w:r>
        <w:t>df_infrastructure = df_infrastructure.loc</w:t>
      </w:r>
      <w:proofErr w:type="gramStart"/>
      <w:r>
        <w:t>[:,</w:t>
      </w:r>
      <w:proofErr w:type="gramEnd"/>
      <w:r>
        <w:t xml:space="preserve"> ~df_infrastructure.columns.str.contains('^Unnamed')]</w:t>
      </w:r>
    </w:p>
    <w:p w14:paraId="7EA6F290" w14:textId="77777777" w:rsidR="00FB4637" w:rsidRDefault="00FB4637" w:rsidP="00FB4637"/>
    <w:p w14:paraId="65B47599" w14:textId="77777777" w:rsidR="00FB4637" w:rsidRDefault="00FB4637" w:rsidP="00FB4637">
      <w:r>
        <w:t># Extract year columns</w:t>
      </w:r>
    </w:p>
    <w:p w14:paraId="57104F03" w14:textId="77777777" w:rsidR="00FB4637" w:rsidRDefault="00FB4637" w:rsidP="00FB4637">
      <w:r>
        <w:t>year_columns_investment = [col for col in df_</w:t>
      </w:r>
      <w:proofErr w:type="gramStart"/>
      <w:r>
        <w:t>investment.columns</w:t>
      </w:r>
      <w:proofErr w:type="gramEnd"/>
      <w:r>
        <w:t xml:space="preserve"> if col.startswith('YR')]</w:t>
      </w:r>
    </w:p>
    <w:p w14:paraId="27B41D87" w14:textId="77777777" w:rsidR="00FB4637" w:rsidRDefault="00FB4637" w:rsidP="00FB4637">
      <w:r>
        <w:t>year_columns_mortality = [col for col in df_</w:t>
      </w:r>
      <w:proofErr w:type="gramStart"/>
      <w:r>
        <w:t>mortality.columns</w:t>
      </w:r>
      <w:proofErr w:type="gramEnd"/>
      <w:r>
        <w:t xml:space="preserve"> if col.startswith('YR')]</w:t>
      </w:r>
    </w:p>
    <w:p w14:paraId="43DD8C0D" w14:textId="77777777" w:rsidR="00FB4637" w:rsidRDefault="00FB4637" w:rsidP="00FB4637">
      <w:r>
        <w:t>year_columns_infrastructure = [col for col in df_</w:t>
      </w:r>
      <w:proofErr w:type="gramStart"/>
      <w:r>
        <w:t>infrastructure.columns</w:t>
      </w:r>
      <w:proofErr w:type="gramEnd"/>
      <w:r>
        <w:t xml:space="preserve"> if col.startswith('YR')]</w:t>
      </w:r>
    </w:p>
    <w:p w14:paraId="2552978E" w14:textId="77777777" w:rsidR="00FB4637" w:rsidRDefault="00FB4637" w:rsidP="00FB4637"/>
    <w:p w14:paraId="6C8CEB57" w14:textId="77777777" w:rsidR="00FB4637" w:rsidRDefault="00FB4637" w:rsidP="00FB4637">
      <w:r>
        <w:t># Create long format DataFrames</w:t>
      </w:r>
    </w:p>
    <w:p w14:paraId="752D50C1" w14:textId="77777777" w:rsidR="00FB4637" w:rsidRDefault="00FB4637" w:rsidP="00FB4637">
      <w:r>
        <w:t>df_investment_long = df_</w:t>
      </w:r>
      <w:proofErr w:type="gramStart"/>
      <w:r>
        <w:t>investment.melt</w:t>
      </w:r>
      <w:proofErr w:type="gramEnd"/>
      <w:r>
        <w:t>(id_vars=['Country Name'], value_vars=year_columns_investment, var_name='Year', value_name='Investment')</w:t>
      </w:r>
    </w:p>
    <w:p w14:paraId="667FE888" w14:textId="77777777" w:rsidR="00FB4637" w:rsidRDefault="00FB4637" w:rsidP="00FB4637">
      <w:r>
        <w:lastRenderedPageBreak/>
        <w:t>df_mortality_long = df_</w:t>
      </w:r>
      <w:proofErr w:type="gramStart"/>
      <w:r>
        <w:t>mortality.melt</w:t>
      </w:r>
      <w:proofErr w:type="gramEnd"/>
      <w:r>
        <w:t>(id_vars=['Country Name'], value_vars=year_columns_mortality, var_name='Year', value_name='Mortality')</w:t>
      </w:r>
    </w:p>
    <w:p w14:paraId="5408A350" w14:textId="77777777" w:rsidR="00FB4637" w:rsidRDefault="00FB4637" w:rsidP="00FB4637">
      <w:r>
        <w:t>df_infrastructure_long = df_</w:t>
      </w:r>
      <w:proofErr w:type="gramStart"/>
      <w:r>
        <w:t>infrastructure.melt</w:t>
      </w:r>
      <w:proofErr w:type="gramEnd"/>
      <w:r>
        <w:t>(id_vars=['Country Name'], value_vars=year_columns_infrastructure, var_name='Year', value_name='Infrastructure')</w:t>
      </w:r>
    </w:p>
    <w:p w14:paraId="6A6E2234" w14:textId="77777777" w:rsidR="00FB4637" w:rsidRDefault="00FB4637" w:rsidP="00FB4637"/>
    <w:p w14:paraId="1E23258B" w14:textId="77777777" w:rsidR="00FB4637" w:rsidRDefault="00FB4637" w:rsidP="00FB4637">
      <w:r>
        <w:t># Remove 'YR' prefix from 'Year' column and convert to numeric</w:t>
      </w:r>
    </w:p>
    <w:p w14:paraId="45641A9D" w14:textId="77777777" w:rsidR="00FB4637" w:rsidRDefault="00FB4637" w:rsidP="00FB4637">
      <w:r>
        <w:t>df_investment_long['Year'] = df_investment_long['Year'].</w:t>
      </w:r>
      <w:proofErr w:type="gramStart"/>
      <w:r>
        <w:t>str.replace</w:t>
      </w:r>
      <w:proofErr w:type="gramEnd"/>
      <w:r>
        <w:t>('YR', '').astype(int)</w:t>
      </w:r>
    </w:p>
    <w:p w14:paraId="2C5DE010" w14:textId="77777777" w:rsidR="00FB4637" w:rsidRDefault="00FB4637" w:rsidP="00FB4637">
      <w:r>
        <w:t>df_mortality_long['Year'] = df_mortality_long['Year'].</w:t>
      </w:r>
      <w:proofErr w:type="gramStart"/>
      <w:r>
        <w:t>str.replace</w:t>
      </w:r>
      <w:proofErr w:type="gramEnd"/>
      <w:r>
        <w:t>('YR', '').astype(int)</w:t>
      </w:r>
    </w:p>
    <w:p w14:paraId="2869964A" w14:textId="77777777" w:rsidR="00FB4637" w:rsidRDefault="00FB4637" w:rsidP="00FB4637">
      <w:r>
        <w:t>df_infrastructure_long['Year'] = df_infrastructure_long['Year'].</w:t>
      </w:r>
      <w:proofErr w:type="gramStart"/>
      <w:r>
        <w:t>str.replace</w:t>
      </w:r>
      <w:proofErr w:type="gramEnd"/>
      <w:r>
        <w:t>('YR', '').astype(int)</w:t>
      </w:r>
    </w:p>
    <w:p w14:paraId="75B74B81" w14:textId="77777777" w:rsidR="00FB4637" w:rsidRDefault="00FB4637" w:rsidP="00FB4637"/>
    <w:p w14:paraId="13D87DAA" w14:textId="77777777" w:rsidR="00FB4637" w:rsidRDefault="00FB4637" w:rsidP="00FB4637">
      <w:r>
        <w:t># Merge the long format DataFrames on 'Country Name' and 'Year'</w:t>
      </w:r>
    </w:p>
    <w:p w14:paraId="7359A883" w14:textId="77777777" w:rsidR="00FB4637" w:rsidRDefault="00FB4637" w:rsidP="00FB4637">
      <w:r>
        <w:t xml:space="preserve">merged_df = </w:t>
      </w:r>
      <w:proofErr w:type="gramStart"/>
      <w:r>
        <w:t>pd.merge</w:t>
      </w:r>
      <w:proofErr w:type="gramEnd"/>
      <w:r>
        <w:t>(df_investment_long, df_mortality_long, on=['Country Name', 'Year'])</w:t>
      </w:r>
    </w:p>
    <w:p w14:paraId="51A2ADEA" w14:textId="77777777" w:rsidR="00FB4637" w:rsidRDefault="00FB4637" w:rsidP="00FB4637">
      <w:r>
        <w:t xml:space="preserve">merged_df = </w:t>
      </w:r>
      <w:proofErr w:type="gramStart"/>
      <w:r>
        <w:t>pd.merge</w:t>
      </w:r>
      <w:proofErr w:type="gramEnd"/>
      <w:r>
        <w:t>(merged_df, df_infrastructure_long, on=['Country Name', 'Year'])</w:t>
      </w:r>
    </w:p>
    <w:p w14:paraId="68F6BB74" w14:textId="77777777" w:rsidR="00FB4637" w:rsidRDefault="00FB4637" w:rsidP="00FB4637"/>
    <w:p w14:paraId="5C823BFD" w14:textId="77777777" w:rsidR="00FB4637" w:rsidRDefault="00FB4637" w:rsidP="00FB4637">
      <w:r>
        <w:t># Pivot data to get average values per country</w:t>
      </w:r>
    </w:p>
    <w:p w14:paraId="0B443381" w14:textId="77777777" w:rsidR="00FB4637" w:rsidRDefault="00FB4637" w:rsidP="00FB4637">
      <w:r>
        <w:t>average_df = merged_</w:t>
      </w:r>
      <w:proofErr w:type="gramStart"/>
      <w:r>
        <w:t>df.groupby</w:t>
      </w:r>
      <w:proofErr w:type="gramEnd"/>
      <w:r>
        <w:t>('Country Name').agg({</w:t>
      </w:r>
    </w:p>
    <w:p w14:paraId="52788021" w14:textId="77777777" w:rsidR="00FB4637" w:rsidRDefault="00FB4637" w:rsidP="00FB4637">
      <w:r>
        <w:t xml:space="preserve">    'Investment': 'mean',</w:t>
      </w:r>
    </w:p>
    <w:p w14:paraId="73D84887" w14:textId="77777777" w:rsidR="00FB4637" w:rsidRDefault="00FB4637" w:rsidP="00FB4637">
      <w:r>
        <w:t xml:space="preserve">    'Mortality': 'mean',</w:t>
      </w:r>
    </w:p>
    <w:p w14:paraId="4B635B61" w14:textId="77777777" w:rsidR="00FB4637" w:rsidRDefault="00FB4637" w:rsidP="00FB4637">
      <w:r>
        <w:t xml:space="preserve">    'Infrastructure': 'mean'</w:t>
      </w:r>
    </w:p>
    <w:p w14:paraId="3DB5674A" w14:textId="77777777" w:rsidR="00FB4637" w:rsidRDefault="00FB4637" w:rsidP="00FB4637">
      <w:r>
        <w:t>}</w:t>
      </w:r>
      <w:proofErr w:type="gramStart"/>
      <w:r>
        <w:t>).reset</w:t>
      </w:r>
      <w:proofErr w:type="gramEnd"/>
      <w:r>
        <w:t>_index()</w:t>
      </w:r>
    </w:p>
    <w:p w14:paraId="73484D8F" w14:textId="77777777" w:rsidR="00FB4637" w:rsidRDefault="00FB4637" w:rsidP="00FB4637"/>
    <w:p w14:paraId="37D45253" w14:textId="77777777" w:rsidR="00FB4637" w:rsidRDefault="00FB4637" w:rsidP="00FB4637">
      <w:r>
        <w:t># Define features and target variable</w:t>
      </w:r>
    </w:p>
    <w:p w14:paraId="6766F8DE" w14:textId="77777777" w:rsidR="00FB4637" w:rsidRDefault="00FB4637" w:rsidP="00FB4637">
      <w:r>
        <w:t>X = average_</w:t>
      </w:r>
      <w:proofErr w:type="gramStart"/>
      <w:r>
        <w:t>df[</w:t>
      </w:r>
      <w:proofErr w:type="gramEnd"/>
      <w:r>
        <w:t>['Investment', 'Infrastructure']]</w:t>
      </w:r>
    </w:p>
    <w:p w14:paraId="746637C2" w14:textId="77777777" w:rsidR="00FB4637" w:rsidRDefault="00FB4637" w:rsidP="00FB4637">
      <w:r>
        <w:t>y = average_df['Mortality']</w:t>
      </w:r>
    </w:p>
    <w:p w14:paraId="107608E3" w14:textId="77777777" w:rsidR="00FB4637" w:rsidRDefault="00FB4637" w:rsidP="00FB4637"/>
    <w:p w14:paraId="1B3FA63D" w14:textId="77777777" w:rsidR="00FB4637" w:rsidRDefault="00FB4637" w:rsidP="00FB4637">
      <w:r>
        <w:t># Add constant term for intercept</w:t>
      </w:r>
    </w:p>
    <w:p w14:paraId="73D9275B" w14:textId="77777777" w:rsidR="00FB4637" w:rsidRDefault="00FB4637" w:rsidP="00FB4637">
      <w:r>
        <w:t>X = sm.add_constant(X)</w:t>
      </w:r>
    </w:p>
    <w:p w14:paraId="6CC7CCE9" w14:textId="77777777" w:rsidR="00FB4637" w:rsidRDefault="00FB4637" w:rsidP="00FB4637"/>
    <w:p w14:paraId="480CF46A" w14:textId="77777777" w:rsidR="00FB4637" w:rsidRDefault="00FB4637" w:rsidP="00FB4637">
      <w:r>
        <w:t># Perform regression analysis using statsmodels</w:t>
      </w:r>
    </w:p>
    <w:p w14:paraId="34096465" w14:textId="77777777" w:rsidR="00FB4637" w:rsidRDefault="00FB4637" w:rsidP="00FB4637">
      <w:r>
        <w:lastRenderedPageBreak/>
        <w:t xml:space="preserve">model = </w:t>
      </w:r>
      <w:proofErr w:type="gramStart"/>
      <w:r>
        <w:t>sm.OLS(</w:t>
      </w:r>
      <w:proofErr w:type="gramEnd"/>
      <w:r>
        <w:t>y, X).fit()</w:t>
      </w:r>
    </w:p>
    <w:p w14:paraId="675D4105" w14:textId="77777777" w:rsidR="00FB4637" w:rsidRDefault="00FB4637" w:rsidP="00FB4637">
      <w:r>
        <w:t>print(</w:t>
      </w:r>
      <w:proofErr w:type="gramStart"/>
      <w:r>
        <w:t>model.summary</w:t>
      </w:r>
      <w:proofErr w:type="gramEnd"/>
      <w:r>
        <w:t>())</w:t>
      </w:r>
    </w:p>
    <w:p w14:paraId="7F943DD8" w14:textId="77777777" w:rsidR="00FB4637" w:rsidRDefault="00FB4637" w:rsidP="00FB4637"/>
    <w:p w14:paraId="75159049" w14:textId="77777777" w:rsidR="00FB4637" w:rsidRDefault="00FB4637" w:rsidP="00FB4637">
      <w:r>
        <w:t># For scikit-learn</w:t>
      </w:r>
    </w:p>
    <w:p w14:paraId="574D346F" w14:textId="77777777" w:rsidR="00FB4637" w:rsidRDefault="00FB4637" w:rsidP="00FB4637">
      <w:r>
        <w:t>X_train, X_test, y_train, y_test = train_test_</w:t>
      </w:r>
      <w:proofErr w:type="gramStart"/>
      <w:r>
        <w:t>split(</w:t>
      </w:r>
      <w:proofErr w:type="gramEnd"/>
      <w:r>
        <w:t>X, y, test_size=0.2, random_state=42)</w:t>
      </w:r>
    </w:p>
    <w:p w14:paraId="47E1602A" w14:textId="77777777" w:rsidR="00FB4637" w:rsidRDefault="00FB4637" w:rsidP="00FB4637"/>
    <w:p w14:paraId="2C32FCEE" w14:textId="77777777" w:rsidR="00FB4637" w:rsidRDefault="00FB4637" w:rsidP="00FB4637">
      <w:r>
        <w:t># Linear Regression Model</w:t>
      </w:r>
    </w:p>
    <w:p w14:paraId="3B1E0FDA" w14:textId="77777777" w:rsidR="00FB4637" w:rsidRDefault="00FB4637" w:rsidP="00FB4637">
      <w:r>
        <w:t xml:space="preserve">lin_reg = </w:t>
      </w:r>
      <w:proofErr w:type="gramStart"/>
      <w:r>
        <w:t>LinearRegression(</w:t>
      </w:r>
      <w:proofErr w:type="gramEnd"/>
      <w:r>
        <w:t>)</w:t>
      </w:r>
    </w:p>
    <w:p w14:paraId="0B52EC6D" w14:textId="77777777" w:rsidR="00FB4637" w:rsidRDefault="00FB4637" w:rsidP="00FB4637">
      <w:proofErr w:type="gramStart"/>
      <w:r>
        <w:t>lin_reg.fit(</w:t>
      </w:r>
      <w:proofErr w:type="gramEnd"/>
      <w:r>
        <w:t>X_train, y_train)</w:t>
      </w:r>
    </w:p>
    <w:p w14:paraId="0744B6FE" w14:textId="77777777" w:rsidR="00FB4637" w:rsidRDefault="00FB4637" w:rsidP="00FB4637"/>
    <w:p w14:paraId="722CD3E2" w14:textId="77777777" w:rsidR="00FB4637" w:rsidRDefault="00FB4637" w:rsidP="00FB4637">
      <w:r>
        <w:t># Predictions</w:t>
      </w:r>
    </w:p>
    <w:p w14:paraId="3CC98C59" w14:textId="77777777" w:rsidR="00FB4637" w:rsidRDefault="00FB4637" w:rsidP="00FB4637">
      <w:r>
        <w:t>y_pred = lin_</w:t>
      </w:r>
      <w:proofErr w:type="gramStart"/>
      <w:r>
        <w:t>reg.predict</w:t>
      </w:r>
      <w:proofErr w:type="gramEnd"/>
      <w:r>
        <w:t>(X_test)</w:t>
      </w:r>
    </w:p>
    <w:p w14:paraId="1B1A06EE" w14:textId="77777777" w:rsidR="00FB4637" w:rsidRDefault="00FB4637" w:rsidP="00FB4637"/>
    <w:p w14:paraId="50888EB5" w14:textId="77777777" w:rsidR="00FB4637" w:rsidRDefault="00FB4637" w:rsidP="00FB4637">
      <w:r>
        <w:t># Model Evaluation</w:t>
      </w:r>
    </w:p>
    <w:p w14:paraId="21D7A314" w14:textId="77777777" w:rsidR="00FB4637" w:rsidRDefault="00FB4637" w:rsidP="00FB4637">
      <w:proofErr w:type="gramStart"/>
      <w:r>
        <w:t>print(</w:t>
      </w:r>
      <w:proofErr w:type="gramEnd"/>
      <w:r>
        <w:t>"Mean Squared Error:", mean_squared_error(y_test, y_pred))</w:t>
      </w:r>
    </w:p>
    <w:p w14:paraId="1670253F" w14:textId="77777777" w:rsidR="00FB4637" w:rsidRDefault="00FB4637" w:rsidP="00FB4637">
      <w:pPr>
        <w:pStyle w:val="HTMLPreformatted"/>
        <w:shd w:val="clear" w:color="auto" w:fill="FFFFFF"/>
        <w:wordWrap w:val="0"/>
        <w:rPr>
          <w:rFonts w:ascii="var(--jp-code-font-family)" w:hAnsi="var(--jp-code-font-family)"/>
        </w:rPr>
      </w:pPr>
      <w:proofErr w:type="gramStart"/>
      <w:r>
        <w:t>print(</w:t>
      </w:r>
      <w:proofErr w:type="gramEnd"/>
      <w:r>
        <w:t>"R^2 Score:", r2_score(y_test, y_pred))</w:t>
      </w:r>
      <w:r>
        <w:br/>
      </w:r>
      <w:r>
        <w:br/>
        <w:t>output:</w:t>
      </w:r>
      <w:r>
        <w:br/>
      </w:r>
      <w:r>
        <w:br/>
      </w:r>
      <w:r>
        <w:rPr>
          <w:rFonts w:ascii="var(--jp-code-font-family)" w:hAnsi="var(--jp-code-font-family)"/>
        </w:rPr>
        <w:t xml:space="preserve">OLS Regression Results                            </w:t>
      </w:r>
    </w:p>
    <w:p w14:paraId="67519D14" w14:textId="77777777" w:rsidR="00FB4637" w:rsidRDefault="00FB4637" w:rsidP="00FB4637">
      <w:pPr>
        <w:pStyle w:val="HTMLPreformatted"/>
        <w:shd w:val="clear" w:color="auto" w:fill="FFFFFF"/>
        <w:wordWrap w:val="0"/>
        <w:rPr>
          <w:rFonts w:ascii="var(--jp-code-font-family)" w:hAnsi="var(--jp-code-font-family)"/>
        </w:rPr>
      </w:pPr>
      <w:r>
        <w:rPr>
          <w:rFonts w:ascii="var(--jp-code-font-family)" w:hAnsi="var(--jp-code-font-family)"/>
        </w:rPr>
        <w:t>==============================================================================</w:t>
      </w:r>
    </w:p>
    <w:p w14:paraId="4103F523" w14:textId="77777777" w:rsidR="00FB4637" w:rsidRDefault="00FB4637" w:rsidP="00FB4637">
      <w:pPr>
        <w:pStyle w:val="HTMLPreformatted"/>
        <w:shd w:val="clear" w:color="auto" w:fill="FFFFFF"/>
        <w:wordWrap w:val="0"/>
        <w:rPr>
          <w:rFonts w:ascii="var(--jp-code-font-family)" w:hAnsi="var(--jp-code-font-family)"/>
        </w:rPr>
      </w:pPr>
      <w:r>
        <w:rPr>
          <w:rFonts w:ascii="var(--jp-code-font-family)" w:hAnsi="var(--jp-code-font-family)"/>
        </w:rPr>
        <w:t>Dep. Variable:              Mortality   R-squared:                       0.011</w:t>
      </w:r>
    </w:p>
    <w:p w14:paraId="4FE016A2" w14:textId="77777777" w:rsidR="00FB4637" w:rsidRDefault="00FB4637" w:rsidP="00FB4637">
      <w:pPr>
        <w:pStyle w:val="HTMLPreformatted"/>
        <w:shd w:val="clear" w:color="auto" w:fill="FFFFFF"/>
        <w:wordWrap w:val="0"/>
        <w:rPr>
          <w:rFonts w:ascii="var(--jp-code-font-family)" w:hAnsi="var(--jp-code-font-family)"/>
        </w:rPr>
      </w:pPr>
      <w:r>
        <w:rPr>
          <w:rFonts w:ascii="var(--jp-code-font-family)" w:hAnsi="var(--jp-code-font-family)"/>
        </w:rPr>
        <w:t>Model:                            OLS   Adj. R-squared:                 -0.016</w:t>
      </w:r>
    </w:p>
    <w:p w14:paraId="62D1134D" w14:textId="77777777" w:rsidR="00FB4637" w:rsidRDefault="00FB4637" w:rsidP="00FB4637">
      <w:pPr>
        <w:pStyle w:val="HTMLPreformatted"/>
        <w:shd w:val="clear" w:color="auto" w:fill="FFFFFF"/>
        <w:wordWrap w:val="0"/>
        <w:rPr>
          <w:rFonts w:ascii="var(--jp-code-font-family)" w:hAnsi="var(--jp-code-font-family)"/>
        </w:rPr>
      </w:pPr>
      <w:r>
        <w:rPr>
          <w:rFonts w:ascii="var(--jp-code-font-family)" w:hAnsi="var(--jp-code-font-family)"/>
        </w:rPr>
        <w:t>Method:                 Least Squares   F-statistic:                    0.3986</w:t>
      </w:r>
    </w:p>
    <w:p w14:paraId="09DE51A2" w14:textId="77777777" w:rsidR="00FB4637" w:rsidRDefault="00FB4637" w:rsidP="00FB4637">
      <w:pPr>
        <w:pStyle w:val="HTMLPreformatted"/>
        <w:shd w:val="clear" w:color="auto" w:fill="FFFFFF"/>
        <w:wordWrap w:val="0"/>
        <w:rPr>
          <w:rFonts w:ascii="var(--jp-code-font-family)" w:hAnsi="var(--jp-code-font-family)"/>
        </w:rPr>
      </w:pPr>
      <w:r>
        <w:rPr>
          <w:rFonts w:ascii="var(--jp-code-font-family)" w:hAnsi="var(--jp-code-font-family)"/>
        </w:rPr>
        <w:t>Date:                Sun, 21 Jul 2024   Prob (F-statistic):              0.673</w:t>
      </w:r>
    </w:p>
    <w:p w14:paraId="30EE7378" w14:textId="77777777" w:rsidR="00FB4637" w:rsidRDefault="00FB4637" w:rsidP="00FB4637">
      <w:pPr>
        <w:pStyle w:val="HTMLPreformatted"/>
        <w:shd w:val="clear" w:color="auto" w:fill="FFFFFF"/>
        <w:wordWrap w:val="0"/>
        <w:rPr>
          <w:rFonts w:ascii="var(--jp-code-font-family)" w:hAnsi="var(--jp-code-font-family)"/>
        </w:rPr>
      </w:pPr>
      <w:r>
        <w:rPr>
          <w:rFonts w:ascii="var(--jp-code-font-family)" w:hAnsi="var(--jp-code-font-family)"/>
        </w:rPr>
        <w:t>Time:                        22:31:01   Log-Likelihood:                -226.63</w:t>
      </w:r>
    </w:p>
    <w:p w14:paraId="46D07E3D" w14:textId="77777777" w:rsidR="00FB4637" w:rsidRDefault="00FB4637" w:rsidP="00FB4637">
      <w:pPr>
        <w:pStyle w:val="HTMLPreformatted"/>
        <w:shd w:val="clear" w:color="auto" w:fill="FFFFFF"/>
        <w:wordWrap w:val="0"/>
        <w:rPr>
          <w:rFonts w:ascii="var(--jp-code-font-family)" w:hAnsi="var(--jp-code-font-family)"/>
        </w:rPr>
      </w:pPr>
      <w:r>
        <w:rPr>
          <w:rFonts w:ascii="var(--jp-code-font-family)" w:hAnsi="var(--jp-code-font-family)"/>
        </w:rPr>
        <w:t>No. Observations:                  78   AIC:                             459.3</w:t>
      </w:r>
    </w:p>
    <w:p w14:paraId="4787B41D" w14:textId="77777777" w:rsidR="00FB4637" w:rsidRDefault="00FB4637" w:rsidP="00FB4637">
      <w:pPr>
        <w:pStyle w:val="HTMLPreformatted"/>
        <w:shd w:val="clear" w:color="auto" w:fill="FFFFFF"/>
        <w:wordWrap w:val="0"/>
        <w:rPr>
          <w:rFonts w:ascii="var(--jp-code-font-family)" w:hAnsi="var(--jp-code-font-family)"/>
        </w:rPr>
      </w:pPr>
      <w:r>
        <w:rPr>
          <w:rFonts w:ascii="var(--jp-code-font-family)" w:hAnsi="var(--jp-code-font-family)"/>
        </w:rPr>
        <w:t>Df Residuals:                      75   BIC:                             466.3</w:t>
      </w:r>
    </w:p>
    <w:p w14:paraId="3C15A117" w14:textId="77777777" w:rsidR="00FB4637" w:rsidRDefault="00FB4637" w:rsidP="00FB4637">
      <w:pPr>
        <w:pStyle w:val="HTMLPreformatted"/>
        <w:shd w:val="clear" w:color="auto" w:fill="FFFFFF"/>
        <w:wordWrap w:val="0"/>
        <w:rPr>
          <w:rFonts w:ascii="var(--jp-code-font-family)" w:hAnsi="var(--jp-code-font-family)"/>
        </w:rPr>
      </w:pPr>
      <w:r>
        <w:rPr>
          <w:rFonts w:ascii="var(--jp-code-font-family)" w:hAnsi="var(--jp-code-font-family)"/>
        </w:rPr>
        <w:t xml:space="preserve">Df Model:                           2                                         </w:t>
      </w:r>
    </w:p>
    <w:p w14:paraId="24D1C00E" w14:textId="77777777" w:rsidR="00FB4637" w:rsidRDefault="00FB4637" w:rsidP="00FB4637">
      <w:pPr>
        <w:pStyle w:val="HTMLPreformatted"/>
        <w:shd w:val="clear" w:color="auto" w:fill="FFFFFF"/>
        <w:wordWrap w:val="0"/>
        <w:rPr>
          <w:rFonts w:ascii="var(--jp-code-font-family)" w:hAnsi="var(--jp-code-font-family)"/>
        </w:rPr>
      </w:pPr>
      <w:r>
        <w:rPr>
          <w:rFonts w:ascii="var(--jp-code-font-family)" w:hAnsi="var(--jp-code-font-family)"/>
        </w:rPr>
        <w:t xml:space="preserve">Covariance Type:            nonrobust                                         </w:t>
      </w:r>
    </w:p>
    <w:p w14:paraId="1DC1A49E" w14:textId="77777777" w:rsidR="00FB4637" w:rsidRDefault="00FB4637" w:rsidP="00FB4637">
      <w:pPr>
        <w:pStyle w:val="HTMLPreformatted"/>
        <w:shd w:val="clear" w:color="auto" w:fill="FFFFFF"/>
        <w:wordWrap w:val="0"/>
        <w:rPr>
          <w:rFonts w:ascii="var(--jp-code-font-family)" w:hAnsi="var(--jp-code-font-family)"/>
        </w:rPr>
      </w:pPr>
      <w:r>
        <w:rPr>
          <w:rFonts w:ascii="var(--jp-code-font-family)" w:hAnsi="var(--jp-code-font-family)"/>
        </w:rPr>
        <w:t>==================================================================================</w:t>
      </w:r>
    </w:p>
    <w:p w14:paraId="28D4F879" w14:textId="77777777" w:rsidR="00FB4637" w:rsidRDefault="00FB4637" w:rsidP="00FB4637">
      <w:pPr>
        <w:pStyle w:val="HTMLPreformatted"/>
        <w:shd w:val="clear" w:color="auto" w:fill="FFFFFF"/>
        <w:wordWrap w:val="0"/>
        <w:rPr>
          <w:rFonts w:ascii="var(--jp-code-font-family)" w:hAnsi="var(--jp-code-font-family)"/>
        </w:rPr>
      </w:pPr>
      <w:r>
        <w:rPr>
          <w:rFonts w:ascii="var(--jp-code-font-family)" w:hAnsi="var(--jp-code-font-family)"/>
        </w:rPr>
        <w:t xml:space="preserve">                     coef    std err          t      P&gt;|t|   </w:t>
      </w:r>
      <w:proofErr w:type="gramStart"/>
      <w:r>
        <w:rPr>
          <w:rFonts w:ascii="var(--jp-code-font-family)" w:hAnsi="var(--jp-code-font-family)"/>
        </w:rPr>
        <w:t xml:space="preserve">   [</w:t>
      </w:r>
      <w:proofErr w:type="gramEnd"/>
      <w:r>
        <w:rPr>
          <w:rFonts w:ascii="var(--jp-code-font-family)" w:hAnsi="var(--jp-code-font-family)"/>
        </w:rPr>
        <w:t>0.025      0.975]</w:t>
      </w:r>
    </w:p>
    <w:p w14:paraId="0D4D00D8" w14:textId="77777777" w:rsidR="00FB4637" w:rsidRDefault="00FB4637" w:rsidP="00FB4637">
      <w:pPr>
        <w:pStyle w:val="HTMLPreformatted"/>
        <w:shd w:val="clear" w:color="auto" w:fill="FFFFFF"/>
        <w:wordWrap w:val="0"/>
        <w:rPr>
          <w:rFonts w:ascii="var(--jp-code-font-family)" w:hAnsi="var(--jp-code-font-family)"/>
        </w:rPr>
      </w:pPr>
      <w:r>
        <w:rPr>
          <w:rFonts w:ascii="var(--jp-code-font-family)" w:hAnsi="var(--jp-code-font-family)"/>
        </w:rPr>
        <w:t>----------------------------------------------------------------------------------</w:t>
      </w:r>
    </w:p>
    <w:p w14:paraId="5E260B80" w14:textId="77777777" w:rsidR="00FB4637" w:rsidRDefault="00FB4637" w:rsidP="00FB4637">
      <w:pPr>
        <w:pStyle w:val="HTMLPreformatted"/>
        <w:shd w:val="clear" w:color="auto" w:fill="FFFFFF"/>
        <w:wordWrap w:val="0"/>
        <w:rPr>
          <w:rFonts w:ascii="var(--jp-code-font-family)" w:hAnsi="var(--jp-code-font-family)"/>
        </w:rPr>
      </w:pPr>
      <w:r>
        <w:rPr>
          <w:rFonts w:ascii="var(--jp-code-font-family)" w:hAnsi="var(--jp-code-font-family)"/>
        </w:rPr>
        <w:t>const             10.3446      0.826     12.524      0.000       8.699      11.990</w:t>
      </w:r>
    </w:p>
    <w:p w14:paraId="74940DB4" w14:textId="77777777" w:rsidR="00FB4637" w:rsidRDefault="00FB4637" w:rsidP="00FB4637">
      <w:pPr>
        <w:pStyle w:val="HTMLPreformatted"/>
        <w:shd w:val="clear" w:color="auto" w:fill="FFFFFF"/>
        <w:wordWrap w:val="0"/>
        <w:rPr>
          <w:rFonts w:ascii="var(--jp-code-font-family)" w:hAnsi="var(--jp-code-font-family)"/>
        </w:rPr>
      </w:pPr>
      <w:r>
        <w:rPr>
          <w:rFonts w:ascii="var(--jp-code-font-family)" w:hAnsi="var(--jp-code-font-family)"/>
        </w:rPr>
        <w:t>Investment      9.573e-14   8.96e-11      0.001      0.999   -1.78e-10    1.79e-10</w:t>
      </w:r>
    </w:p>
    <w:p w14:paraId="6EDEBB48" w14:textId="77777777" w:rsidR="00FB4637" w:rsidRDefault="00FB4637" w:rsidP="00FB4637">
      <w:pPr>
        <w:pStyle w:val="HTMLPreformatted"/>
        <w:shd w:val="clear" w:color="auto" w:fill="FFFFFF"/>
        <w:wordWrap w:val="0"/>
        <w:rPr>
          <w:rFonts w:ascii="var(--jp-code-font-family)" w:hAnsi="var(--jp-code-font-family)"/>
        </w:rPr>
      </w:pPr>
      <w:r>
        <w:rPr>
          <w:rFonts w:ascii="var(--jp-code-font-family)" w:hAnsi="var(--jp-code-font-family)"/>
        </w:rPr>
        <w:t>Infrastructure    -0.0252      0.030     -0.852      0.397      -0.084       0.034</w:t>
      </w:r>
    </w:p>
    <w:p w14:paraId="71C3B3F6" w14:textId="77777777" w:rsidR="00FB4637" w:rsidRDefault="00FB4637" w:rsidP="00FB4637">
      <w:pPr>
        <w:pStyle w:val="HTMLPreformatted"/>
        <w:shd w:val="clear" w:color="auto" w:fill="FFFFFF"/>
        <w:wordWrap w:val="0"/>
        <w:rPr>
          <w:rFonts w:ascii="var(--jp-code-font-family)" w:hAnsi="var(--jp-code-font-family)"/>
        </w:rPr>
      </w:pPr>
      <w:r>
        <w:rPr>
          <w:rFonts w:ascii="var(--jp-code-font-family)" w:hAnsi="var(--jp-code-font-family)"/>
        </w:rPr>
        <w:t>==============================================================================</w:t>
      </w:r>
    </w:p>
    <w:p w14:paraId="7BDBD97A" w14:textId="77777777" w:rsidR="00FB4637" w:rsidRDefault="00FB4637" w:rsidP="00FB4637">
      <w:pPr>
        <w:pStyle w:val="HTMLPreformatted"/>
        <w:shd w:val="clear" w:color="auto" w:fill="FFFFFF"/>
        <w:wordWrap w:val="0"/>
        <w:rPr>
          <w:rFonts w:ascii="var(--jp-code-font-family)" w:hAnsi="var(--jp-code-font-family)"/>
        </w:rPr>
      </w:pPr>
      <w:r>
        <w:rPr>
          <w:rFonts w:ascii="var(--jp-code-font-family)" w:hAnsi="var(--jp-code-font-family)"/>
        </w:rPr>
        <w:t>Omnibus:                        1.773   Durbin-Watson:                   1.597</w:t>
      </w:r>
    </w:p>
    <w:p w14:paraId="3C3319ED" w14:textId="77777777" w:rsidR="00FB4637" w:rsidRDefault="00FB4637" w:rsidP="00FB4637">
      <w:pPr>
        <w:pStyle w:val="HTMLPreformatted"/>
        <w:shd w:val="clear" w:color="auto" w:fill="FFFFFF"/>
        <w:wordWrap w:val="0"/>
        <w:rPr>
          <w:rFonts w:ascii="var(--jp-code-font-family)" w:hAnsi="var(--jp-code-font-family)"/>
        </w:rPr>
      </w:pPr>
      <w:proofErr w:type="gramStart"/>
      <w:r>
        <w:rPr>
          <w:rFonts w:ascii="var(--jp-code-font-family)" w:hAnsi="var(--jp-code-font-family)"/>
        </w:rPr>
        <w:t>Prob(</w:t>
      </w:r>
      <w:proofErr w:type="gramEnd"/>
      <w:r>
        <w:rPr>
          <w:rFonts w:ascii="var(--jp-code-font-family)" w:hAnsi="var(--jp-code-font-family)"/>
        </w:rPr>
        <w:t>Omnibus):                  0.412   Jarque-Bera (JB):                1.178</w:t>
      </w:r>
    </w:p>
    <w:p w14:paraId="0F7675A3" w14:textId="77777777" w:rsidR="00FB4637" w:rsidRDefault="00FB4637" w:rsidP="00FB4637">
      <w:pPr>
        <w:pStyle w:val="HTMLPreformatted"/>
        <w:shd w:val="clear" w:color="auto" w:fill="FFFFFF"/>
        <w:wordWrap w:val="0"/>
        <w:rPr>
          <w:rFonts w:ascii="var(--jp-code-font-family)" w:hAnsi="var(--jp-code-font-family)"/>
        </w:rPr>
      </w:pPr>
      <w:r>
        <w:rPr>
          <w:rFonts w:ascii="var(--jp-code-font-family)" w:hAnsi="var(--jp-code-font-family)"/>
        </w:rPr>
        <w:t xml:space="preserve">Skew:                           0.074   </w:t>
      </w:r>
      <w:proofErr w:type="gramStart"/>
      <w:r>
        <w:rPr>
          <w:rFonts w:ascii="var(--jp-code-font-family)" w:hAnsi="var(--jp-code-font-family)"/>
        </w:rPr>
        <w:t>Prob(</w:t>
      </w:r>
      <w:proofErr w:type="gramEnd"/>
      <w:r>
        <w:rPr>
          <w:rFonts w:ascii="var(--jp-code-font-family)" w:hAnsi="var(--jp-code-font-family)"/>
        </w:rPr>
        <w:t>JB):                        0.555</w:t>
      </w:r>
    </w:p>
    <w:p w14:paraId="4E8BAE34" w14:textId="77777777" w:rsidR="00FB4637" w:rsidRDefault="00FB4637" w:rsidP="00FB4637">
      <w:pPr>
        <w:pStyle w:val="HTMLPreformatted"/>
        <w:shd w:val="clear" w:color="auto" w:fill="FFFFFF"/>
        <w:wordWrap w:val="0"/>
        <w:rPr>
          <w:rFonts w:ascii="var(--jp-code-font-family)" w:hAnsi="var(--jp-code-font-family)"/>
        </w:rPr>
      </w:pPr>
      <w:r>
        <w:rPr>
          <w:rFonts w:ascii="var(--jp-code-font-family)" w:hAnsi="var(--jp-code-font-family)"/>
        </w:rPr>
        <w:t>Kurtosis:                       3.584   Cond. No.                     1.05e+10</w:t>
      </w:r>
    </w:p>
    <w:p w14:paraId="5FA6DF60" w14:textId="77777777" w:rsidR="00FB4637" w:rsidRDefault="00FB4637" w:rsidP="00FB4637">
      <w:pPr>
        <w:pStyle w:val="HTMLPreformatted"/>
        <w:shd w:val="clear" w:color="auto" w:fill="FFFFFF"/>
        <w:wordWrap w:val="0"/>
        <w:rPr>
          <w:rFonts w:ascii="var(--jp-code-font-family)" w:hAnsi="var(--jp-code-font-family)"/>
        </w:rPr>
      </w:pPr>
      <w:r>
        <w:rPr>
          <w:rFonts w:ascii="var(--jp-code-font-family)" w:hAnsi="var(--jp-code-font-family)"/>
        </w:rPr>
        <w:lastRenderedPageBreak/>
        <w:t>==============================================================================</w:t>
      </w:r>
    </w:p>
    <w:p w14:paraId="1FD44197" w14:textId="77777777" w:rsidR="00FB4637" w:rsidRDefault="00FB4637" w:rsidP="00FB4637">
      <w:pPr>
        <w:pStyle w:val="HTMLPreformatted"/>
        <w:shd w:val="clear" w:color="auto" w:fill="FFFFFF"/>
        <w:wordWrap w:val="0"/>
        <w:rPr>
          <w:rFonts w:ascii="var(--jp-code-font-family)" w:hAnsi="var(--jp-code-font-family)"/>
        </w:rPr>
      </w:pPr>
    </w:p>
    <w:p w14:paraId="2CE4FDEC" w14:textId="77777777" w:rsidR="00FB4637" w:rsidRDefault="00FB4637" w:rsidP="00FB4637">
      <w:pPr>
        <w:pStyle w:val="HTMLPreformatted"/>
        <w:shd w:val="clear" w:color="auto" w:fill="FFFFFF"/>
        <w:wordWrap w:val="0"/>
        <w:rPr>
          <w:rFonts w:ascii="var(--jp-code-font-family)" w:hAnsi="var(--jp-code-font-family)"/>
        </w:rPr>
      </w:pPr>
      <w:r>
        <w:rPr>
          <w:rFonts w:ascii="var(--jp-code-font-family)" w:hAnsi="var(--jp-code-font-family)"/>
        </w:rPr>
        <w:t>Notes:</w:t>
      </w:r>
    </w:p>
    <w:p w14:paraId="67EE05D2" w14:textId="77777777" w:rsidR="00FB4637" w:rsidRDefault="00FB4637" w:rsidP="00FB4637">
      <w:pPr>
        <w:pStyle w:val="HTMLPreformatted"/>
        <w:shd w:val="clear" w:color="auto" w:fill="FFFFFF"/>
        <w:wordWrap w:val="0"/>
        <w:rPr>
          <w:rFonts w:ascii="var(--jp-code-font-family)" w:hAnsi="var(--jp-code-font-family)"/>
        </w:rPr>
      </w:pPr>
      <w:r>
        <w:rPr>
          <w:rFonts w:ascii="var(--jp-code-font-family)" w:hAnsi="var(--jp-code-font-family)"/>
        </w:rPr>
        <w:t>[1] Standard Errors assume that the covariance matrix of the errors is correctly specified.</w:t>
      </w:r>
    </w:p>
    <w:p w14:paraId="3162473F" w14:textId="77777777" w:rsidR="00FB4637" w:rsidRDefault="00FB4637" w:rsidP="00FB4637">
      <w:pPr>
        <w:pStyle w:val="HTMLPreformatted"/>
        <w:shd w:val="clear" w:color="auto" w:fill="FFFFFF"/>
        <w:wordWrap w:val="0"/>
        <w:rPr>
          <w:rFonts w:ascii="var(--jp-code-font-family)" w:hAnsi="var(--jp-code-font-family)"/>
        </w:rPr>
      </w:pPr>
      <w:r>
        <w:rPr>
          <w:rFonts w:ascii="var(--jp-code-font-family)" w:hAnsi="var(--jp-code-font-family)"/>
        </w:rPr>
        <w:t>[2] The condition number is large, 1.05e+10. This might indicate that there are</w:t>
      </w:r>
    </w:p>
    <w:p w14:paraId="2253FC54" w14:textId="77777777" w:rsidR="00FB4637" w:rsidRDefault="00FB4637" w:rsidP="00FB4637">
      <w:pPr>
        <w:pStyle w:val="HTMLPreformatted"/>
        <w:shd w:val="clear" w:color="auto" w:fill="FFFFFF"/>
        <w:wordWrap w:val="0"/>
        <w:rPr>
          <w:rFonts w:ascii="var(--jp-code-font-family)" w:hAnsi="var(--jp-code-font-family)"/>
        </w:rPr>
      </w:pPr>
      <w:r>
        <w:rPr>
          <w:rFonts w:ascii="var(--jp-code-font-family)" w:hAnsi="var(--jp-code-font-family)"/>
        </w:rPr>
        <w:t>strong multicollinearity or other numerical problems.</w:t>
      </w:r>
    </w:p>
    <w:p w14:paraId="0B03DE16" w14:textId="77777777" w:rsidR="00FB4637" w:rsidRDefault="00FB4637" w:rsidP="00FB4637">
      <w:pPr>
        <w:pStyle w:val="HTMLPreformatted"/>
        <w:shd w:val="clear" w:color="auto" w:fill="FFFFFF"/>
        <w:wordWrap w:val="0"/>
        <w:rPr>
          <w:rFonts w:ascii="var(--jp-code-font-family)" w:hAnsi="var(--jp-code-font-family)"/>
        </w:rPr>
      </w:pPr>
      <w:r>
        <w:rPr>
          <w:rFonts w:ascii="var(--jp-code-font-family)" w:hAnsi="var(--jp-code-font-family)"/>
        </w:rPr>
        <w:t>Mean Squared Error: 24.595701734432044</w:t>
      </w:r>
    </w:p>
    <w:p w14:paraId="2E6BB4FB" w14:textId="77777777" w:rsidR="00FB4637" w:rsidRDefault="00FB4637" w:rsidP="00FB4637">
      <w:pPr>
        <w:pStyle w:val="HTMLPreformatted"/>
        <w:shd w:val="clear" w:color="auto" w:fill="FFFFFF"/>
        <w:wordWrap w:val="0"/>
        <w:rPr>
          <w:rFonts w:ascii="var(--jp-code-font-family)" w:hAnsi="var(--jp-code-font-family)"/>
        </w:rPr>
      </w:pPr>
      <w:r>
        <w:rPr>
          <w:rFonts w:ascii="var(--jp-code-font-family)" w:hAnsi="var(--jp-code-font-family)"/>
        </w:rPr>
        <w:t>R^2 Score: -0.0027993415906517605</w:t>
      </w:r>
    </w:p>
    <w:p w14:paraId="7C5B0A8B" w14:textId="77777777" w:rsidR="00FB4637" w:rsidRDefault="00FB4637" w:rsidP="00FB4637">
      <w:r>
        <w:br/>
      </w:r>
      <w:r>
        <w:br/>
        <w:t>CODE:</w:t>
      </w:r>
      <w:r>
        <w:br/>
      </w:r>
      <w:r>
        <w:t>import pandas as pd</w:t>
      </w:r>
    </w:p>
    <w:p w14:paraId="4BB06E4E" w14:textId="77777777" w:rsidR="00FB4637" w:rsidRDefault="00FB4637" w:rsidP="00FB4637">
      <w:r>
        <w:t>import numpy as np</w:t>
      </w:r>
    </w:p>
    <w:p w14:paraId="4A849142" w14:textId="77777777" w:rsidR="00FB4637" w:rsidRDefault="00FB4637" w:rsidP="00FB4637">
      <w:r>
        <w:t xml:space="preserve">from </w:t>
      </w:r>
      <w:proofErr w:type="gramStart"/>
      <w:r>
        <w:t>sklearn.decomposition</w:t>
      </w:r>
      <w:proofErr w:type="gramEnd"/>
      <w:r>
        <w:t xml:space="preserve"> import PCA</w:t>
      </w:r>
    </w:p>
    <w:p w14:paraId="5AC57288" w14:textId="77777777" w:rsidR="00FB4637" w:rsidRDefault="00FB4637" w:rsidP="00FB4637">
      <w:r>
        <w:t xml:space="preserve">from </w:t>
      </w:r>
      <w:proofErr w:type="gramStart"/>
      <w:r>
        <w:t>sklearn.preprocessing</w:t>
      </w:r>
      <w:proofErr w:type="gramEnd"/>
      <w:r>
        <w:t xml:space="preserve"> import StandardScaler</w:t>
      </w:r>
    </w:p>
    <w:p w14:paraId="63C7B846" w14:textId="77777777" w:rsidR="00FB4637" w:rsidRDefault="00FB4637" w:rsidP="00FB4637">
      <w:r>
        <w:t xml:space="preserve">import </w:t>
      </w:r>
      <w:proofErr w:type="gramStart"/>
      <w:r>
        <w:t>matplotlib.pyplot</w:t>
      </w:r>
      <w:proofErr w:type="gramEnd"/>
      <w:r>
        <w:t xml:space="preserve"> as plt</w:t>
      </w:r>
    </w:p>
    <w:p w14:paraId="7FF552B5" w14:textId="77777777" w:rsidR="00FB4637" w:rsidRDefault="00FB4637" w:rsidP="00FB4637"/>
    <w:p w14:paraId="0172DE92" w14:textId="77777777" w:rsidR="00FB4637" w:rsidRDefault="00FB4637" w:rsidP="00FB4637">
      <w:r>
        <w:t># Load the data from the files</w:t>
      </w:r>
    </w:p>
    <w:p w14:paraId="2ED14169" w14:textId="77777777" w:rsidR="00FB4637" w:rsidRDefault="00FB4637" w:rsidP="00FB4637">
      <w:r>
        <w:t>investment_file = 'finvestment.xlsx'</w:t>
      </w:r>
    </w:p>
    <w:p w14:paraId="2CC71FBB" w14:textId="77777777" w:rsidR="00FB4637" w:rsidRDefault="00FB4637" w:rsidP="00FB4637">
      <w:r>
        <w:t>mortality_file = 'fmortality.xlsx'</w:t>
      </w:r>
    </w:p>
    <w:p w14:paraId="6E190BF4" w14:textId="77777777" w:rsidR="00FB4637" w:rsidRDefault="00FB4637" w:rsidP="00FB4637">
      <w:r>
        <w:t>infrastructure_file = 'fspi.xlsx'</w:t>
      </w:r>
    </w:p>
    <w:p w14:paraId="51EC8EFB" w14:textId="77777777" w:rsidR="00FB4637" w:rsidRDefault="00FB4637" w:rsidP="00FB4637"/>
    <w:p w14:paraId="7B3614A9" w14:textId="77777777" w:rsidR="00FB4637" w:rsidRDefault="00FB4637" w:rsidP="00FB4637">
      <w:r>
        <w:t xml:space="preserve">df_investment = </w:t>
      </w:r>
      <w:proofErr w:type="gramStart"/>
      <w:r>
        <w:t>pd.read</w:t>
      </w:r>
      <w:proofErr w:type="gramEnd"/>
      <w:r>
        <w:t>_excel(investment_file)</w:t>
      </w:r>
    </w:p>
    <w:p w14:paraId="64C3A3A9" w14:textId="77777777" w:rsidR="00FB4637" w:rsidRDefault="00FB4637" w:rsidP="00FB4637">
      <w:r>
        <w:t xml:space="preserve">df_mortality = </w:t>
      </w:r>
      <w:proofErr w:type="gramStart"/>
      <w:r>
        <w:t>pd.read</w:t>
      </w:r>
      <w:proofErr w:type="gramEnd"/>
      <w:r>
        <w:t>_excel(mortality_file)</w:t>
      </w:r>
    </w:p>
    <w:p w14:paraId="406A656F" w14:textId="77777777" w:rsidR="00FB4637" w:rsidRDefault="00FB4637" w:rsidP="00FB4637">
      <w:r>
        <w:t xml:space="preserve">df_infrastructure = </w:t>
      </w:r>
      <w:proofErr w:type="gramStart"/>
      <w:r>
        <w:t>pd.read</w:t>
      </w:r>
      <w:proofErr w:type="gramEnd"/>
      <w:r>
        <w:t>_excel(infrastructure_file)</w:t>
      </w:r>
    </w:p>
    <w:p w14:paraId="4CC22166" w14:textId="77777777" w:rsidR="00FB4637" w:rsidRDefault="00FB4637" w:rsidP="00FB4637"/>
    <w:p w14:paraId="4E882A3C" w14:textId="77777777" w:rsidR="00FB4637" w:rsidRDefault="00FB4637" w:rsidP="00FB4637">
      <w:r>
        <w:t># Clean column names</w:t>
      </w:r>
    </w:p>
    <w:p w14:paraId="58C91404" w14:textId="77777777" w:rsidR="00FB4637" w:rsidRDefault="00FB4637" w:rsidP="00FB4637">
      <w:r>
        <w:t>df_</w:t>
      </w:r>
      <w:proofErr w:type="gramStart"/>
      <w:r>
        <w:t>investment.columns</w:t>
      </w:r>
      <w:proofErr w:type="gramEnd"/>
      <w:r>
        <w:t xml:space="preserve"> = df_investment.columns.str.strip()</w:t>
      </w:r>
    </w:p>
    <w:p w14:paraId="3511BD96" w14:textId="77777777" w:rsidR="00FB4637" w:rsidRDefault="00FB4637" w:rsidP="00FB4637">
      <w:r>
        <w:t>df_</w:t>
      </w:r>
      <w:proofErr w:type="gramStart"/>
      <w:r>
        <w:t>mortality.columns</w:t>
      </w:r>
      <w:proofErr w:type="gramEnd"/>
      <w:r>
        <w:t xml:space="preserve"> = df_mortality.columns.str.strip()</w:t>
      </w:r>
    </w:p>
    <w:p w14:paraId="04A2FF0F" w14:textId="77777777" w:rsidR="00FB4637" w:rsidRDefault="00FB4637" w:rsidP="00FB4637">
      <w:r>
        <w:t>df_</w:t>
      </w:r>
      <w:proofErr w:type="gramStart"/>
      <w:r>
        <w:t>infrastructure.columns</w:t>
      </w:r>
      <w:proofErr w:type="gramEnd"/>
      <w:r>
        <w:t xml:space="preserve"> = df_infrastructure.columns.str.strip()</w:t>
      </w:r>
    </w:p>
    <w:p w14:paraId="7C1F9493" w14:textId="77777777" w:rsidR="00FB4637" w:rsidRDefault="00FB4637" w:rsidP="00FB4637"/>
    <w:p w14:paraId="6293B918" w14:textId="77777777" w:rsidR="00FB4637" w:rsidRDefault="00FB4637" w:rsidP="00FB4637">
      <w:r>
        <w:t># Drop unnecessary columns (e.g., 'Unnamed' columns)</w:t>
      </w:r>
    </w:p>
    <w:p w14:paraId="5830CAEC" w14:textId="77777777" w:rsidR="00FB4637" w:rsidRDefault="00FB4637" w:rsidP="00FB4637">
      <w:r>
        <w:t>df_investment = df_investment.loc</w:t>
      </w:r>
      <w:proofErr w:type="gramStart"/>
      <w:r>
        <w:t>[:,</w:t>
      </w:r>
      <w:proofErr w:type="gramEnd"/>
      <w:r>
        <w:t xml:space="preserve"> ~df_investment.columns.str.contains('^Unnamed')]</w:t>
      </w:r>
    </w:p>
    <w:p w14:paraId="62E5AD94" w14:textId="77777777" w:rsidR="00FB4637" w:rsidRDefault="00FB4637" w:rsidP="00FB4637">
      <w:r>
        <w:t>df_mortality = df_mortality.loc</w:t>
      </w:r>
      <w:proofErr w:type="gramStart"/>
      <w:r>
        <w:t>[:,</w:t>
      </w:r>
      <w:proofErr w:type="gramEnd"/>
      <w:r>
        <w:t xml:space="preserve"> ~df_mortality.columns.str.contains('^Unnamed')]</w:t>
      </w:r>
    </w:p>
    <w:p w14:paraId="2040EB8C" w14:textId="77777777" w:rsidR="00FB4637" w:rsidRDefault="00FB4637" w:rsidP="00FB4637">
      <w:r>
        <w:lastRenderedPageBreak/>
        <w:t>df_infrastructure = df_infrastructure.loc</w:t>
      </w:r>
      <w:proofErr w:type="gramStart"/>
      <w:r>
        <w:t>[:,</w:t>
      </w:r>
      <w:proofErr w:type="gramEnd"/>
      <w:r>
        <w:t xml:space="preserve"> ~df_infrastructure.columns.str.contains('^Unnamed')]</w:t>
      </w:r>
    </w:p>
    <w:p w14:paraId="75991919" w14:textId="77777777" w:rsidR="00FB4637" w:rsidRDefault="00FB4637" w:rsidP="00FB4637"/>
    <w:p w14:paraId="0D64B99D" w14:textId="77777777" w:rsidR="00FB4637" w:rsidRDefault="00FB4637" w:rsidP="00FB4637">
      <w:r>
        <w:t># Extract year columns</w:t>
      </w:r>
    </w:p>
    <w:p w14:paraId="6C31744E" w14:textId="77777777" w:rsidR="00FB4637" w:rsidRDefault="00FB4637" w:rsidP="00FB4637">
      <w:r>
        <w:t>year_columns_investment = [col for col in df_</w:t>
      </w:r>
      <w:proofErr w:type="gramStart"/>
      <w:r>
        <w:t>investment.columns</w:t>
      </w:r>
      <w:proofErr w:type="gramEnd"/>
      <w:r>
        <w:t xml:space="preserve"> if col.startswith('YR')]</w:t>
      </w:r>
    </w:p>
    <w:p w14:paraId="4047BDFC" w14:textId="77777777" w:rsidR="00FB4637" w:rsidRDefault="00FB4637" w:rsidP="00FB4637">
      <w:r>
        <w:t>year_columns_mortality = [col for col in df_</w:t>
      </w:r>
      <w:proofErr w:type="gramStart"/>
      <w:r>
        <w:t>mortality.columns</w:t>
      </w:r>
      <w:proofErr w:type="gramEnd"/>
      <w:r>
        <w:t xml:space="preserve"> if col.startswith('YR')]</w:t>
      </w:r>
    </w:p>
    <w:p w14:paraId="1B504AE2" w14:textId="77777777" w:rsidR="00FB4637" w:rsidRDefault="00FB4637" w:rsidP="00FB4637">
      <w:r>
        <w:t>year_columns_infrastructure = [col for col in df_</w:t>
      </w:r>
      <w:proofErr w:type="gramStart"/>
      <w:r>
        <w:t>infrastructure.columns</w:t>
      </w:r>
      <w:proofErr w:type="gramEnd"/>
      <w:r>
        <w:t xml:space="preserve"> if col.startswith('YR')]</w:t>
      </w:r>
    </w:p>
    <w:p w14:paraId="72558DE0" w14:textId="77777777" w:rsidR="00FB4637" w:rsidRDefault="00FB4637" w:rsidP="00FB4637"/>
    <w:p w14:paraId="5730B90B" w14:textId="77777777" w:rsidR="00FB4637" w:rsidRDefault="00FB4637" w:rsidP="00FB4637">
      <w:r>
        <w:t># Create long format DataFrames</w:t>
      </w:r>
    </w:p>
    <w:p w14:paraId="0337BFC7" w14:textId="77777777" w:rsidR="00FB4637" w:rsidRDefault="00FB4637" w:rsidP="00FB4637">
      <w:r>
        <w:t>df_investment_long = df_</w:t>
      </w:r>
      <w:proofErr w:type="gramStart"/>
      <w:r>
        <w:t>investment.melt</w:t>
      </w:r>
      <w:proofErr w:type="gramEnd"/>
      <w:r>
        <w:t>(id_vars=['Country Name'], value_vars=year_columns_investment, var_name='Year', value_name='Investment')</w:t>
      </w:r>
    </w:p>
    <w:p w14:paraId="0CC4F489" w14:textId="77777777" w:rsidR="00FB4637" w:rsidRDefault="00FB4637" w:rsidP="00FB4637">
      <w:r>
        <w:t>df_mortality_long = df_</w:t>
      </w:r>
      <w:proofErr w:type="gramStart"/>
      <w:r>
        <w:t>mortality.melt</w:t>
      </w:r>
      <w:proofErr w:type="gramEnd"/>
      <w:r>
        <w:t>(id_vars=['Country Name'], value_vars=year_columns_mortality, var_name='Year', value_name='Mortality')</w:t>
      </w:r>
    </w:p>
    <w:p w14:paraId="7AE5EAEF" w14:textId="77777777" w:rsidR="00FB4637" w:rsidRDefault="00FB4637" w:rsidP="00FB4637">
      <w:r>
        <w:t>df_infrastructure_long = df_</w:t>
      </w:r>
      <w:proofErr w:type="gramStart"/>
      <w:r>
        <w:t>infrastructure.melt</w:t>
      </w:r>
      <w:proofErr w:type="gramEnd"/>
      <w:r>
        <w:t>(id_vars=['Country Name'], value_vars=year_columns_infrastructure, var_name='Year', value_name='Infrastructure')</w:t>
      </w:r>
    </w:p>
    <w:p w14:paraId="6172C860" w14:textId="77777777" w:rsidR="00FB4637" w:rsidRDefault="00FB4637" w:rsidP="00FB4637"/>
    <w:p w14:paraId="0B7DFBA5" w14:textId="77777777" w:rsidR="00FB4637" w:rsidRDefault="00FB4637" w:rsidP="00FB4637">
      <w:r>
        <w:t># Remove 'YR' prefix from 'Year' column and convert to numeric</w:t>
      </w:r>
    </w:p>
    <w:p w14:paraId="7B2BAA93" w14:textId="77777777" w:rsidR="00FB4637" w:rsidRDefault="00FB4637" w:rsidP="00FB4637">
      <w:r>
        <w:t>df_investment_long['Year'] = df_investment_long['Year'].</w:t>
      </w:r>
      <w:proofErr w:type="gramStart"/>
      <w:r>
        <w:t>str.replace</w:t>
      </w:r>
      <w:proofErr w:type="gramEnd"/>
      <w:r>
        <w:t>('YR', '').astype(int)</w:t>
      </w:r>
    </w:p>
    <w:p w14:paraId="553BCE19" w14:textId="77777777" w:rsidR="00FB4637" w:rsidRDefault="00FB4637" w:rsidP="00FB4637">
      <w:r>
        <w:t>df_mortality_long['Year'] = df_mortality_long['Year'].</w:t>
      </w:r>
      <w:proofErr w:type="gramStart"/>
      <w:r>
        <w:t>str.replace</w:t>
      </w:r>
      <w:proofErr w:type="gramEnd"/>
      <w:r>
        <w:t>('YR', '').astype(int)</w:t>
      </w:r>
    </w:p>
    <w:p w14:paraId="725E894B" w14:textId="77777777" w:rsidR="00FB4637" w:rsidRDefault="00FB4637" w:rsidP="00FB4637">
      <w:r>
        <w:t>df_infrastructure_long['Year'] = df_infrastructure_long['Year'].</w:t>
      </w:r>
      <w:proofErr w:type="gramStart"/>
      <w:r>
        <w:t>str.replace</w:t>
      </w:r>
      <w:proofErr w:type="gramEnd"/>
      <w:r>
        <w:t>('YR', '').astype(int)</w:t>
      </w:r>
    </w:p>
    <w:p w14:paraId="2FC5F7E3" w14:textId="77777777" w:rsidR="00FB4637" w:rsidRDefault="00FB4637" w:rsidP="00FB4637"/>
    <w:p w14:paraId="58C379D5" w14:textId="77777777" w:rsidR="00FB4637" w:rsidRDefault="00FB4637" w:rsidP="00FB4637">
      <w:r>
        <w:t># Merge the long format DataFrames on 'Country Name' and 'Year'</w:t>
      </w:r>
    </w:p>
    <w:p w14:paraId="5E25CD53" w14:textId="77777777" w:rsidR="00FB4637" w:rsidRDefault="00FB4637" w:rsidP="00FB4637">
      <w:r>
        <w:t xml:space="preserve">merged_df = </w:t>
      </w:r>
      <w:proofErr w:type="gramStart"/>
      <w:r>
        <w:t>pd.merge</w:t>
      </w:r>
      <w:proofErr w:type="gramEnd"/>
      <w:r>
        <w:t>(df_investment_long, df_mortality_long, on=['Country Name', 'Year'])</w:t>
      </w:r>
    </w:p>
    <w:p w14:paraId="6B42C709" w14:textId="77777777" w:rsidR="00FB4637" w:rsidRDefault="00FB4637" w:rsidP="00FB4637">
      <w:r>
        <w:t xml:space="preserve">merged_df = </w:t>
      </w:r>
      <w:proofErr w:type="gramStart"/>
      <w:r>
        <w:t>pd.merge</w:t>
      </w:r>
      <w:proofErr w:type="gramEnd"/>
      <w:r>
        <w:t>(merged_df, df_infrastructure_long, on=['Country Name', 'Year'])</w:t>
      </w:r>
    </w:p>
    <w:p w14:paraId="7BDA94F5" w14:textId="77777777" w:rsidR="00FB4637" w:rsidRDefault="00FB4637" w:rsidP="00FB4637"/>
    <w:p w14:paraId="0B918267" w14:textId="77777777" w:rsidR="00FB4637" w:rsidRDefault="00FB4637" w:rsidP="00FB4637">
      <w:r>
        <w:t># Pivot data to get average values per country</w:t>
      </w:r>
    </w:p>
    <w:p w14:paraId="68446595" w14:textId="77777777" w:rsidR="00FB4637" w:rsidRDefault="00FB4637" w:rsidP="00FB4637">
      <w:r>
        <w:t>average_df = merged_</w:t>
      </w:r>
      <w:proofErr w:type="gramStart"/>
      <w:r>
        <w:t>df.groupby</w:t>
      </w:r>
      <w:proofErr w:type="gramEnd"/>
      <w:r>
        <w:t>('Country Name').agg({</w:t>
      </w:r>
    </w:p>
    <w:p w14:paraId="22F9FFDD" w14:textId="77777777" w:rsidR="00FB4637" w:rsidRDefault="00FB4637" w:rsidP="00FB4637">
      <w:r>
        <w:t xml:space="preserve">    'Investment': 'mean',</w:t>
      </w:r>
    </w:p>
    <w:p w14:paraId="6BD988FD" w14:textId="77777777" w:rsidR="00FB4637" w:rsidRDefault="00FB4637" w:rsidP="00FB4637">
      <w:r>
        <w:t xml:space="preserve">    'Mortality': 'mean',</w:t>
      </w:r>
    </w:p>
    <w:p w14:paraId="13694B99" w14:textId="77777777" w:rsidR="00FB4637" w:rsidRDefault="00FB4637" w:rsidP="00FB4637">
      <w:r>
        <w:t xml:space="preserve">    'Infrastructure': 'mean'</w:t>
      </w:r>
    </w:p>
    <w:p w14:paraId="4985DF75" w14:textId="77777777" w:rsidR="00FB4637" w:rsidRDefault="00FB4637" w:rsidP="00FB4637">
      <w:r>
        <w:t>}</w:t>
      </w:r>
      <w:proofErr w:type="gramStart"/>
      <w:r>
        <w:t>).reset</w:t>
      </w:r>
      <w:proofErr w:type="gramEnd"/>
      <w:r>
        <w:t>_index()</w:t>
      </w:r>
    </w:p>
    <w:p w14:paraId="2FDA7228" w14:textId="77777777" w:rsidR="00FB4637" w:rsidRDefault="00FB4637" w:rsidP="00FB4637"/>
    <w:p w14:paraId="6A5A3C86" w14:textId="77777777" w:rsidR="00FB4637" w:rsidRDefault="00FB4637" w:rsidP="00FB4637">
      <w:r>
        <w:t># Print statistics about the average data used for PCA</w:t>
      </w:r>
    </w:p>
    <w:p w14:paraId="22D0D246" w14:textId="77777777" w:rsidR="00FB4637" w:rsidRDefault="00FB4637" w:rsidP="00FB4637">
      <w:proofErr w:type="gramStart"/>
      <w:r>
        <w:t>print(</w:t>
      </w:r>
      <w:proofErr w:type="gramEnd"/>
      <w:r>
        <w:t>"Average Data Used for PCA:")</w:t>
      </w:r>
    </w:p>
    <w:p w14:paraId="401F88FE" w14:textId="77777777" w:rsidR="00FB4637" w:rsidRDefault="00FB4637" w:rsidP="00FB4637">
      <w:r>
        <w:t>print(average_</w:t>
      </w:r>
      <w:proofErr w:type="gramStart"/>
      <w:r>
        <w:t>df.describe</w:t>
      </w:r>
      <w:proofErr w:type="gramEnd"/>
      <w:r>
        <w:t>())</w:t>
      </w:r>
    </w:p>
    <w:p w14:paraId="14D74FA5" w14:textId="77777777" w:rsidR="00FB4637" w:rsidRDefault="00FB4637" w:rsidP="00FB4637"/>
    <w:p w14:paraId="2317187A" w14:textId="77777777" w:rsidR="00FB4637" w:rsidRDefault="00FB4637" w:rsidP="00FB4637">
      <w:r>
        <w:t># Prepare data for PCA</w:t>
      </w:r>
    </w:p>
    <w:p w14:paraId="4812C840" w14:textId="77777777" w:rsidR="00FB4637" w:rsidRDefault="00FB4637" w:rsidP="00FB4637">
      <w:r>
        <w:t>X = average_</w:t>
      </w:r>
      <w:proofErr w:type="gramStart"/>
      <w:r>
        <w:t>df[</w:t>
      </w:r>
      <w:proofErr w:type="gramEnd"/>
      <w:r>
        <w:t>['Investment', 'Infrastructure']]</w:t>
      </w:r>
    </w:p>
    <w:p w14:paraId="1399277A" w14:textId="77777777" w:rsidR="00FB4637" w:rsidRDefault="00FB4637" w:rsidP="00FB4637">
      <w:r>
        <w:t>y = average_df['Mortality']</w:t>
      </w:r>
    </w:p>
    <w:p w14:paraId="758C4032" w14:textId="77777777" w:rsidR="00FB4637" w:rsidRDefault="00FB4637" w:rsidP="00FB4637"/>
    <w:p w14:paraId="2087A5F1" w14:textId="77777777" w:rsidR="00FB4637" w:rsidRDefault="00FB4637" w:rsidP="00FB4637">
      <w:r>
        <w:t># Standardize the data</w:t>
      </w:r>
    </w:p>
    <w:p w14:paraId="0EF5D80F" w14:textId="77777777" w:rsidR="00FB4637" w:rsidRDefault="00FB4637" w:rsidP="00FB4637">
      <w:r>
        <w:t xml:space="preserve">scaler = </w:t>
      </w:r>
      <w:proofErr w:type="gramStart"/>
      <w:r>
        <w:t>StandardScaler(</w:t>
      </w:r>
      <w:proofErr w:type="gramEnd"/>
      <w:r>
        <w:t>)</w:t>
      </w:r>
    </w:p>
    <w:p w14:paraId="086E7232" w14:textId="77777777" w:rsidR="00FB4637" w:rsidRDefault="00FB4637" w:rsidP="00FB4637">
      <w:r>
        <w:t>X_scaled = scaler.fit_transform(X)</w:t>
      </w:r>
    </w:p>
    <w:p w14:paraId="101FAB3A" w14:textId="77777777" w:rsidR="00FB4637" w:rsidRDefault="00FB4637" w:rsidP="00FB4637"/>
    <w:p w14:paraId="29F8995A" w14:textId="77777777" w:rsidR="00FB4637" w:rsidRDefault="00FB4637" w:rsidP="00FB4637">
      <w:r>
        <w:t># Apply PCA</w:t>
      </w:r>
    </w:p>
    <w:p w14:paraId="411FDDE6" w14:textId="77777777" w:rsidR="00FB4637" w:rsidRDefault="00FB4637" w:rsidP="00FB4637">
      <w:r>
        <w:t>pca = PCA(n_components=2)</w:t>
      </w:r>
    </w:p>
    <w:p w14:paraId="7E908FFA" w14:textId="77777777" w:rsidR="00FB4637" w:rsidRDefault="00FB4637" w:rsidP="00FB4637">
      <w:r>
        <w:t>principal_components = pca.fit_transform(X_scaled)</w:t>
      </w:r>
    </w:p>
    <w:p w14:paraId="0AF05858" w14:textId="77777777" w:rsidR="00FB4637" w:rsidRDefault="00FB4637" w:rsidP="00FB4637"/>
    <w:p w14:paraId="4179D873" w14:textId="77777777" w:rsidR="00FB4637" w:rsidRDefault="00FB4637" w:rsidP="00FB4637">
      <w:r>
        <w:t># Create DataFrame for PCA results</w:t>
      </w:r>
    </w:p>
    <w:p w14:paraId="7A717B41" w14:textId="77777777" w:rsidR="00FB4637" w:rsidRDefault="00FB4637" w:rsidP="00FB4637">
      <w:r>
        <w:t xml:space="preserve">pca_df = </w:t>
      </w:r>
      <w:proofErr w:type="gramStart"/>
      <w:r>
        <w:t>pd.DataFrame</w:t>
      </w:r>
      <w:proofErr w:type="gramEnd"/>
      <w:r>
        <w:t>(data=principal_components, columns=['Principal Component 1', 'Principal Component 2'])</w:t>
      </w:r>
    </w:p>
    <w:p w14:paraId="6E9277C1" w14:textId="77777777" w:rsidR="00FB4637" w:rsidRDefault="00FB4637" w:rsidP="00FB4637">
      <w:r>
        <w:t>pca_</w:t>
      </w:r>
      <w:proofErr w:type="gramStart"/>
      <w:r>
        <w:t>df[</w:t>
      </w:r>
      <w:proofErr w:type="gramEnd"/>
      <w:r>
        <w:t>'Country Name'] = average_df['Country Name']</w:t>
      </w:r>
    </w:p>
    <w:p w14:paraId="04090CCC" w14:textId="77777777" w:rsidR="00FB4637" w:rsidRDefault="00FB4637" w:rsidP="00FB4637">
      <w:r>
        <w:t>pca_df['Mortality'] = y</w:t>
      </w:r>
    </w:p>
    <w:p w14:paraId="6A3C8DF4" w14:textId="77777777" w:rsidR="00FB4637" w:rsidRDefault="00FB4637" w:rsidP="00FB4637"/>
    <w:p w14:paraId="301EAB0C" w14:textId="77777777" w:rsidR="00FB4637" w:rsidRDefault="00FB4637" w:rsidP="00FB4637">
      <w:r>
        <w:t># Plot PCA results</w:t>
      </w:r>
    </w:p>
    <w:p w14:paraId="2394CA4C" w14:textId="77777777" w:rsidR="00FB4637" w:rsidRDefault="00FB4637" w:rsidP="00FB4637">
      <w:proofErr w:type="gramStart"/>
      <w:r>
        <w:t>plt.figure</w:t>
      </w:r>
      <w:proofErr w:type="gramEnd"/>
      <w:r>
        <w:t>(figsize=(12, 6))</w:t>
      </w:r>
    </w:p>
    <w:p w14:paraId="1E217E68" w14:textId="77777777" w:rsidR="00FB4637" w:rsidRDefault="00FB4637" w:rsidP="00FB4637">
      <w:proofErr w:type="gramStart"/>
      <w:r>
        <w:t>plt.scatter</w:t>
      </w:r>
      <w:proofErr w:type="gramEnd"/>
      <w:r>
        <w:t>(pca_df['Principal Component 1'], pca_df['Principal Component 2'], c=pca_df['Mortality'], cmap='viridis', s=100)</w:t>
      </w:r>
    </w:p>
    <w:p w14:paraId="05FB297C" w14:textId="77777777" w:rsidR="00FB4637" w:rsidRDefault="00FB4637" w:rsidP="00FB4637">
      <w:proofErr w:type="gramStart"/>
      <w:r>
        <w:t>plt.colorbar</w:t>
      </w:r>
      <w:proofErr w:type="gramEnd"/>
      <w:r>
        <w:t>(label='Mortality Rate')</w:t>
      </w:r>
    </w:p>
    <w:p w14:paraId="0F733B63" w14:textId="77777777" w:rsidR="00FB4637" w:rsidRDefault="00FB4637" w:rsidP="00FB4637">
      <w:proofErr w:type="gramStart"/>
      <w:r>
        <w:t>plt.xlabel</w:t>
      </w:r>
      <w:proofErr w:type="gramEnd"/>
      <w:r>
        <w:t>('Principal Component 1')</w:t>
      </w:r>
    </w:p>
    <w:p w14:paraId="52BA076D" w14:textId="77777777" w:rsidR="00FB4637" w:rsidRDefault="00FB4637" w:rsidP="00FB4637">
      <w:proofErr w:type="gramStart"/>
      <w:r>
        <w:lastRenderedPageBreak/>
        <w:t>plt.ylabel</w:t>
      </w:r>
      <w:proofErr w:type="gramEnd"/>
      <w:r>
        <w:t>('Principal Component 2')</w:t>
      </w:r>
    </w:p>
    <w:p w14:paraId="45BBBEDC" w14:textId="77777777" w:rsidR="00FB4637" w:rsidRDefault="00FB4637" w:rsidP="00FB4637">
      <w:proofErr w:type="gramStart"/>
      <w:r>
        <w:t>plt.title</w:t>
      </w:r>
      <w:proofErr w:type="gramEnd"/>
      <w:r>
        <w:t>('PCA of Transport Investment and Infrastructure Performance')</w:t>
      </w:r>
    </w:p>
    <w:p w14:paraId="4E95C4BB" w14:textId="77777777" w:rsidR="00FB4637" w:rsidRDefault="00FB4637" w:rsidP="00FB4637">
      <w:proofErr w:type="gramStart"/>
      <w:r>
        <w:t>plt.grid</w:t>
      </w:r>
      <w:proofErr w:type="gramEnd"/>
      <w:r>
        <w:t>(True)</w:t>
      </w:r>
    </w:p>
    <w:p w14:paraId="62A9065C" w14:textId="77777777" w:rsidR="00FB4637" w:rsidRDefault="00FB4637" w:rsidP="00FB4637">
      <w:proofErr w:type="gramStart"/>
      <w:r>
        <w:t>plt.tight</w:t>
      </w:r>
      <w:proofErr w:type="gramEnd"/>
      <w:r>
        <w:t>_layout()</w:t>
      </w:r>
    </w:p>
    <w:p w14:paraId="0965DBC1" w14:textId="77777777" w:rsidR="00FB4637" w:rsidRDefault="00FB4637" w:rsidP="00FB4637"/>
    <w:p w14:paraId="23AC36E8" w14:textId="77777777" w:rsidR="00FB4637" w:rsidRDefault="00FB4637" w:rsidP="00FB4637">
      <w:r>
        <w:t># Save the plot</w:t>
      </w:r>
    </w:p>
    <w:p w14:paraId="20C33A2D" w14:textId="77777777" w:rsidR="00FB4637" w:rsidRDefault="00FB4637" w:rsidP="00FB4637">
      <w:proofErr w:type="gramStart"/>
      <w:r>
        <w:t>plt.savefig</w:t>
      </w:r>
      <w:proofErr w:type="gramEnd"/>
      <w:r>
        <w:t>('pca_analysis.png')</w:t>
      </w:r>
    </w:p>
    <w:p w14:paraId="7C9B864B" w14:textId="77777777" w:rsidR="00FB4637" w:rsidRDefault="00FB4637" w:rsidP="00FB4637">
      <w:proofErr w:type="gramStart"/>
      <w:r>
        <w:t>plt.show</w:t>
      </w:r>
      <w:proofErr w:type="gramEnd"/>
      <w:r>
        <w:t>()</w:t>
      </w:r>
    </w:p>
    <w:p w14:paraId="757BE30E" w14:textId="77777777" w:rsidR="00FB4637" w:rsidRDefault="00FB4637" w:rsidP="00FB4637"/>
    <w:p w14:paraId="2CC27B03" w14:textId="77777777" w:rsidR="00FB4637" w:rsidRDefault="00FB4637" w:rsidP="00FB4637">
      <w:r>
        <w:t># Print explained variance ratio</w:t>
      </w:r>
    </w:p>
    <w:p w14:paraId="3BF5DD5C" w14:textId="77777777" w:rsidR="00FB4637" w:rsidRDefault="00FB4637" w:rsidP="00FB4637">
      <w:proofErr w:type="gramStart"/>
      <w:r>
        <w:t>print(</w:t>
      </w:r>
      <w:proofErr w:type="gramEnd"/>
      <w:r>
        <w:t>"Explained Variance Ratio:", pca.explained_variance_ratio_)</w:t>
      </w:r>
    </w:p>
    <w:p w14:paraId="6239DFE5" w14:textId="77777777" w:rsidR="00FB4637" w:rsidRDefault="00FB4637" w:rsidP="00FB4637"/>
    <w:p w14:paraId="614F4D59" w14:textId="77777777" w:rsidR="00FB4637" w:rsidRDefault="00FB4637" w:rsidP="00FB4637">
      <w:r>
        <w:t># Print the PCA components</w:t>
      </w:r>
    </w:p>
    <w:p w14:paraId="3A574485" w14:textId="77777777" w:rsidR="00FB4637" w:rsidRDefault="00FB4637" w:rsidP="00FB4637">
      <w:proofErr w:type="gramStart"/>
      <w:r>
        <w:t>print(</w:t>
      </w:r>
      <w:proofErr w:type="gramEnd"/>
      <w:r>
        <w:t>"\nPCA Components:")</w:t>
      </w:r>
    </w:p>
    <w:p w14:paraId="7D37FA20" w14:textId="77777777" w:rsidR="00FB4637" w:rsidRDefault="00FB4637" w:rsidP="00FB4637">
      <w:pPr>
        <w:pStyle w:val="HTMLPreformatted"/>
        <w:shd w:val="clear" w:color="auto" w:fill="FFFFFF"/>
        <w:wordWrap w:val="0"/>
        <w:rPr>
          <w:rFonts w:ascii="var(--jp-code-font-family)" w:hAnsi="var(--jp-code-font-family)"/>
        </w:rPr>
      </w:pPr>
      <w:proofErr w:type="gramStart"/>
      <w:r>
        <w:t>print(</w:t>
      </w:r>
      <w:proofErr w:type="gramEnd"/>
      <w:r>
        <w:t>pd.DataFrame(pca.components_, columns=['Investment', 'Infrastructure'], index=['PC1', 'PC2']))</w:t>
      </w:r>
      <w:r>
        <w:br/>
      </w:r>
      <w:r>
        <w:br/>
        <w:t>OUTPUT:</w:t>
      </w:r>
      <w:r>
        <w:br/>
      </w:r>
      <w:r>
        <w:rPr>
          <w:rFonts w:ascii="var(--jp-code-font-family)" w:hAnsi="var(--jp-code-font-family)"/>
        </w:rPr>
        <w:t>Average Data Used for PCA:</w:t>
      </w:r>
    </w:p>
    <w:p w14:paraId="678388D8" w14:textId="77777777" w:rsidR="00FB4637" w:rsidRDefault="00FB4637" w:rsidP="00FB4637">
      <w:pPr>
        <w:pStyle w:val="HTMLPreformatted"/>
        <w:shd w:val="clear" w:color="auto" w:fill="FFFFFF"/>
        <w:wordWrap w:val="0"/>
        <w:rPr>
          <w:rFonts w:ascii="var(--jp-code-font-family)" w:hAnsi="var(--jp-code-font-family)"/>
        </w:rPr>
      </w:pPr>
      <w:r>
        <w:rPr>
          <w:rFonts w:ascii="var(--jp-code-font-family)" w:hAnsi="var(--jp-code-font-family)"/>
        </w:rPr>
        <w:t xml:space="preserve">         </w:t>
      </w:r>
      <w:proofErr w:type="gramStart"/>
      <w:r>
        <w:rPr>
          <w:rFonts w:ascii="var(--jp-code-font-family)" w:hAnsi="var(--jp-code-font-family)"/>
        </w:rPr>
        <w:t>Investment  Mortality</w:t>
      </w:r>
      <w:proofErr w:type="gramEnd"/>
      <w:r>
        <w:rPr>
          <w:rFonts w:ascii="var(--jp-code-font-family)" w:hAnsi="var(--jp-code-font-family)"/>
        </w:rPr>
        <w:t xml:space="preserve">  Infrastructure</w:t>
      </w:r>
    </w:p>
    <w:p w14:paraId="3C25C3F9" w14:textId="77777777" w:rsidR="00FB4637" w:rsidRDefault="00FB4637" w:rsidP="00FB4637">
      <w:pPr>
        <w:pStyle w:val="HTMLPreformatted"/>
        <w:shd w:val="clear" w:color="auto" w:fill="FFFFFF"/>
        <w:wordWrap w:val="0"/>
        <w:rPr>
          <w:rFonts w:ascii="var(--jp-code-font-family)" w:hAnsi="var(--jp-code-font-family)"/>
        </w:rPr>
      </w:pPr>
      <w:proofErr w:type="gramStart"/>
      <w:r>
        <w:rPr>
          <w:rFonts w:ascii="var(--jp-code-font-family)" w:hAnsi="var(--jp-code-font-family)"/>
        </w:rPr>
        <w:t>count  7</w:t>
      </w:r>
      <w:proofErr w:type="gramEnd"/>
      <w:r>
        <w:rPr>
          <w:rFonts w:ascii="var(--jp-code-font-family)" w:hAnsi="var(--jp-code-font-family)"/>
        </w:rPr>
        <w:t>.800000e+01  78.000000       78.000000</w:t>
      </w:r>
    </w:p>
    <w:p w14:paraId="0FDC0AD1" w14:textId="77777777" w:rsidR="00FB4637" w:rsidRDefault="00FB4637" w:rsidP="00FB4637">
      <w:pPr>
        <w:pStyle w:val="HTMLPreformatted"/>
        <w:shd w:val="clear" w:color="auto" w:fill="FFFFFF"/>
        <w:wordWrap w:val="0"/>
        <w:rPr>
          <w:rFonts w:ascii="var(--jp-code-font-family)" w:hAnsi="var(--jp-code-font-family)"/>
        </w:rPr>
      </w:pPr>
      <w:r>
        <w:rPr>
          <w:rFonts w:ascii="var(--jp-code-font-family)" w:hAnsi="var(--jp-code-font-family)"/>
        </w:rPr>
        <w:t>mean   2.582582e+09   9.883245       18.301282</w:t>
      </w:r>
    </w:p>
    <w:p w14:paraId="0797A1DC" w14:textId="77777777" w:rsidR="00FB4637" w:rsidRDefault="00FB4637" w:rsidP="00FB4637">
      <w:pPr>
        <w:pStyle w:val="HTMLPreformatted"/>
        <w:shd w:val="clear" w:color="auto" w:fill="FFFFFF"/>
        <w:wordWrap w:val="0"/>
        <w:rPr>
          <w:rFonts w:ascii="var(--jp-code-font-family)" w:hAnsi="var(--jp-code-font-family)"/>
        </w:rPr>
      </w:pPr>
      <w:r>
        <w:rPr>
          <w:rFonts w:ascii="var(--jp-code-font-family)" w:hAnsi="var(--jp-code-font-family)"/>
        </w:rPr>
        <w:t>std    6.004069e+09   4.474323       18.185870</w:t>
      </w:r>
    </w:p>
    <w:p w14:paraId="5F2935A9" w14:textId="77777777" w:rsidR="00FB4637" w:rsidRDefault="00FB4637" w:rsidP="00FB4637">
      <w:pPr>
        <w:pStyle w:val="HTMLPreformatted"/>
        <w:shd w:val="clear" w:color="auto" w:fill="FFFFFF"/>
        <w:wordWrap w:val="0"/>
        <w:rPr>
          <w:rFonts w:ascii="var(--jp-code-font-family)" w:hAnsi="var(--jp-code-font-family)"/>
        </w:rPr>
      </w:pPr>
      <w:r>
        <w:rPr>
          <w:rFonts w:ascii="var(--jp-code-font-family)" w:hAnsi="var(--jp-code-font-family)"/>
        </w:rPr>
        <w:t>min    0.000000e+00   0.000000        0.000000</w:t>
      </w:r>
    </w:p>
    <w:p w14:paraId="4AFC6BD6" w14:textId="77777777" w:rsidR="00FB4637" w:rsidRDefault="00FB4637" w:rsidP="00FB4637">
      <w:pPr>
        <w:pStyle w:val="HTMLPreformatted"/>
        <w:shd w:val="clear" w:color="auto" w:fill="FFFFFF"/>
        <w:wordWrap w:val="0"/>
        <w:rPr>
          <w:rFonts w:ascii="var(--jp-code-font-family)" w:hAnsi="var(--jp-code-font-family)"/>
        </w:rPr>
      </w:pPr>
      <w:r>
        <w:rPr>
          <w:rFonts w:ascii="var(--jp-code-font-family)" w:hAnsi="var(--jp-code-font-family)"/>
        </w:rPr>
        <w:t>25%    0.000000e+00   7.646359        0.000000</w:t>
      </w:r>
    </w:p>
    <w:p w14:paraId="50C1C99B" w14:textId="77777777" w:rsidR="00FB4637" w:rsidRDefault="00FB4637" w:rsidP="00FB4637">
      <w:pPr>
        <w:pStyle w:val="HTMLPreformatted"/>
        <w:shd w:val="clear" w:color="auto" w:fill="FFFFFF"/>
        <w:wordWrap w:val="0"/>
        <w:rPr>
          <w:rFonts w:ascii="var(--jp-code-font-family)" w:hAnsi="var(--jp-code-font-family)"/>
        </w:rPr>
      </w:pPr>
      <w:r>
        <w:rPr>
          <w:rFonts w:ascii="var(--jp-code-font-family)" w:hAnsi="var(--jp-code-font-family)"/>
        </w:rPr>
        <w:t>50%    6.333333e+07   9.518901       19.791667</w:t>
      </w:r>
    </w:p>
    <w:p w14:paraId="3560297C" w14:textId="77777777" w:rsidR="00FB4637" w:rsidRDefault="00FB4637" w:rsidP="00FB4637">
      <w:pPr>
        <w:pStyle w:val="HTMLPreformatted"/>
        <w:shd w:val="clear" w:color="auto" w:fill="FFFFFF"/>
        <w:wordWrap w:val="0"/>
        <w:rPr>
          <w:rFonts w:ascii="var(--jp-code-font-family)" w:hAnsi="var(--jp-code-font-family)"/>
        </w:rPr>
      </w:pPr>
      <w:r>
        <w:rPr>
          <w:rFonts w:ascii="var(--jp-code-font-family)" w:hAnsi="var(--jp-code-font-family)"/>
        </w:rPr>
        <w:t>75%    1.296674e+</w:t>
      </w:r>
      <w:proofErr w:type="gramStart"/>
      <w:r>
        <w:rPr>
          <w:rFonts w:ascii="var(--jp-code-font-family)" w:hAnsi="var(--jp-code-font-family)"/>
        </w:rPr>
        <w:t>09  12.633333</w:t>
      </w:r>
      <w:proofErr w:type="gramEnd"/>
      <w:r>
        <w:rPr>
          <w:rFonts w:ascii="var(--jp-code-font-family)" w:hAnsi="var(--jp-code-font-family)"/>
        </w:rPr>
        <w:t xml:space="preserve">       30.833333</w:t>
      </w:r>
    </w:p>
    <w:p w14:paraId="45243C49" w14:textId="77777777" w:rsidR="00FB4637" w:rsidRDefault="00FB4637" w:rsidP="00FB4637">
      <w:pPr>
        <w:pStyle w:val="HTMLPreformatted"/>
        <w:shd w:val="clear" w:color="auto" w:fill="FFFFFF"/>
        <w:wordWrap w:val="0"/>
        <w:rPr>
          <w:rFonts w:ascii="var(--jp-code-font-family)" w:hAnsi="var(--jp-code-font-family)"/>
        </w:rPr>
      </w:pPr>
      <w:r>
        <w:rPr>
          <w:rFonts w:ascii="var(--jp-code-font-family)" w:hAnsi="var(--jp-code-font-family)"/>
        </w:rPr>
        <w:t>max    3.240966e+</w:t>
      </w:r>
      <w:proofErr w:type="gramStart"/>
      <w:r>
        <w:rPr>
          <w:rFonts w:ascii="var(--jp-code-font-family)" w:hAnsi="var(--jp-code-font-family)"/>
        </w:rPr>
        <w:t>10  22.308333</w:t>
      </w:r>
      <w:proofErr w:type="gramEnd"/>
      <w:r>
        <w:rPr>
          <w:rFonts w:ascii="var(--jp-code-font-family)" w:hAnsi="var(--jp-code-font-family)"/>
        </w:rPr>
        <w:t xml:space="preserve">       58.333333</w:t>
      </w:r>
    </w:p>
    <w:p w14:paraId="1A2985E1" w14:textId="6F371D7F" w:rsidR="00FB4637" w:rsidRDefault="00FB4637" w:rsidP="00FB4637">
      <w:pPr>
        <w:pStyle w:val="HTMLPreformatted"/>
        <w:shd w:val="clear" w:color="auto" w:fill="FFFFFF"/>
        <w:wordWrap w:val="0"/>
        <w:rPr>
          <w:rFonts w:ascii="var(--jp-code-font-family)" w:hAnsi="var(--jp-code-font-family)"/>
        </w:rPr>
      </w:pPr>
      <w:r>
        <w:rPr>
          <w:rFonts w:asciiTheme="minorHAnsi" w:eastAsiaTheme="minorHAnsi" w:hAnsiTheme="minorHAnsi" w:cstheme="minorBidi"/>
          <w:noProof/>
          <w:sz w:val="22"/>
          <w:szCs w:val="22"/>
        </w:rPr>
        <w:lastRenderedPageBreak/>
        <w:drawing>
          <wp:inline distT="0" distB="0" distL="0" distR="0" wp14:anchorId="6D01E841" wp14:editId="7A0A10E5">
            <wp:extent cx="10140950" cy="5397500"/>
            <wp:effectExtent l="0" t="0" r="0" b="0"/>
            <wp:docPr id="3" name="Picture 3" descr="C:\Users\Nasar\AppData\Local\Microsoft\Windows\INetCache\Content.MSO\E39F9E6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sar\AppData\Local\Microsoft\Windows\INetCache\Content.MSO\E39F9E65.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140950" cy="5397500"/>
                    </a:xfrm>
                    <a:prstGeom prst="rect">
                      <a:avLst/>
                    </a:prstGeom>
                    <a:noFill/>
                    <a:ln>
                      <a:noFill/>
                    </a:ln>
                  </pic:spPr>
                </pic:pic>
              </a:graphicData>
            </a:graphic>
          </wp:inline>
        </w:drawing>
      </w:r>
      <w:r>
        <w:rPr>
          <w:rFonts w:ascii="var(--jp-code-font-family)" w:hAnsi="var(--jp-code-font-family)"/>
        </w:rPr>
        <w:t>Explained Variance Ratio: [0.64859045 0.35140955]</w:t>
      </w:r>
    </w:p>
    <w:p w14:paraId="4601B58C" w14:textId="77777777" w:rsidR="00FB4637" w:rsidRDefault="00FB4637" w:rsidP="00FB4637">
      <w:pPr>
        <w:pStyle w:val="HTMLPreformatted"/>
        <w:shd w:val="clear" w:color="auto" w:fill="FFFFFF"/>
        <w:wordWrap w:val="0"/>
        <w:rPr>
          <w:rFonts w:ascii="var(--jp-code-font-family)" w:hAnsi="var(--jp-code-font-family)"/>
        </w:rPr>
      </w:pPr>
    </w:p>
    <w:p w14:paraId="4A9E8729" w14:textId="77777777" w:rsidR="00FB4637" w:rsidRDefault="00FB4637" w:rsidP="00FB4637">
      <w:pPr>
        <w:pStyle w:val="HTMLPreformatted"/>
        <w:shd w:val="clear" w:color="auto" w:fill="FFFFFF"/>
        <w:wordWrap w:val="0"/>
        <w:rPr>
          <w:rFonts w:ascii="var(--jp-code-font-family)" w:hAnsi="var(--jp-code-font-family)"/>
        </w:rPr>
      </w:pPr>
      <w:r>
        <w:rPr>
          <w:rFonts w:ascii="var(--jp-code-font-family)" w:hAnsi="var(--jp-code-font-family)"/>
        </w:rPr>
        <w:t>PCA Components:</w:t>
      </w:r>
    </w:p>
    <w:p w14:paraId="3EB41ECA" w14:textId="77777777" w:rsidR="00FB4637" w:rsidRDefault="00FB4637" w:rsidP="00FB4637">
      <w:pPr>
        <w:pStyle w:val="HTMLPreformatted"/>
        <w:shd w:val="clear" w:color="auto" w:fill="FFFFFF"/>
        <w:wordWrap w:val="0"/>
        <w:rPr>
          <w:rFonts w:ascii="var(--jp-code-font-family)" w:hAnsi="var(--jp-code-font-family)"/>
        </w:rPr>
      </w:pPr>
      <w:r>
        <w:rPr>
          <w:rFonts w:ascii="var(--jp-code-font-family)" w:hAnsi="var(--jp-code-font-family)"/>
        </w:rPr>
        <w:t xml:space="preserve">     </w:t>
      </w:r>
      <w:proofErr w:type="gramStart"/>
      <w:r>
        <w:rPr>
          <w:rFonts w:ascii="var(--jp-code-font-family)" w:hAnsi="var(--jp-code-font-family)"/>
        </w:rPr>
        <w:t>Investment  Infrastructure</w:t>
      </w:r>
      <w:proofErr w:type="gramEnd"/>
    </w:p>
    <w:p w14:paraId="1F0DFEA1" w14:textId="77777777" w:rsidR="00FB4637" w:rsidRDefault="00FB4637" w:rsidP="00FB4637">
      <w:pPr>
        <w:pStyle w:val="HTMLPreformatted"/>
        <w:shd w:val="clear" w:color="auto" w:fill="FFFFFF"/>
        <w:wordWrap w:val="0"/>
        <w:rPr>
          <w:rFonts w:ascii="var(--jp-code-font-family)" w:hAnsi="var(--jp-code-font-family)"/>
        </w:rPr>
      </w:pPr>
      <w:r>
        <w:rPr>
          <w:rFonts w:ascii="var(--jp-code-font-family)" w:hAnsi="var(--jp-code-font-family)"/>
        </w:rPr>
        <w:t>PC1    0.707107       -0.707107</w:t>
      </w:r>
    </w:p>
    <w:p w14:paraId="76EE38C2" w14:textId="77777777" w:rsidR="00FB4637" w:rsidRDefault="00FB4637" w:rsidP="00FB4637">
      <w:pPr>
        <w:pStyle w:val="HTMLPreformatted"/>
        <w:shd w:val="clear" w:color="auto" w:fill="FFFFFF"/>
        <w:wordWrap w:val="0"/>
        <w:rPr>
          <w:rFonts w:ascii="var(--jp-code-font-family)" w:hAnsi="var(--jp-code-font-family)"/>
        </w:rPr>
      </w:pPr>
      <w:r>
        <w:rPr>
          <w:rFonts w:ascii="var(--jp-code-font-family)" w:hAnsi="var(--jp-code-font-family)"/>
        </w:rPr>
        <w:t>PC2    0.707107        0.707107</w:t>
      </w:r>
    </w:p>
    <w:p w14:paraId="72680092" w14:textId="040F7BAB" w:rsidR="00FB4637" w:rsidRPr="0057624C" w:rsidRDefault="00FB4637" w:rsidP="00FB4637">
      <w:bookmarkStart w:id="0" w:name="_GoBack"/>
      <w:bookmarkEnd w:id="0"/>
    </w:p>
    <w:sectPr w:rsidR="00FB4637" w:rsidRPr="005762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urier">
    <w:panose1 w:val="02070409020205020404"/>
    <w:charset w:val="00"/>
    <w:family w:val="auto"/>
    <w:pitch w:val="variable"/>
    <w:sig w:usb0="00000003" w:usb1="00000000" w:usb2="00000000" w:usb3="00000000" w:csb0="00000001" w:csb1="00000000"/>
  </w:font>
  <w:font w:name="var(--jp-code-font-family)">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AB4"/>
    <w:rsid w:val="00107F55"/>
    <w:rsid w:val="002D7AB4"/>
    <w:rsid w:val="0037181C"/>
    <w:rsid w:val="004915E2"/>
    <w:rsid w:val="00557874"/>
    <w:rsid w:val="0057624C"/>
    <w:rsid w:val="00B13563"/>
    <w:rsid w:val="00CC35B5"/>
    <w:rsid w:val="00D927A7"/>
    <w:rsid w:val="00E44168"/>
    <w:rsid w:val="00FB46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43634"/>
  <w15:chartTrackingRefBased/>
  <w15:docId w15:val="{740F28FE-7B9C-4BDA-9721-6FD64DBEF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624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7624C"/>
    <w:pPr>
      <w:keepNext/>
      <w:keepLines/>
      <w:spacing w:before="200" w:after="0" w:line="276" w:lineRule="auto"/>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57624C"/>
    <w:pPr>
      <w:keepNext/>
      <w:keepLines/>
      <w:spacing w:before="200" w:after="0" w:line="276" w:lineRule="auto"/>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57624C"/>
    <w:pPr>
      <w:keepNext/>
      <w:keepLines/>
      <w:spacing w:before="200" w:after="0" w:line="276" w:lineRule="auto"/>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57624C"/>
    <w:pPr>
      <w:keepNext/>
      <w:keepLines/>
      <w:spacing w:before="200" w:after="0" w:line="276" w:lineRule="auto"/>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57624C"/>
    <w:pPr>
      <w:keepNext/>
      <w:keepLines/>
      <w:spacing w:before="200" w:after="0" w:line="276" w:lineRule="auto"/>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57624C"/>
    <w:pPr>
      <w:keepNext/>
      <w:keepLines/>
      <w:spacing w:before="200" w:after="0" w:line="276" w:lineRule="auto"/>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7624C"/>
    <w:pPr>
      <w:keepNext/>
      <w:keepLines/>
      <w:spacing w:before="200" w:after="0" w:line="276" w:lineRule="auto"/>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57624C"/>
    <w:pPr>
      <w:keepNext/>
      <w:keepLines/>
      <w:spacing w:before="200" w:after="0" w:line="276" w:lineRule="auto"/>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624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7624C"/>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rsid w:val="0057624C"/>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semiHidden/>
    <w:rsid w:val="0057624C"/>
    <w:rPr>
      <w:rFonts w:asciiTheme="majorHAnsi" w:eastAsiaTheme="majorEastAsia" w:hAnsiTheme="majorHAnsi" w:cstheme="majorBidi"/>
      <w:b/>
      <w:bCs/>
      <w:i/>
      <w:iCs/>
      <w:color w:val="4472C4" w:themeColor="accent1"/>
    </w:rPr>
  </w:style>
  <w:style w:type="paragraph" w:styleId="HTMLPreformatted">
    <w:name w:val="HTML Preformatted"/>
    <w:basedOn w:val="Normal"/>
    <w:link w:val="HTMLPreformattedChar"/>
    <w:uiPriority w:val="99"/>
    <w:semiHidden/>
    <w:unhideWhenUsed/>
    <w:rsid w:val="00576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7624C"/>
    <w:rPr>
      <w:rFonts w:ascii="Courier New" w:eastAsia="Times New Roman" w:hAnsi="Courier New" w:cs="Courier New"/>
      <w:sz w:val="20"/>
      <w:szCs w:val="20"/>
    </w:rPr>
  </w:style>
  <w:style w:type="paragraph" w:styleId="Title">
    <w:name w:val="Title"/>
    <w:basedOn w:val="Normal"/>
    <w:next w:val="Normal"/>
    <w:link w:val="TitleChar"/>
    <w:uiPriority w:val="10"/>
    <w:qFormat/>
    <w:rsid w:val="0057624C"/>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57624C"/>
    <w:rPr>
      <w:rFonts w:asciiTheme="majorHAnsi" w:eastAsiaTheme="majorEastAsia" w:hAnsiTheme="majorHAnsi" w:cstheme="majorBidi"/>
      <w:color w:val="323E4F" w:themeColor="text2" w:themeShade="BF"/>
      <w:spacing w:val="5"/>
      <w:kern w:val="28"/>
      <w:sz w:val="52"/>
      <w:szCs w:val="52"/>
    </w:rPr>
  </w:style>
  <w:style w:type="character" w:customStyle="1" w:styleId="Heading5Char">
    <w:name w:val="Heading 5 Char"/>
    <w:basedOn w:val="DefaultParagraphFont"/>
    <w:link w:val="Heading5"/>
    <w:uiPriority w:val="9"/>
    <w:semiHidden/>
    <w:rsid w:val="0057624C"/>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57624C"/>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57624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7624C"/>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57624C"/>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57624C"/>
    <w:pPr>
      <w:tabs>
        <w:tab w:val="center" w:pos="4680"/>
        <w:tab w:val="right" w:pos="9360"/>
      </w:tabs>
      <w:spacing w:after="0" w:line="240" w:lineRule="auto"/>
    </w:pPr>
    <w:rPr>
      <w:rFonts w:eastAsiaTheme="minorEastAsia"/>
    </w:rPr>
  </w:style>
  <w:style w:type="character" w:customStyle="1" w:styleId="HeaderChar">
    <w:name w:val="Header Char"/>
    <w:basedOn w:val="DefaultParagraphFont"/>
    <w:link w:val="Header"/>
    <w:uiPriority w:val="99"/>
    <w:rsid w:val="0057624C"/>
    <w:rPr>
      <w:rFonts w:eastAsiaTheme="minorEastAsia"/>
    </w:rPr>
  </w:style>
  <w:style w:type="paragraph" w:styleId="Footer">
    <w:name w:val="footer"/>
    <w:basedOn w:val="Normal"/>
    <w:link w:val="FooterChar"/>
    <w:uiPriority w:val="99"/>
    <w:unhideWhenUsed/>
    <w:rsid w:val="0057624C"/>
    <w:pPr>
      <w:tabs>
        <w:tab w:val="center" w:pos="4680"/>
        <w:tab w:val="right" w:pos="9360"/>
      </w:tabs>
      <w:spacing w:after="0" w:line="240" w:lineRule="auto"/>
    </w:pPr>
    <w:rPr>
      <w:rFonts w:eastAsiaTheme="minorEastAsia"/>
    </w:rPr>
  </w:style>
  <w:style w:type="character" w:customStyle="1" w:styleId="FooterChar">
    <w:name w:val="Footer Char"/>
    <w:basedOn w:val="DefaultParagraphFont"/>
    <w:link w:val="Footer"/>
    <w:uiPriority w:val="99"/>
    <w:rsid w:val="0057624C"/>
    <w:rPr>
      <w:rFonts w:eastAsiaTheme="minorEastAsia"/>
    </w:rPr>
  </w:style>
  <w:style w:type="paragraph" w:styleId="NoSpacing">
    <w:name w:val="No Spacing"/>
    <w:uiPriority w:val="1"/>
    <w:qFormat/>
    <w:rsid w:val="0057624C"/>
    <w:pPr>
      <w:spacing w:after="0" w:line="240" w:lineRule="auto"/>
    </w:pPr>
    <w:rPr>
      <w:rFonts w:eastAsiaTheme="minorEastAsia"/>
    </w:rPr>
  </w:style>
  <w:style w:type="paragraph" w:styleId="Subtitle">
    <w:name w:val="Subtitle"/>
    <w:basedOn w:val="Normal"/>
    <w:next w:val="Normal"/>
    <w:link w:val="SubtitleChar"/>
    <w:uiPriority w:val="11"/>
    <w:qFormat/>
    <w:rsid w:val="0057624C"/>
    <w:pPr>
      <w:numPr>
        <w:ilvl w:val="1"/>
      </w:numPr>
      <w:spacing w:after="200" w:line="276" w:lineRule="auto"/>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57624C"/>
    <w:rPr>
      <w:rFonts w:asciiTheme="majorHAnsi" w:eastAsiaTheme="majorEastAsia" w:hAnsiTheme="majorHAnsi" w:cstheme="majorBidi"/>
      <w:i/>
      <w:iCs/>
      <w:color w:val="4472C4" w:themeColor="accent1"/>
      <w:spacing w:val="15"/>
      <w:sz w:val="24"/>
      <w:szCs w:val="24"/>
    </w:rPr>
  </w:style>
  <w:style w:type="paragraph" w:styleId="ListParagraph">
    <w:name w:val="List Paragraph"/>
    <w:basedOn w:val="Normal"/>
    <w:uiPriority w:val="34"/>
    <w:qFormat/>
    <w:rsid w:val="0057624C"/>
    <w:pPr>
      <w:spacing w:after="200" w:line="276" w:lineRule="auto"/>
      <w:ind w:left="720"/>
      <w:contextualSpacing/>
    </w:pPr>
    <w:rPr>
      <w:rFonts w:eastAsiaTheme="minorEastAsia"/>
    </w:rPr>
  </w:style>
  <w:style w:type="paragraph" w:styleId="BodyText">
    <w:name w:val="Body Text"/>
    <w:basedOn w:val="Normal"/>
    <w:link w:val="BodyTextChar"/>
    <w:uiPriority w:val="99"/>
    <w:unhideWhenUsed/>
    <w:rsid w:val="0057624C"/>
    <w:pPr>
      <w:spacing w:after="120" w:line="276" w:lineRule="auto"/>
    </w:pPr>
    <w:rPr>
      <w:rFonts w:eastAsiaTheme="minorEastAsia"/>
    </w:rPr>
  </w:style>
  <w:style w:type="character" w:customStyle="1" w:styleId="BodyTextChar">
    <w:name w:val="Body Text Char"/>
    <w:basedOn w:val="DefaultParagraphFont"/>
    <w:link w:val="BodyText"/>
    <w:uiPriority w:val="99"/>
    <w:rsid w:val="0057624C"/>
    <w:rPr>
      <w:rFonts w:eastAsiaTheme="minorEastAsia"/>
    </w:rPr>
  </w:style>
  <w:style w:type="paragraph" w:styleId="BodyText2">
    <w:name w:val="Body Text 2"/>
    <w:basedOn w:val="Normal"/>
    <w:link w:val="BodyText2Char"/>
    <w:uiPriority w:val="99"/>
    <w:unhideWhenUsed/>
    <w:rsid w:val="0057624C"/>
    <w:pPr>
      <w:spacing w:after="120" w:line="480" w:lineRule="auto"/>
    </w:pPr>
    <w:rPr>
      <w:rFonts w:eastAsiaTheme="minorEastAsia"/>
    </w:rPr>
  </w:style>
  <w:style w:type="character" w:customStyle="1" w:styleId="BodyText2Char">
    <w:name w:val="Body Text 2 Char"/>
    <w:basedOn w:val="DefaultParagraphFont"/>
    <w:link w:val="BodyText2"/>
    <w:uiPriority w:val="99"/>
    <w:rsid w:val="0057624C"/>
    <w:rPr>
      <w:rFonts w:eastAsiaTheme="minorEastAsia"/>
    </w:rPr>
  </w:style>
  <w:style w:type="paragraph" w:styleId="BodyText3">
    <w:name w:val="Body Text 3"/>
    <w:basedOn w:val="Normal"/>
    <w:link w:val="BodyText3Char"/>
    <w:uiPriority w:val="99"/>
    <w:unhideWhenUsed/>
    <w:rsid w:val="0057624C"/>
    <w:pPr>
      <w:spacing w:after="120" w:line="276" w:lineRule="auto"/>
    </w:pPr>
    <w:rPr>
      <w:rFonts w:eastAsiaTheme="minorEastAsia"/>
      <w:sz w:val="16"/>
      <w:szCs w:val="16"/>
    </w:rPr>
  </w:style>
  <w:style w:type="character" w:customStyle="1" w:styleId="BodyText3Char">
    <w:name w:val="Body Text 3 Char"/>
    <w:basedOn w:val="DefaultParagraphFont"/>
    <w:link w:val="BodyText3"/>
    <w:uiPriority w:val="99"/>
    <w:rsid w:val="0057624C"/>
    <w:rPr>
      <w:rFonts w:eastAsiaTheme="minorEastAsia"/>
      <w:sz w:val="16"/>
      <w:szCs w:val="16"/>
    </w:rPr>
  </w:style>
  <w:style w:type="paragraph" w:styleId="List">
    <w:name w:val="List"/>
    <w:basedOn w:val="Normal"/>
    <w:uiPriority w:val="99"/>
    <w:unhideWhenUsed/>
    <w:rsid w:val="0057624C"/>
    <w:pPr>
      <w:spacing w:after="200" w:line="276" w:lineRule="auto"/>
      <w:ind w:left="360" w:hanging="360"/>
      <w:contextualSpacing/>
    </w:pPr>
    <w:rPr>
      <w:rFonts w:eastAsiaTheme="minorEastAsia"/>
    </w:rPr>
  </w:style>
  <w:style w:type="paragraph" w:styleId="List2">
    <w:name w:val="List 2"/>
    <w:basedOn w:val="Normal"/>
    <w:uiPriority w:val="99"/>
    <w:unhideWhenUsed/>
    <w:rsid w:val="0057624C"/>
    <w:pPr>
      <w:spacing w:after="200" w:line="276" w:lineRule="auto"/>
      <w:ind w:left="720" w:hanging="360"/>
      <w:contextualSpacing/>
    </w:pPr>
    <w:rPr>
      <w:rFonts w:eastAsiaTheme="minorEastAsia"/>
    </w:rPr>
  </w:style>
  <w:style w:type="paragraph" w:styleId="List3">
    <w:name w:val="List 3"/>
    <w:basedOn w:val="Normal"/>
    <w:uiPriority w:val="99"/>
    <w:unhideWhenUsed/>
    <w:rsid w:val="0057624C"/>
    <w:pPr>
      <w:spacing w:after="200" w:line="276" w:lineRule="auto"/>
      <w:ind w:left="1080" w:hanging="360"/>
      <w:contextualSpacing/>
    </w:pPr>
    <w:rPr>
      <w:rFonts w:eastAsiaTheme="minorEastAsia"/>
    </w:rPr>
  </w:style>
  <w:style w:type="paragraph" w:styleId="ListBullet">
    <w:name w:val="List Bullet"/>
    <w:basedOn w:val="Normal"/>
    <w:uiPriority w:val="99"/>
    <w:unhideWhenUsed/>
    <w:rsid w:val="0057624C"/>
    <w:pPr>
      <w:numPr>
        <w:numId w:val="1"/>
      </w:numPr>
      <w:spacing w:after="200" w:line="276" w:lineRule="auto"/>
      <w:contextualSpacing/>
    </w:pPr>
    <w:rPr>
      <w:rFonts w:eastAsiaTheme="minorEastAsia"/>
    </w:rPr>
  </w:style>
  <w:style w:type="paragraph" w:styleId="ListBullet2">
    <w:name w:val="List Bullet 2"/>
    <w:basedOn w:val="Normal"/>
    <w:uiPriority w:val="99"/>
    <w:unhideWhenUsed/>
    <w:rsid w:val="0057624C"/>
    <w:pPr>
      <w:numPr>
        <w:numId w:val="2"/>
      </w:numPr>
      <w:spacing w:after="200" w:line="276" w:lineRule="auto"/>
      <w:contextualSpacing/>
    </w:pPr>
    <w:rPr>
      <w:rFonts w:eastAsiaTheme="minorEastAsia"/>
    </w:rPr>
  </w:style>
  <w:style w:type="paragraph" w:styleId="ListBullet3">
    <w:name w:val="List Bullet 3"/>
    <w:basedOn w:val="Normal"/>
    <w:uiPriority w:val="99"/>
    <w:unhideWhenUsed/>
    <w:rsid w:val="0057624C"/>
    <w:pPr>
      <w:numPr>
        <w:numId w:val="3"/>
      </w:numPr>
      <w:spacing w:after="200" w:line="276" w:lineRule="auto"/>
      <w:contextualSpacing/>
    </w:pPr>
    <w:rPr>
      <w:rFonts w:eastAsiaTheme="minorEastAsia"/>
    </w:rPr>
  </w:style>
  <w:style w:type="paragraph" w:styleId="ListNumber">
    <w:name w:val="List Number"/>
    <w:basedOn w:val="Normal"/>
    <w:uiPriority w:val="99"/>
    <w:unhideWhenUsed/>
    <w:rsid w:val="0057624C"/>
    <w:pPr>
      <w:numPr>
        <w:numId w:val="5"/>
      </w:numPr>
      <w:spacing w:after="200" w:line="276" w:lineRule="auto"/>
      <w:contextualSpacing/>
    </w:pPr>
    <w:rPr>
      <w:rFonts w:eastAsiaTheme="minorEastAsia"/>
    </w:rPr>
  </w:style>
  <w:style w:type="paragraph" w:styleId="ListNumber2">
    <w:name w:val="List Number 2"/>
    <w:basedOn w:val="Normal"/>
    <w:uiPriority w:val="99"/>
    <w:unhideWhenUsed/>
    <w:rsid w:val="0057624C"/>
    <w:pPr>
      <w:numPr>
        <w:numId w:val="6"/>
      </w:numPr>
      <w:spacing w:after="200" w:line="276" w:lineRule="auto"/>
      <w:contextualSpacing/>
    </w:pPr>
    <w:rPr>
      <w:rFonts w:eastAsiaTheme="minorEastAsia"/>
    </w:rPr>
  </w:style>
  <w:style w:type="paragraph" w:styleId="ListNumber3">
    <w:name w:val="List Number 3"/>
    <w:basedOn w:val="Normal"/>
    <w:uiPriority w:val="99"/>
    <w:unhideWhenUsed/>
    <w:rsid w:val="0057624C"/>
    <w:pPr>
      <w:numPr>
        <w:numId w:val="7"/>
      </w:numPr>
      <w:spacing w:after="200" w:line="276" w:lineRule="auto"/>
      <w:contextualSpacing/>
    </w:pPr>
    <w:rPr>
      <w:rFonts w:eastAsiaTheme="minorEastAsia"/>
    </w:rPr>
  </w:style>
  <w:style w:type="paragraph" w:styleId="ListContinue">
    <w:name w:val="List Continue"/>
    <w:basedOn w:val="Normal"/>
    <w:uiPriority w:val="99"/>
    <w:unhideWhenUsed/>
    <w:rsid w:val="0057624C"/>
    <w:pPr>
      <w:spacing w:after="120" w:line="276" w:lineRule="auto"/>
      <w:ind w:left="360"/>
      <w:contextualSpacing/>
    </w:pPr>
    <w:rPr>
      <w:rFonts w:eastAsiaTheme="minorEastAsia"/>
    </w:rPr>
  </w:style>
  <w:style w:type="paragraph" w:styleId="ListContinue2">
    <w:name w:val="List Continue 2"/>
    <w:basedOn w:val="Normal"/>
    <w:uiPriority w:val="99"/>
    <w:unhideWhenUsed/>
    <w:rsid w:val="0057624C"/>
    <w:pPr>
      <w:spacing w:after="120" w:line="276" w:lineRule="auto"/>
      <w:ind w:left="720"/>
      <w:contextualSpacing/>
    </w:pPr>
    <w:rPr>
      <w:rFonts w:eastAsiaTheme="minorEastAsia"/>
    </w:rPr>
  </w:style>
  <w:style w:type="paragraph" w:styleId="ListContinue3">
    <w:name w:val="List Continue 3"/>
    <w:basedOn w:val="Normal"/>
    <w:uiPriority w:val="99"/>
    <w:unhideWhenUsed/>
    <w:rsid w:val="0057624C"/>
    <w:pPr>
      <w:spacing w:after="120" w:line="276" w:lineRule="auto"/>
      <w:ind w:left="1080"/>
      <w:contextualSpacing/>
    </w:pPr>
    <w:rPr>
      <w:rFonts w:eastAsiaTheme="minorEastAsia"/>
    </w:rPr>
  </w:style>
  <w:style w:type="paragraph" w:styleId="MacroText">
    <w:name w:val="macro"/>
    <w:link w:val="MacroTextChar"/>
    <w:uiPriority w:val="99"/>
    <w:unhideWhenUsed/>
    <w:rsid w:val="0057624C"/>
    <w:pPr>
      <w:tabs>
        <w:tab w:val="left" w:pos="576"/>
        <w:tab w:val="left" w:pos="1152"/>
        <w:tab w:val="left" w:pos="1728"/>
        <w:tab w:val="left" w:pos="2304"/>
        <w:tab w:val="left" w:pos="2880"/>
        <w:tab w:val="left" w:pos="3456"/>
        <w:tab w:val="left" w:pos="4032"/>
      </w:tabs>
      <w:spacing w:after="200" w:line="276" w:lineRule="auto"/>
    </w:pPr>
    <w:rPr>
      <w:rFonts w:ascii="Courier" w:eastAsiaTheme="minorEastAsia" w:hAnsi="Courier"/>
      <w:sz w:val="20"/>
      <w:szCs w:val="20"/>
    </w:rPr>
  </w:style>
  <w:style w:type="character" w:customStyle="1" w:styleId="MacroTextChar">
    <w:name w:val="Macro Text Char"/>
    <w:basedOn w:val="DefaultParagraphFont"/>
    <w:link w:val="MacroText"/>
    <w:uiPriority w:val="99"/>
    <w:rsid w:val="0057624C"/>
    <w:rPr>
      <w:rFonts w:ascii="Courier" w:eastAsiaTheme="minorEastAsia" w:hAnsi="Courier"/>
      <w:sz w:val="20"/>
      <w:szCs w:val="20"/>
    </w:rPr>
  </w:style>
  <w:style w:type="paragraph" w:styleId="Quote">
    <w:name w:val="Quote"/>
    <w:basedOn w:val="Normal"/>
    <w:next w:val="Normal"/>
    <w:link w:val="QuoteChar"/>
    <w:uiPriority w:val="29"/>
    <w:qFormat/>
    <w:rsid w:val="0057624C"/>
    <w:pPr>
      <w:spacing w:after="200" w:line="276" w:lineRule="auto"/>
    </w:pPr>
    <w:rPr>
      <w:rFonts w:eastAsiaTheme="minorEastAsia"/>
      <w:i/>
      <w:iCs/>
      <w:color w:val="000000" w:themeColor="text1"/>
    </w:rPr>
  </w:style>
  <w:style w:type="character" w:customStyle="1" w:styleId="QuoteChar">
    <w:name w:val="Quote Char"/>
    <w:basedOn w:val="DefaultParagraphFont"/>
    <w:link w:val="Quote"/>
    <w:uiPriority w:val="29"/>
    <w:rsid w:val="0057624C"/>
    <w:rPr>
      <w:rFonts w:eastAsiaTheme="minorEastAsia"/>
      <w:i/>
      <w:iCs/>
      <w:color w:val="000000" w:themeColor="text1"/>
    </w:rPr>
  </w:style>
  <w:style w:type="character" w:styleId="Strong">
    <w:name w:val="Strong"/>
    <w:basedOn w:val="DefaultParagraphFont"/>
    <w:uiPriority w:val="22"/>
    <w:qFormat/>
    <w:rsid w:val="0057624C"/>
    <w:rPr>
      <w:b/>
      <w:bCs/>
    </w:rPr>
  </w:style>
  <w:style w:type="character" w:styleId="Emphasis">
    <w:name w:val="Emphasis"/>
    <w:basedOn w:val="DefaultParagraphFont"/>
    <w:uiPriority w:val="20"/>
    <w:qFormat/>
    <w:rsid w:val="0057624C"/>
    <w:rPr>
      <w:i/>
      <w:iCs/>
    </w:rPr>
  </w:style>
  <w:style w:type="paragraph" w:styleId="IntenseQuote">
    <w:name w:val="Intense Quote"/>
    <w:basedOn w:val="Normal"/>
    <w:next w:val="Normal"/>
    <w:link w:val="IntenseQuoteChar"/>
    <w:uiPriority w:val="30"/>
    <w:qFormat/>
    <w:rsid w:val="0057624C"/>
    <w:pPr>
      <w:pBdr>
        <w:bottom w:val="single" w:sz="4" w:space="4" w:color="4472C4" w:themeColor="accent1"/>
      </w:pBdr>
      <w:spacing w:before="200" w:after="280" w:line="276" w:lineRule="auto"/>
      <w:ind w:left="936" w:right="936"/>
    </w:pPr>
    <w:rPr>
      <w:rFonts w:eastAsiaTheme="minorEastAsia"/>
      <w:b/>
      <w:bCs/>
      <w:i/>
      <w:iCs/>
      <w:color w:val="4472C4" w:themeColor="accent1"/>
    </w:rPr>
  </w:style>
  <w:style w:type="character" w:customStyle="1" w:styleId="IntenseQuoteChar">
    <w:name w:val="Intense Quote Char"/>
    <w:basedOn w:val="DefaultParagraphFont"/>
    <w:link w:val="IntenseQuote"/>
    <w:uiPriority w:val="30"/>
    <w:rsid w:val="0057624C"/>
    <w:rPr>
      <w:rFonts w:eastAsiaTheme="minorEastAsia"/>
      <w:b/>
      <w:bCs/>
      <w:i/>
      <w:iCs/>
      <w:color w:val="4472C4" w:themeColor="accent1"/>
    </w:rPr>
  </w:style>
  <w:style w:type="character" w:styleId="SubtleEmphasis">
    <w:name w:val="Subtle Emphasis"/>
    <w:basedOn w:val="DefaultParagraphFont"/>
    <w:uiPriority w:val="19"/>
    <w:qFormat/>
    <w:rsid w:val="0057624C"/>
    <w:rPr>
      <w:i/>
      <w:iCs/>
      <w:color w:val="808080" w:themeColor="text1" w:themeTint="7F"/>
    </w:rPr>
  </w:style>
  <w:style w:type="character" w:styleId="IntenseEmphasis">
    <w:name w:val="Intense Emphasis"/>
    <w:basedOn w:val="DefaultParagraphFont"/>
    <w:uiPriority w:val="21"/>
    <w:qFormat/>
    <w:rsid w:val="0057624C"/>
    <w:rPr>
      <w:b/>
      <w:bCs/>
      <w:i/>
      <w:iCs/>
      <w:color w:val="4472C4" w:themeColor="accent1"/>
    </w:rPr>
  </w:style>
  <w:style w:type="character" w:styleId="SubtleReference">
    <w:name w:val="Subtle Reference"/>
    <w:basedOn w:val="DefaultParagraphFont"/>
    <w:uiPriority w:val="31"/>
    <w:qFormat/>
    <w:rsid w:val="0057624C"/>
    <w:rPr>
      <w:smallCaps/>
      <w:color w:val="ED7D31" w:themeColor="accent2"/>
      <w:u w:val="single"/>
    </w:rPr>
  </w:style>
  <w:style w:type="character" w:styleId="IntenseReference">
    <w:name w:val="Intense Reference"/>
    <w:basedOn w:val="DefaultParagraphFont"/>
    <w:uiPriority w:val="32"/>
    <w:qFormat/>
    <w:rsid w:val="0057624C"/>
    <w:rPr>
      <w:b/>
      <w:bCs/>
      <w:smallCaps/>
      <w:color w:val="ED7D31" w:themeColor="accent2"/>
      <w:spacing w:val="5"/>
      <w:u w:val="single"/>
    </w:rPr>
  </w:style>
  <w:style w:type="character" w:styleId="BookTitle">
    <w:name w:val="Book Title"/>
    <w:basedOn w:val="DefaultParagraphFont"/>
    <w:uiPriority w:val="33"/>
    <w:qFormat/>
    <w:rsid w:val="0057624C"/>
    <w:rPr>
      <w:b/>
      <w:bCs/>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773345">
      <w:bodyDiv w:val="1"/>
      <w:marLeft w:val="0"/>
      <w:marRight w:val="0"/>
      <w:marTop w:val="0"/>
      <w:marBottom w:val="0"/>
      <w:divBdr>
        <w:top w:val="none" w:sz="0" w:space="0" w:color="auto"/>
        <w:left w:val="none" w:sz="0" w:space="0" w:color="auto"/>
        <w:bottom w:val="none" w:sz="0" w:space="0" w:color="auto"/>
        <w:right w:val="none" w:sz="0" w:space="0" w:color="auto"/>
      </w:divBdr>
    </w:div>
    <w:div w:id="471215632">
      <w:bodyDiv w:val="1"/>
      <w:marLeft w:val="0"/>
      <w:marRight w:val="0"/>
      <w:marTop w:val="0"/>
      <w:marBottom w:val="0"/>
      <w:divBdr>
        <w:top w:val="none" w:sz="0" w:space="0" w:color="auto"/>
        <w:left w:val="none" w:sz="0" w:space="0" w:color="auto"/>
        <w:bottom w:val="none" w:sz="0" w:space="0" w:color="auto"/>
        <w:right w:val="none" w:sz="0" w:space="0" w:color="auto"/>
      </w:divBdr>
    </w:div>
    <w:div w:id="621690699">
      <w:bodyDiv w:val="1"/>
      <w:marLeft w:val="0"/>
      <w:marRight w:val="0"/>
      <w:marTop w:val="0"/>
      <w:marBottom w:val="0"/>
      <w:divBdr>
        <w:top w:val="none" w:sz="0" w:space="0" w:color="auto"/>
        <w:left w:val="none" w:sz="0" w:space="0" w:color="auto"/>
        <w:bottom w:val="none" w:sz="0" w:space="0" w:color="auto"/>
        <w:right w:val="none" w:sz="0" w:space="0" w:color="auto"/>
      </w:divBdr>
    </w:div>
    <w:div w:id="694040209">
      <w:bodyDiv w:val="1"/>
      <w:marLeft w:val="0"/>
      <w:marRight w:val="0"/>
      <w:marTop w:val="0"/>
      <w:marBottom w:val="0"/>
      <w:divBdr>
        <w:top w:val="none" w:sz="0" w:space="0" w:color="auto"/>
        <w:left w:val="none" w:sz="0" w:space="0" w:color="auto"/>
        <w:bottom w:val="none" w:sz="0" w:space="0" w:color="auto"/>
        <w:right w:val="none" w:sz="0" w:space="0" w:color="auto"/>
      </w:divBdr>
      <w:divsChild>
        <w:div w:id="989939627">
          <w:marLeft w:val="0"/>
          <w:marRight w:val="0"/>
          <w:marTop w:val="0"/>
          <w:marBottom w:val="0"/>
          <w:divBdr>
            <w:top w:val="none" w:sz="0" w:space="0" w:color="auto"/>
            <w:left w:val="none" w:sz="0" w:space="0" w:color="auto"/>
            <w:bottom w:val="none" w:sz="0" w:space="0" w:color="auto"/>
            <w:right w:val="none" w:sz="0" w:space="0" w:color="auto"/>
          </w:divBdr>
        </w:div>
      </w:divsChild>
    </w:div>
    <w:div w:id="755171994">
      <w:bodyDiv w:val="1"/>
      <w:marLeft w:val="0"/>
      <w:marRight w:val="0"/>
      <w:marTop w:val="0"/>
      <w:marBottom w:val="0"/>
      <w:divBdr>
        <w:top w:val="none" w:sz="0" w:space="0" w:color="auto"/>
        <w:left w:val="none" w:sz="0" w:space="0" w:color="auto"/>
        <w:bottom w:val="none" w:sz="0" w:space="0" w:color="auto"/>
        <w:right w:val="none" w:sz="0" w:space="0" w:color="auto"/>
      </w:divBdr>
    </w:div>
    <w:div w:id="1713263485">
      <w:bodyDiv w:val="1"/>
      <w:marLeft w:val="0"/>
      <w:marRight w:val="0"/>
      <w:marTop w:val="0"/>
      <w:marBottom w:val="0"/>
      <w:divBdr>
        <w:top w:val="none" w:sz="0" w:space="0" w:color="auto"/>
        <w:left w:val="none" w:sz="0" w:space="0" w:color="auto"/>
        <w:bottom w:val="none" w:sz="0" w:space="0" w:color="auto"/>
        <w:right w:val="none" w:sz="0" w:space="0" w:color="auto"/>
      </w:divBdr>
    </w:div>
    <w:div w:id="1778674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56</Pages>
  <Words>10744</Words>
  <Characters>61241</Characters>
  <Application>Microsoft Office Word</Application>
  <DocSecurity>0</DocSecurity>
  <Lines>510</Lines>
  <Paragraphs>143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Nasir Hussain</dc:creator>
  <cp:keywords/>
  <dc:description/>
  <cp:lastModifiedBy>Nasir Hussain</cp:lastModifiedBy>
  <cp:revision>2</cp:revision>
  <dcterms:created xsi:type="dcterms:W3CDTF">2024-07-21T17:11:00Z</dcterms:created>
  <dcterms:modified xsi:type="dcterms:W3CDTF">2024-07-21T17:32:00Z</dcterms:modified>
</cp:coreProperties>
</file>