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Descriptive Statistics and Time Series Analysis</w:t>
      </w:r>
    </w:p>
    <w:p>
      <w:pPr>
        <w:pStyle w:val="Heading1"/>
      </w:pPr>
      <w:r>
        <w:t>Descriptive Statistics for Investment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Mean</w:t>
            </w:r>
          </w:p>
        </w:tc>
        <w:tc>
          <w:tcPr>
            <w:tcW w:type="dxa" w:w="1440"/>
          </w:tcPr>
          <w:p>
            <w:r>
              <w:t>Median</w:t>
            </w:r>
          </w:p>
        </w:tc>
        <w:tc>
          <w:tcPr>
            <w:tcW w:type="dxa" w:w="1440"/>
          </w:tcPr>
          <w:p>
            <w:r>
              <w:t>Std</w:t>
            </w:r>
          </w:p>
        </w:tc>
        <w:tc>
          <w:tcPr>
            <w:tcW w:type="dxa" w:w="144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Max</w:t>
            </w:r>
          </w:p>
        </w:tc>
      </w:tr>
      <w:tr>
        <w:tc>
          <w:tcPr>
            <w:tcW w:type="dxa" w:w="1440"/>
          </w:tcPr>
          <w:p>
            <w:r>
              <w:t>africa eastern and southern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africa western and central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34116666.67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86657547.89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284600000.00</w:t>
            </w:r>
          </w:p>
        </w:tc>
      </w:tr>
      <w:tr>
        <w:tc>
          <w:tcPr>
            <w:tcW w:type="dxa" w:w="1440"/>
          </w:tcPr>
          <w:p>
            <w:r>
              <w:t>arab world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184816666.67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600507787.90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2088000000.00</w:t>
            </w:r>
          </w:p>
        </w:tc>
      </w:tr>
      <w:tr>
        <w:tc>
          <w:tcPr>
            <w:tcW w:type="dxa" w:w="1440"/>
          </w:tcPr>
          <w:p>
            <w:r>
              <w:t>bangladesh</w:t>
            </w:r>
          </w:p>
        </w:tc>
        <w:tc>
          <w:tcPr>
            <w:tcW w:type="dxa" w:w="1440"/>
          </w:tcPr>
          <w:p>
            <w:r>
              <w:t>193947500.00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342645461.06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909260000.00</w:t>
            </w:r>
          </w:p>
        </w:tc>
      </w:tr>
      <w:tr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4966475833.33</w:t>
            </w:r>
          </w:p>
        </w:tc>
        <w:tc>
          <w:tcPr>
            <w:tcW w:type="dxa" w:w="1440"/>
          </w:tcPr>
          <w:p>
            <w:r>
              <w:t>1328900000.00</w:t>
            </w:r>
          </w:p>
        </w:tc>
        <w:tc>
          <w:tcPr>
            <w:tcW w:type="dxa" w:w="1440"/>
          </w:tcPr>
          <w:p>
            <w:r>
              <w:t>9581167643.93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33749230000.00</w:t>
            </w:r>
          </w:p>
        </w:tc>
      </w:tr>
      <w:tr>
        <w:tc>
          <w:tcPr>
            <w:tcW w:type="dxa" w:w="1440"/>
          </w:tcPr>
          <w:p>
            <w:r>
              <w:t>cameroon</w:t>
            </w:r>
          </w:p>
        </w:tc>
        <w:tc>
          <w:tcPr>
            <w:tcW w:type="dxa" w:w="1440"/>
          </w:tcPr>
          <w:p>
            <w:r>
              <w:t>54269166.67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162643747.19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568000000.00</w:t>
            </w:r>
          </w:p>
        </w:tc>
      </w:tr>
      <w:tr>
        <w:tc>
          <w:tcPr>
            <w:tcW w:type="dxa" w:w="1440"/>
          </w:tcPr>
          <w:p>
            <w:r>
              <w:t>caribbean small states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central europe and the baltics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9326610000.00</w:t>
            </w:r>
          </w:p>
        </w:tc>
        <w:tc>
          <w:tcPr>
            <w:tcW w:type="dxa" w:w="1440"/>
          </w:tcPr>
          <w:p>
            <w:r>
              <w:t>4239520000.00</w:t>
            </w:r>
          </w:p>
        </w:tc>
        <w:tc>
          <w:tcPr>
            <w:tcW w:type="dxa" w:w="1440"/>
          </w:tcPr>
          <w:p>
            <w:r>
              <w:t>10454991238.70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28433590000.00</w:t>
            </w:r>
          </w:p>
        </w:tc>
      </w:tr>
      <w:tr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2027041666.67</w:t>
            </w:r>
          </w:p>
        </w:tc>
        <w:tc>
          <w:tcPr>
            <w:tcW w:type="dxa" w:w="1440"/>
          </w:tcPr>
          <w:p>
            <w:r>
              <w:t>1456220000.00</w:t>
            </w:r>
          </w:p>
        </w:tc>
        <w:tc>
          <w:tcPr>
            <w:tcW w:type="dxa" w:w="1440"/>
          </w:tcPr>
          <w:p>
            <w:r>
              <w:t>1960259259.91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5998540000.00</w:t>
            </w:r>
          </w:p>
        </w:tc>
      </w:tr>
      <w:tr>
        <w:tc>
          <w:tcPr>
            <w:tcW w:type="dxa" w:w="1440"/>
          </w:tcPr>
          <w:p>
            <w:r>
              <w:t>costa rica</w:t>
            </w:r>
          </w:p>
        </w:tc>
        <w:tc>
          <w:tcPr>
            <w:tcW w:type="dxa" w:w="1440"/>
          </w:tcPr>
          <w:p>
            <w:r>
              <w:t>68666666.67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192804344.22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663000000.00</w:t>
            </w:r>
          </w:p>
        </w:tc>
      </w:tr>
      <w:tr>
        <w:tc>
          <w:tcPr>
            <w:tcW w:type="dxa" w:w="1440"/>
          </w:tcPr>
          <w:p>
            <w:r>
              <w:t>cote d'ivoire</w:t>
            </w:r>
          </w:p>
        </w:tc>
        <w:tc>
          <w:tcPr>
            <w:tcW w:type="dxa" w:w="1440"/>
          </w:tcPr>
          <w:p>
            <w:r>
              <w:t>104600833.33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181051799.24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471300000.00</w:t>
            </w:r>
          </w:p>
        </w:tc>
      </w:tr>
      <w:tr>
        <w:tc>
          <w:tcPr>
            <w:tcW w:type="dxa" w:w="1440"/>
          </w:tcPr>
          <w:p>
            <w:r>
              <w:t>early-demographic dividend</w:t>
            </w:r>
          </w:p>
        </w:tc>
        <w:tc>
          <w:tcPr>
            <w:tcW w:type="dxa" w:w="1440"/>
          </w:tcPr>
          <w:p>
            <w:r>
              <w:t>2589130000.00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6074520870.05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16891650000.00</w:t>
            </w:r>
          </w:p>
        </w:tc>
      </w:tr>
      <w:tr>
        <w:tc>
          <w:tcPr>
            <w:tcW w:type="dxa" w:w="1440"/>
          </w:tcPr>
          <w:p>
            <w:r>
              <w:t>east asia &amp; pacific (excluding high income)</w:t>
            </w:r>
          </w:p>
        </w:tc>
        <w:tc>
          <w:tcPr>
            <w:tcW w:type="dxa" w:w="1440"/>
          </w:tcPr>
          <w:p>
            <w:r>
              <w:t>13066990833.33</w:t>
            </w:r>
          </w:p>
        </w:tc>
        <w:tc>
          <w:tcPr>
            <w:tcW w:type="dxa" w:w="1440"/>
          </w:tcPr>
          <w:p>
            <w:r>
              <w:t>6127270000.00</w:t>
            </w:r>
          </w:p>
        </w:tc>
        <w:tc>
          <w:tcPr>
            <w:tcW w:type="dxa" w:w="1440"/>
          </w:tcPr>
          <w:p>
            <w:r>
              <w:t>12748732057.97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32282890000.00</w:t>
            </w:r>
          </w:p>
        </w:tc>
      </w:tr>
      <w:tr>
        <w:tc>
          <w:tcPr>
            <w:tcW w:type="dxa" w:w="1440"/>
          </w:tcPr>
          <w:p>
            <w:r>
              <w:t>east asia &amp; pacific (ida &amp; ibrd countries)</w:t>
            </w:r>
          </w:p>
        </w:tc>
        <w:tc>
          <w:tcPr>
            <w:tcW w:type="dxa" w:w="1440"/>
          </w:tcPr>
          <w:p>
            <w:r>
              <w:t>13066990833.33</w:t>
            </w:r>
          </w:p>
        </w:tc>
        <w:tc>
          <w:tcPr>
            <w:tcW w:type="dxa" w:w="1440"/>
          </w:tcPr>
          <w:p>
            <w:r>
              <w:t>6127270000.00</w:t>
            </w:r>
          </w:p>
        </w:tc>
        <w:tc>
          <w:tcPr>
            <w:tcW w:type="dxa" w:w="1440"/>
          </w:tcPr>
          <w:p>
            <w:r>
              <w:t>12748732057.97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32282890000.00</w:t>
            </w:r>
          </w:p>
        </w:tc>
      </w:tr>
      <w:tr>
        <w:tc>
          <w:tcPr>
            <w:tcW w:type="dxa" w:w="1440"/>
          </w:tcPr>
          <w:p>
            <w:r>
              <w:t>ecuador</w:t>
            </w:r>
          </w:p>
        </w:tc>
        <w:tc>
          <w:tcPr>
            <w:tcW w:type="dxa" w:w="1440"/>
          </w:tcPr>
          <w:p>
            <w:r>
              <w:t>158500000.00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235581871.51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665000000.00</w:t>
            </w:r>
          </w:p>
        </w:tc>
      </w:tr>
      <w:tr>
        <w:tc>
          <w:tcPr>
            <w:tcW w:type="dxa" w:w="1440"/>
          </w:tcPr>
          <w:p>
            <w:r>
              <w:t>egypt, arab rep.</w:t>
            </w:r>
          </w:p>
        </w:tc>
        <w:tc>
          <w:tcPr>
            <w:tcW w:type="dxa" w:w="1440"/>
          </w:tcPr>
          <w:p>
            <w:r>
              <w:t>502929166.67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1432091644.23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5018850000.00</w:t>
            </w:r>
          </w:p>
        </w:tc>
      </w:tr>
      <w:tr>
        <w:tc>
          <w:tcPr>
            <w:tcW w:type="dxa" w:w="1440"/>
          </w:tcPr>
          <w:p>
            <w:r>
              <w:t>euro area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europe &amp; central asia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europe &amp; central asia (excluding high income)</w:t>
            </w:r>
          </w:p>
        </w:tc>
        <w:tc>
          <w:tcPr>
            <w:tcW w:type="dxa" w:w="1440"/>
          </w:tcPr>
          <w:p>
            <w:r>
              <w:t>1108691666.67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2909884634.42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9765820000.00</w:t>
            </w:r>
          </w:p>
        </w:tc>
      </w:tr>
      <w:tr>
        <w:tc>
          <w:tcPr>
            <w:tcW w:type="dxa" w:w="1440"/>
          </w:tcPr>
          <w:p>
            <w:r>
              <w:t>europe &amp; central asia (ida &amp; ibrd countries)</w:t>
            </w:r>
          </w:p>
        </w:tc>
        <w:tc>
          <w:tcPr>
            <w:tcW w:type="dxa" w:w="1440"/>
          </w:tcPr>
          <w:p>
            <w:r>
              <w:t>299073333.33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1036020417.04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3588880000.00</w:t>
            </w:r>
          </w:p>
        </w:tc>
      </w:tr>
      <w:tr>
        <w:tc>
          <w:tcPr>
            <w:tcW w:type="dxa" w:w="1440"/>
          </w:tcPr>
          <w:p>
            <w:r>
              <w:t>european union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fragile and conflict affected situations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gabon</w:t>
            </w:r>
          </w:p>
        </w:tc>
        <w:tc>
          <w:tcPr>
            <w:tcW w:type="dxa" w:w="1440"/>
          </w:tcPr>
          <w:p>
            <w:r>
              <w:t>75977500.00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140750083.10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349700000.00</w:t>
            </w:r>
          </w:p>
        </w:tc>
      </w:tr>
      <w:tr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7750000.00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26846787.52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93000000.00</w:t>
            </w:r>
          </w:p>
        </w:tc>
      </w:tr>
      <w:tr>
        <w:tc>
          <w:tcPr>
            <w:tcW w:type="dxa" w:w="1440"/>
          </w:tcPr>
          <w:p>
            <w:r>
              <w:t>ghana</w:t>
            </w:r>
          </w:p>
        </w:tc>
        <w:tc>
          <w:tcPr>
            <w:tcW w:type="dxa" w:w="1440"/>
          </w:tcPr>
          <w:p>
            <w:r>
              <w:t>171666666.67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447108555.73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1500000000.00</w:t>
            </w:r>
          </w:p>
        </w:tc>
      </w:tr>
      <w:tr>
        <w:tc>
          <w:tcPr>
            <w:tcW w:type="dxa" w:w="1440"/>
          </w:tcPr>
          <w:p>
            <w:r>
              <w:t>heavily indebted poor countries (hipc)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high income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honduras</w:t>
            </w:r>
          </w:p>
        </w:tc>
        <w:tc>
          <w:tcPr>
            <w:tcW w:type="dxa" w:w="1440"/>
          </w:tcPr>
          <w:p>
            <w:r>
              <w:t>36616666.67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67571037.82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209000000.00</w:t>
            </w:r>
          </w:p>
        </w:tc>
      </w:tr>
      <w:tr>
        <w:tc>
          <w:tcPr>
            <w:tcW w:type="dxa" w:w="1440"/>
          </w:tcPr>
          <w:p>
            <w:r>
              <w:t>ibrd only</w:t>
            </w:r>
          </w:p>
        </w:tc>
        <w:tc>
          <w:tcPr>
            <w:tcW w:type="dxa" w:w="1440"/>
          </w:tcPr>
          <w:p>
            <w:r>
              <w:t>32409657500.00</w:t>
            </w:r>
          </w:p>
        </w:tc>
        <w:tc>
          <w:tcPr>
            <w:tcW w:type="dxa" w:w="1440"/>
          </w:tcPr>
          <w:p>
            <w:r>
              <w:t>37066280000.00</w:t>
            </w:r>
          </w:p>
        </w:tc>
        <w:tc>
          <w:tcPr>
            <w:tcW w:type="dxa" w:w="1440"/>
          </w:tcPr>
          <w:p>
            <w:r>
              <w:t>21918942477.63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65606060000.00</w:t>
            </w:r>
          </w:p>
        </w:tc>
      </w:tr>
      <w:tr>
        <w:tc>
          <w:tcPr>
            <w:tcW w:type="dxa" w:w="1440"/>
          </w:tcPr>
          <w:p>
            <w:r>
              <w:t>india</w:t>
            </w:r>
          </w:p>
        </w:tc>
        <w:tc>
          <w:tcPr>
            <w:tcW w:type="dxa" w:w="1440"/>
          </w:tcPr>
          <w:p>
            <w:r>
              <w:t>3434780000.00</w:t>
            </w:r>
          </w:p>
        </w:tc>
        <w:tc>
          <w:tcPr>
            <w:tcW w:type="dxa" w:w="1440"/>
          </w:tcPr>
          <w:p>
            <w:r>
              <w:t>2777385000.00</w:t>
            </w:r>
          </w:p>
        </w:tc>
        <w:tc>
          <w:tcPr>
            <w:tcW w:type="dxa" w:w="1440"/>
          </w:tcPr>
          <w:p>
            <w:r>
              <w:t>3001403999.73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9271640000.00</w:t>
            </w:r>
          </w:p>
        </w:tc>
      </w:tr>
      <w:tr>
        <w:tc>
          <w:tcPr>
            <w:tcW w:type="dxa" w:w="1440"/>
          </w:tcPr>
          <w:p>
            <w:r>
              <w:t>indonesia</w:t>
            </w:r>
          </w:p>
        </w:tc>
        <w:tc>
          <w:tcPr>
            <w:tcW w:type="dxa" w:w="1440"/>
          </w:tcPr>
          <w:p>
            <w:r>
              <w:t>1359335000.00</w:t>
            </w:r>
          </w:p>
        </w:tc>
        <w:tc>
          <w:tcPr>
            <w:tcW w:type="dxa" w:w="1440"/>
          </w:tcPr>
          <w:p>
            <w:r>
              <w:t>46650000.00</w:t>
            </w:r>
          </w:p>
        </w:tc>
        <w:tc>
          <w:tcPr>
            <w:tcW w:type="dxa" w:w="1440"/>
          </w:tcPr>
          <w:p>
            <w:r>
              <w:t>2484187950.22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6737290000.00</w:t>
            </w:r>
          </w:p>
        </w:tc>
      </w:tr>
      <w:tr>
        <w:tc>
          <w:tcPr>
            <w:tcW w:type="dxa" w:w="1440"/>
          </w:tcPr>
          <w:p>
            <w:r>
              <w:t>iran, islamic rep.</w:t>
            </w:r>
          </w:p>
        </w:tc>
        <w:tc>
          <w:tcPr>
            <w:tcW w:type="dxa" w:w="1440"/>
          </w:tcPr>
          <w:p>
            <w:r>
              <w:t>19583333.33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67838656.63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235000000.00</w:t>
            </w:r>
          </w:p>
        </w:tc>
      </w:tr>
      <w:tr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37500000.00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70340082.97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200000000.00</w:t>
            </w:r>
          </w:p>
        </w:tc>
      </w:tr>
      <w:tr>
        <w:tc>
          <w:tcPr>
            <w:tcW w:type="dxa" w:w="1440"/>
          </w:tcPr>
          <w:p>
            <w:r>
              <w:t>jamaica</w:t>
            </w:r>
          </w:p>
        </w:tc>
        <w:tc>
          <w:tcPr>
            <w:tcW w:type="dxa" w:w="1440"/>
          </w:tcPr>
          <w:p>
            <w:r>
              <w:t>46833333.33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131454681.67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452000000.00</w:t>
            </w:r>
          </w:p>
        </w:tc>
      </w:tr>
      <w:tr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jordan</w:t>
            </w:r>
          </w:p>
        </w:tc>
        <w:tc>
          <w:tcPr>
            <w:tcW w:type="dxa" w:w="1440"/>
          </w:tcPr>
          <w:p>
            <w:r>
              <w:t>7833333.33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27135462.65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94000000.00</w:t>
            </w:r>
          </w:p>
        </w:tc>
      </w:tr>
      <w:tr>
        <w:tc>
          <w:tcPr>
            <w:tcW w:type="dxa" w:w="1440"/>
          </w:tcPr>
          <w:p>
            <w:r>
              <w:t>kazakhstan</w:t>
            </w:r>
          </w:p>
        </w:tc>
        <w:tc>
          <w:tcPr>
            <w:tcW w:type="dxa" w:w="1440"/>
          </w:tcPr>
          <w:p>
            <w:r>
              <w:t>80000000.00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181170437.08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585000000.00</w:t>
            </w:r>
          </w:p>
        </w:tc>
      </w:tr>
      <w:tr>
        <w:tc>
          <w:tcPr>
            <w:tcW w:type="dxa" w:w="1440"/>
          </w:tcPr>
          <w:p>
            <w:r>
              <w:t>kenya</w:t>
            </w:r>
          </w:p>
        </w:tc>
        <w:tc>
          <w:tcPr>
            <w:tcW w:type="dxa" w:w="1440"/>
          </w:tcPr>
          <w:p>
            <w:r>
              <w:t>84798333.33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169949305.64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575970000.00</w:t>
            </w:r>
          </w:p>
        </w:tc>
      </w:tr>
      <w:tr>
        <w:tc>
          <w:tcPr>
            <w:tcW w:type="dxa" w:w="1440"/>
          </w:tcPr>
          <w:p>
            <w:r>
              <w:t>lao pdr</w:t>
            </w:r>
          </w:p>
        </w:tc>
        <w:tc>
          <w:tcPr>
            <w:tcW w:type="dxa" w:w="1440"/>
          </w:tcPr>
          <w:p>
            <w:r>
              <w:t>482750000.00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1643217568.45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5700000000.00</w:t>
            </w:r>
          </w:p>
        </w:tc>
      </w:tr>
      <w:tr>
        <w:tc>
          <w:tcPr>
            <w:tcW w:type="dxa" w:w="1440"/>
          </w:tcPr>
          <w:p>
            <w:r>
              <w:t>late-demographic dividend</w:t>
            </w:r>
          </w:p>
        </w:tc>
        <w:tc>
          <w:tcPr>
            <w:tcW w:type="dxa" w:w="1440"/>
          </w:tcPr>
          <w:p>
            <w:r>
              <w:t>18417757500.00</w:t>
            </w:r>
          </w:p>
        </w:tc>
        <w:tc>
          <w:tcPr>
            <w:tcW w:type="dxa" w:w="1440"/>
          </w:tcPr>
          <w:p>
            <w:r>
              <w:t>13886155000.00</w:t>
            </w:r>
          </w:p>
        </w:tc>
        <w:tc>
          <w:tcPr>
            <w:tcW w:type="dxa" w:w="1440"/>
          </w:tcPr>
          <w:p>
            <w:r>
              <w:t>15655514002.14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43006540000.00</w:t>
            </w:r>
          </w:p>
        </w:tc>
      </w:tr>
      <w:tr>
        <w:tc>
          <w:tcPr>
            <w:tcW w:type="dxa" w:w="1440"/>
          </w:tcPr>
          <w:p>
            <w:r>
              <w:t>latin america &amp; caribbean</w:t>
            </w:r>
          </w:p>
        </w:tc>
        <w:tc>
          <w:tcPr>
            <w:tcW w:type="dxa" w:w="1440"/>
          </w:tcPr>
          <w:p>
            <w:r>
              <w:t>6134678333.33</w:t>
            </w:r>
          </w:p>
        </w:tc>
        <w:tc>
          <w:tcPr>
            <w:tcW w:type="dxa" w:w="1440"/>
          </w:tcPr>
          <w:p>
            <w:r>
              <w:t>1178930000.00</w:t>
            </w:r>
          </w:p>
        </w:tc>
        <w:tc>
          <w:tcPr>
            <w:tcW w:type="dxa" w:w="1440"/>
          </w:tcPr>
          <w:p>
            <w:r>
              <w:t>11428780697.24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39445840000.00</w:t>
            </w:r>
          </w:p>
        </w:tc>
      </w:tr>
      <w:tr>
        <w:tc>
          <w:tcPr>
            <w:tcW w:type="dxa" w:w="1440"/>
          </w:tcPr>
          <w:p>
            <w:r>
              <w:t>latin america &amp; caribbean (excluding high income)</w:t>
            </w:r>
          </w:p>
        </w:tc>
        <w:tc>
          <w:tcPr>
            <w:tcW w:type="dxa" w:w="1440"/>
          </w:tcPr>
          <w:p>
            <w:r>
              <w:t>8844671666.67</w:t>
            </w:r>
          </w:p>
        </w:tc>
        <w:tc>
          <w:tcPr>
            <w:tcW w:type="dxa" w:w="1440"/>
          </w:tcPr>
          <w:p>
            <w:r>
              <w:t>6323325000.00</w:t>
            </w:r>
          </w:p>
        </w:tc>
        <w:tc>
          <w:tcPr>
            <w:tcW w:type="dxa" w:w="1440"/>
          </w:tcPr>
          <w:p>
            <w:r>
              <w:t>10773755248.11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39445840000.00</w:t>
            </w:r>
          </w:p>
        </w:tc>
      </w:tr>
      <w:tr>
        <w:tc>
          <w:tcPr>
            <w:tcW w:type="dxa" w:w="1440"/>
          </w:tcPr>
          <w:p>
            <w:r>
              <w:t>latin america &amp; the caribbean (ida &amp; ibrd countries)</w:t>
            </w:r>
          </w:p>
        </w:tc>
        <w:tc>
          <w:tcPr>
            <w:tcW w:type="dxa" w:w="1440"/>
          </w:tcPr>
          <w:p>
            <w:r>
              <w:t>7301441666.67</w:t>
            </w:r>
          </w:p>
        </w:tc>
        <w:tc>
          <w:tcPr>
            <w:tcW w:type="dxa" w:w="1440"/>
          </w:tcPr>
          <w:p>
            <w:r>
              <w:t>3222680000.00</w:t>
            </w:r>
          </w:p>
        </w:tc>
        <w:tc>
          <w:tcPr>
            <w:tcW w:type="dxa" w:w="1440"/>
          </w:tcPr>
          <w:p>
            <w:r>
              <w:t>11460201989.05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39445840000.00</w:t>
            </w:r>
          </w:p>
        </w:tc>
      </w:tr>
      <w:tr>
        <w:tc>
          <w:tcPr>
            <w:tcW w:type="dxa" w:w="1440"/>
          </w:tcPr>
          <w:p>
            <w:r>
              <w:t>least developed countries: un classification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low &amp; middle income</w:t>
            </w:r>
          </w:p>
        </w:tc>
        <w:tc>
          <w:tcPr>
            <w:tcW w:type="dxa" w:w="1440"/>
          </w:tcPr>
          <w:p>
            <w:r>
              <w:t>11105670833.33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20390082399.42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53287910000.00</w:t>
            </w:r>
          </w:p>
        </w:tc>
      </w:tr>
      <w:tr>
        <w:tc>
          <w:tcPr>
            <w:tcW w:type="dxa" w:w="1440"/>
          </w:tcPr>
          <w:p>
            <w:r>
              <w:t>low income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lower middle income</w:t>
            </w:r>
          </w:p>
        </w:tc>
        <w:tc>
          <w:tcPr>
            <w:tcW w:type="dxa" w:w="1440"/>
          </w:tcPr>
          <w:p>
            <w:r>
              <w:t>1465616666.67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5077045062.17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17587400000.00</w:t>
            </w:r>
          </w:p>
        </w:tc>
      </w:tr>
      <w:tr>
        <w:tc>
          <w:tcPr>
            <w:tcW w:type="dxa" w:w="1440"/>
          </w:tcPr>
          <w:p>
            <w:r>
              <w:t>malaysia</w:t>
            </w:r>
          </w:p>
        </w:tc>
        <w:tc>
          <w:tcPr>
            <w:tcW w:type="dxa" w:w="1440"/>
          </w:tcPr>
          <w:p>
            <w:r>
              <w:t>218616666.67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519884831.36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1543000000.00</w:t>
            </w:r>
          </w:p>
        </w:tc>
      </w:tr>
      <w:tr>
        <w:tc>
          <w:tcPr>
            <w:tcW w:type="dxa" w:w="1440"/>
          </w:tcPr>
          <w:p>
            <w:r>
              <w:t>mexico</w:t>
            </w:r>
          </w:p>
        </w:tc>
        <w:tc>
          <w:tcPr>
            <w:tcW w:type="dxa" w:w="1440"/>
          </w:tcPr>
          <w:p>
            <w:r>
              <w:t>842796666.67</w:t>
            </w:r>
          </w:p>
        </w:tc>
        <w:tc>
          <w:tcPr>
            <w:tcW w:type="dxa" w:w="1440"/>
          </w:tcPr>
          <w:p>
            <w:r>
              <w:t>609380000.00</w:t>
            </w:r>
          </w:p>
        </w:tc>
        <w:tc>
          <w:tcPr>
            <w:tcW w:type="dxa" w:w="1440"/>
          </w:tcPr>
          <w:p>
            <w:r>
              <w:t>1221811293.03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4603400000.00</w:t>
            </w:r>
          </w:p>
        </w:tc>
      </w:tr>
      <w:tr>
        <w:tc>
          <w:tcPr>
            <w:tcW w:type="dxa" w:w="1440"/>
          </w:tcPr>
          <w:p>
            <w:r>
              <w:t>middle income</w:t>
            </w:r>
          </w:p>
        </w:tc>
        <w:tc>
          <w:tcPr>
            <w:tcW w:type="dxa" w:w="1440"/>
          </w:tcPr>
          <w:p>
            <w:r>
              <w:t>18016998333.33</w:t>
            </w:r>
          </w:p>
        </w:tc>
        <w:tc>
          <w:tcPr>
            <w:tcW w:type="dxa" w:w="1440"/>
          </w:tcPr>
          <w:p>
            <w:r>
              <w:t>4044045000.00</w:t>
            </w:r>
          </w:p>
        </w:tc>
        <w:tc>
          <w:tcPr>
            <w:tcW w:type="dxa" w:w="1440"/>
          </w:tcPr>
          <w:p>
            <w:r>
              <w:t>22695314131.50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56970620000.00</w:t>
            </w:r>
          </w:p>
        </w:tc>
      </w:tr>
      <w:tr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774550000.00</w:t>
            </w:r>
          </w:p>
        </w:tc>
        <w:tc>
          <w:tcPr>
            <w:tcW w:type="dxa" w:w="1440"/>
          </w:tcPr>
          <w:p>
            <w:r>
              <w:t>116950000.00</w:t>
            </w:r>
          </w:p>
        </w:tc>
        <w:tc>
          <w:tcPr>
            <w:tcW w:type="dxa" w:w="1440"/>
          </w:tcPr>
          <w:p>
            <w:r>
              <w:t>1978385750.37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6997000000.00</w:t>
            </w:r>
          </w:p>
        </w:tc>
      </w:tr>
      <w:tr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846216666.67</w:t>
            </w:r>
          </w:p>
        </w:tc>
        <w:tc>
          <w:tcPr>
            <w:tcW w:type="dxa" w:w="1440"/>
          </w:tcPr>
          <w:p>
            <w:r>
              <w:t>445325000.00</w:t>
            </w:r>
          </w:p>
        </w:tc>
        <w:tc>
          <w:tcPr>
            <w:tcW w:type="dxa" w:w="1440"/>
          </w:tcPr>
          <w:p>
            <w:r>
              <w:t>974304070.59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2471900000.00</w:t>
            </w:r>
          </w:p>
        </w:tc>
      </w:tr>
      <w:tr>
        <w:tc>
          <w:tcPr>
            <w:tcW w:type="dxa" w:w="1440"/>
          </w:tcPr>
          <w:p>
            <w:r>
              <w:t>russian federation</w:t>
            </w:r>
          </w:p>
        </w:tc>
        <w:tc>
          <w:tcPr>
            <w:tcW w:type="dxa" w:w="1440"/>
          </w:tcPr>
          <w:p>
            <w:r>
              <w:t>838598333.33</w:t>
            </w:r>
          </w:p>
        </w:tc>
        <w:tc>
          <w:tcPr>
            <w:tcW w:type="dxa" w:w="1440"/>
          </w:tcPr>
          <w:p>
            <w:r>
              <w:t>109200000.00</w:t>
            </w:r>
          </w:p>
        </w:tc>
        <w:tc>
          <w:tcPr>
            <w:tcW w:type="dxa" w:w="1440"/>
          </w:tcPr>
          <w:p>
            <w:r>
              <w:t>1121106727.99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3357770000.00</w:t>
            </w:r>
          </w:p>
        </w:tc>
      </w:tr>
      <w:tr>
        <w:tc>
          <w:tcPr>
            <w:tcW w:type="dxa" w:w="1440"/>
          </w:tcPr>
          <w:p>
            <w:r>
              <w:t>south asia</w:t>
            </w:r>
          </w:p>
        </w:tc>
        <w:tc>
          <w:tcPr>
            <w:tcW w:type="dxa" w:w="1440"/>
          </w:tcPr>
          <w:p>
            <w:r>
              <w:t>3742060833.33</w:t>
            </w:r>
          </w:p>
        </w:tc>
        <w:tc>
          <w:tcPr>
            <w:tcW w:type="dxa" w:w="1440"/>
          </w:tcPr>
          <w:p>
            <w:r>
              <w:t>2827255000.00</w:t>
            </w:r>
          </w:p>
        </w:tc>
        <w:tc>
          <w:tcPr>
            <w:tcW w:type="dxa" w:w="1440"/>
          </w:tcPr>
          <w:p>
            <w:r>
              <w:t>3185712566.59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9649170000.00</w:t>
            </w:r>
          </w:p>
        </w:tc>
      </w:tr>
      <w:tr>
        <w:tc>
          <w:tcPr>
            <w:tcW w:type="dxa" w:w="1440"/>
          </w:tcPr>
          <w:p>
            <w:r>
              <w:t>south asia (ida &amp; ibrd)</w:t>
            </w:r>
          </w:p>
        </w:tc>
        <w:tc>
          <w:tcPr>
            <w:tcW w:type="dxa" w:w="1440"/>
          </w:tcPr>
          <w:p>
            <w:r>
              <w:t>3742060833.33</w:t>
            </w:r>
          </w:p>
        </w:tc>
        <w:tc>
          <w:tcPr>
            <w:tcW w:type="dxa" w:w="1440"/>
          </w:tcPr>
          <w:p>
            <w:r>
              <w:t>2827255000.00</w:t>
            </w:r>
          </w:p>
        </w:tc>
        <w:tc>
          <w:tcPr>
            <w:tcW w:type="dxa" w:w="1440"/>
          </w:tcPr>
          <w:p>
            <w:r>
              <w:t>3185712566.59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9649170000.00</w:t>
            </w:r>
          </w:p>
        </w:tc>
      </w:tr>
      <w:tr>
        <w:tc>
          <w:tcPr>
            <w:tcW w:type="dxa" w:w="1440"/>
          </w:tcPr>
          <w:p>
            <w:r>
              <w:t>turkiye</w:t>
            </w:r>
          </w:p>
        </w:tc>
        <w:tc>
          <w:tcPr>
            <w:tcW w:type="dxa" w:w="1440"/>
          </w:tcPr>
          <w:p>
            <w:r>
              <w:t>5419265000.00</w:t>
            </w:r>
          </w:p>
        </w:tc>
        <w:tc>
          <w:tcPr>
            <w:tcW w:type="dxa" w:w="1440"/>
          </w:tcPr>
          <w:p>
            <w:r>
              <w:t>508400000.00</w:t>
            </w:r>
          </w:p>
        </w:tc>
        <w:tc>
          <w:tcPr>
            <w:tcW w:type="dxa" w:w="1440"/>
          </w:tcPr>
          <w:p>
            <w:r>
              <w:t>12229451363.23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43103200000.00</w:t>
            </w:r>
          </w:p>
        </w:tc>
      </w:tr>
      <w:tr>
        <w:tc>
          <w:tcPr>
            <w:tcW w:type="dxa" w:w="1440"/>
          </w:tcPr>
          <w:p>
            <w:r>
              <w:t>turkmenistan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turks and caicos islands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tuvalu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uganda</w:t>
            </w:r>
          </w:p>
        </w:tc>
        <w:tc>
          <w:tcPr>
            <w:tcW w:type="dxa" w:w="1440"/>
          </w:tcPr>
          <w:p>
            <w:r>
              <w:t>19125000.00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66250943.39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229500000.00</w:t>
            </w:r>
          </w:p>
        </w:tc>
      </w:tr>
      <w:tr>
        <w:tc>
          <w:tcPr>
            <w:tcW w:type="dxa" w:w="1440"/>
          </w:tcPr>
          <w:p>
            <w:r>
              <w:t>ukraine</w:t>
            </w:r>
          </w:p>
        </w:tc>
        <w:tc>
          <w:tcPr>
            <w:tcW w:type="dxa" w:w="1440"/>
          </w:tcPr>
          <w:p>
            <w:r>
              <w:t>23750000.00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52532457.50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150000000.00</w:t>
            </w:r>
          </w:p>
        </w:tc>
      </w:tr>
      <w:tr>
        <w:tc>
          <w:tcPr>
            <w:tcW w:type="dxa" w:w="1440"/>
          </w:tcPr>
          <w:p>
            <w:r>
              <w:t>united arab emirates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united states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upper middle income</w:t>
            </w:r>
          </w:p>
        </w:tc>
        <w:tc>
          <w:tcPr>
            <w:tcW w:type="dxa" w:w="1440"/>
          </w:tcPr>
          <w:p>
            <w:r>
              <w:t>27337077500.00</w:t>
            </w:r>
          </w:p>
        </w:tc>
        <w:tc>
          <w:tcPr>
            <w:tcW w:type="dxa" w:w="1440"/>
          </w:tcPr>
          <w:p>
            <w:r>
              <w:t>30290800000.00</w:t>
            </w:r>
          </w:p>
        </w:tc>
        <w:tc>
          <w:tcPr>
            <w:tcW w:type="dxa" w:w="1440"/>
          </w:tcPr>
          <w:p>
            <w:r>
              <w:t>19947364901.65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62534940000.00</w:t>
            </w:r>
          </w:p>
        </w:tc>
      </w:tr>
      <w:tr>
        <w:tc>
          <w:tcPr>
            <w:tcW w:type="dxa" w:w="1440"/>
          </w:tcPr>
          <w:p>
            <w:r>
              <w:t>uruguay</w:t>
            </w:r>
          </w:p>
        </w:tc>
        <w:tc>
          <w:tcPr>
            <w:tcW w:type="dxa" w:w="1440"/>
          </w:tcPr>
          <w:p>
            <w:r>
              <w:t>58000000.00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146041090.11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476000000.00</w:t>
            </w:r>
          </w:p>
        </w:tc>
      </w:tr>
      <w:tr>
        <w:tc>
          <w:tcPr>
            <w:tcW w:type="dxa" w:w="1440"/>
          </w:tcPr>
          <w:p>
            <w:r>
              <w:t>uzbekistan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vanuatu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venezuela, rb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viet nam</w:t>
            </w:r>
          </w:p>
        </w:tc>
        <w:tc>
          <w:tcPr>
            <w:tcW w:type="dxa" w:w="1440"/>
          </w:tcPr>
          <w:p>
            <w:r>
              <w:t>284529166.67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531330228.79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1494500000.00</w:t>
            </w:r>
          </w:p>
        </w:tc>
      </w:tr>
      <w:tr>
        <w:tc>
          <w:tcPr>
            <w:tcW w:type="dxa" w:w="1440"/>
          </w:tcPr>
          <w:p>
            <w:r>
              <w:t>virgin islands (u.s.)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west bank and gaza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yemen, rep.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zambia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zimbabwe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>
      <w:pPr>
        <w:pStyle w:val="Heading1"/>
      </w:pPr>
      <w:r>
        <w:t>Descriptive Statistics for Mortality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Mean</w:t>
            </w:r>
          </w:p>
        </w:tc>
        <w:tc>
          <w:tcPr>
            <w:tcW w:type="dxa" w:w="1440"/>
          </w:tcPr>
          <w:p>
            <w:r>
              <w:t>Median</w:t>
            </w:r>
          </w:p>
        </w:tc>
        <w:tc>
          <w:tcPr>
            <w:tcW w:type="dxa" w:w="1440"/>
          </w:tcPr>
          <w:p>
            <w:r>
              <w:t>Std</w:t>
            </w:r>
          </w:p>
        </w:tc>
        <w:tc>
          <w:tcPr>
            <w:tcW w:type="dxa" w:w="144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Max</w:t>
            </w:r>
          </w:p>
        </w:tc>
      </w:tr>
      <w:tr>
        <w:tc>
          <w:tcPr>
            <w:tcW w:type="dxa" w:w="1440"/>
          </w:tcPr>
          <w:p>
            <w:r>
              <w:t>africa eastern and southern</w:t>
            </w:r>
          </w:p>
        </w:tc>
        <w:tc>
          <w:tcPr>
            <w:tcW w:type="dxa" w:w="1440"/>
          </w:tcPr>
          <w:p>
            <w:r>
              <w:t>17.03</w:t>
            </w:r>
          </w:p>
        </w:tc>
        <w:tc>
          <w:tcPr>
            <w:tcW w:type="dxa" w:w="1440"/>
          </w:tcPr>
          <w:p>
            <w:r>
              <w:t>28.41</w:t>
            </w:r>
          </w:p>
        </w:tc>
        <w:tc>
          <w:tcPr>
            <w:tcW w:type="dxa" w:w="1440"/>
          </w:tcPr>
          <w:p>
            <w:r>
              <w:t>15.05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31.21</w:t>
            </w:r>
          </w:p>
        </w:tc>
      </w:tr>
      <w:tr>
        <w:tc>
          <w:tcPr>
            <w:tcW w:type="dxa" w:w="1440"/>
          </w:tcPr>
          <w:p>
            <w:r>
              <w:t>africa western and central</w:t>
            </w:r>
          </w:p>
        </w:tc>
        <w:tc>
          <w:tcPr>
            <w:tcW w:type="dxa" w:w="1440"/>
          </w:tcPr>
          <w:p>
            <w:r>
              <w:t>14.59</w:t>
            </w:r>
          </w:p>
        </w:tc>
        <w:tc>
          <w:tcPr>
            <w:tcW w:type="dxa" w:w="1440"/>
          </w:tcPr>
          <w:p>
            <w:r>
              <w:t>24.40</w:t>
            </w:r>
          </w:p>
        </w:tc>
        <w:tc>
          <w:tcPr>
            <w:tcW w:type="dxa" w:w="1440"/>
          </w:tcPr>
          <w:p>
            <w:r>
              <w:t>12.92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28.19</w:t>
            </w:r>
          </w:p>
        </w:tc>
      </w:tr>
      <w:tr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7.47</w:t>
            </w:r>
          </w:p>
        </w:tc>
        <w:tc>
          <w:tcPr>
            <w:tcW w:type="dxa" w:w="1440"/>
          </w:tcPr>
          <w:p>
            <w:r>
              <w:t>11.20</w:t>
            </w:r>
          </w:p>
        </w:tc>
        <w:tc>
          <w:tcPr>
            <w:tcW w:type="dxa" w:w="1440"/>
          </w:tcPr>
          <w:p>
            <w:r>
              <w:t>6.67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14.30</w:t>
            </w:r>
          </w:p>
        </w:tc>
      </w:tr>
      <w:tr>
        <w:tc>
          <w:tcPr>
            <w:tcW w:type="dxa" w:w="1440"/>
          </w:tcPr>
          <w:p>
            <w:r>
              <w:t>arab world</w:t>
            </w:r>
          </w:p>
        </w:tc>
        <w:tc>
          <w:tcPr>
            <w:tcW w:type="dxa" w:w="1440"/>
          </w:tcPr>
          <w:p>
            <w:r>
              <w:t>11.64</w:t>
            </w:r>
          </w:p>
        </w:tc>
        <w:tc>
          <w:tcPr>
            <w:tcW w:type="dxa" w:w="1440"/>
          </w:tcPr>
          <w:p>
            <w:r>
              <w:t>19.66</w:t>
            </w:r>
          </w:p>
        </w:tc>
        <w:tc>
          <w:tcPr>
            <w:tcW w:type="dxa" w:w="1440"/>
          </w:tcPr>
          <w:p>
            <w:r>
              <w:t>10.28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20.20</w:t>
            </w:r>
          </w:p>
        </w:tc>
      </w:tr>
      <w:tr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7.88</w:t>
            </w:r>
          </w:p>
        </w:tc>
        <w:tc>
          <w:tcPr>
            <w:tcW w:type="dxa" w:w="1440"/>
          </w:tcPr>
          <w:p>
            <w:r>
              <w:t>12.45</w:t>
            </w:r>
          </w:p>
        </w:tc>
        <w:tc>
          <w:tcPr>
            <w:tcW w:type="dxa" w:w="1440"/>
          </w:tcPr>
          <w:p>
            <w:r>
              <w:t>6.99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14.10</w:t>
            </w:r>
          </w:p>
        </w:tc>
      </w:tr>
      <w:tr>
        <w:tc>
          <w:tcPr>
            <w:tcW w:type="dxa" w:w="1440"/>
          </w:tcPr>
          <w:p>
            <w:r>
              <w:t>bangladesh</w:t>
            </w:r>
          </w:p>
        </w:tc>
        <w:tc>
          <w:tcPr>
            <w:tcW w:type="dxa" w:w="1440"/>
          </w:tcPr>
          <w:p>
            <w:r>
              <w:t>8.72</w:t>
            </w:r>
          </w:p>
        </w:tc>
        <w:tc>
          <w:tcPr>
            <w:tcW w:type="dxa" w:w="1440"/>
          </w:tcPr>
          <w:p>
            <w:r>
              <w:t>13.05</w:t>
            </w:r>
          </w:p>
        </w:tc>
        <w:tc>
          <w:tcPr>
            <w:tcW w:type="dxa" w:w="1440"/>
          </w:tcPr>
          <w:p>
            <w:r>
              <w:t>7.82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15.90</w:t>
            </w:r>
          </w:p>
        </w:tc>
      </w:tr>
      <w:tr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11.32</w:t>
            </w:r>
          </w:p>
        </w:tc>
        <w:tc>
          <w:tcPr>
            <w:tcW w:type="dxa" w:w="1440"/>
          </w:tcPr>
          <w:p>
            <w:r>
              <w:t>16.55</w:t>
            </w:r>
          </w:p>
        </w:tc>
        <w:tc>
          <w:tcPr>
            <w:tcW w:type="dxa" w:w="1440"/>
          </w:tcPr>
          <w:p>
            <w:r>
              <w:t>10.16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23.60</w:t>
            </w:r>
          </w:p>
        </w:tc>
      </w:tr>
      <w:tr>
        <w:tc>
          <w:tcPr>
            <w:tcW w:type="dxa" w:w="1440"/>
          </w:tcPr>
          <w:p>
            <w:r>
              <w:t>cameroon</w:t>
            </w:r>
          </w:p>
        </w:tc>
        <w:tc>
          <w:tcPr>
            <w:tcW w:type="dxa" w:w="1440"/>
          </w:tcPr>
          <w:p>
            <w:r>
              <w:t>17.05</w:t>
            </w:r>
          </w:p>
        </w:tc>
        <w:tc>
          <w:tcPr>
            <w:tcW w:type="dxa" w:w="1440"/>
          </w:tcPr>
          <w:p>
            <w:r>
              <w:t>28.15</w:t>
            </w:r>
          </w:p>
        </w:tc>
        <w:tc>
          <w:tcPr>
            <w:tcW w:type="dxa" w:w="1440"/>
          </w:tcPr>
          <w:p>
            <w:r>
              <w:t>15.07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30.20</w:t>
            </w:r>
          </w:p>
        </w:tc>
      </w:tr>
      <w:tr>
        <w:tc>
          <w:tcPr>
            <w:tcW w:type="dxa" w:w="1440"/>
          </w:tcPr>
          <w:p>
            <w:r>
              <w:t>caribbean small states</w:t>
            </w:r>
          </w:p>
        </w:tc>
        <w:tc>
          <w:tcPr>
            <w:tcW w:type="dxa" w:w="1440"/>
          </w:tcPr>
          <w:p>
            <w:r>
              <w:t>8.54</w:t>
            </w:r>
          </w:p>
        </w:tc>
        <w:tc>
          <w:tcPr>
            <w:tcW w:type="dxa" w:w="1440"/>
          </w:tcPr>
          <w:p>
            <w:r>
              <w:t>14.07</w:t>
            </w:r>
          </w:p>
        </w:tc>
        <w:tc>
          <w:tcPr>
            <w:tcW w:type="dxa" w:w="1440"/>
          </w:tcPr>
          <w:p>
            <w:r>
              <w:t>7.56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16.56</w:t>
            </w:r>
          </w:p>
        </w:tc>
      </w:tr>
      <w:tr>
        <w:tc>
          <w:tcPr>
            <w:tcW w:type="dxa" w:w="1440"/>
          </w:tcPr>
          <w:p>
            <w:r>
              <w:t>central europe and the baltics</w:t>
            </w:r>
          </w:p>
        </w:tc>
        <w:tc>
          <w:tcPr>
            <w:tcW w:type="dxa" w:w="1440"/>
          </w:tcPr>
          <w:p>
            <w:r>
              <w:t>5.74</w:t>
            </w:r>
          </w:p>
        </w:tc>
        <w:tc>
          <w:tcPr>
            <w:tcW w:type="dxa" w:w="1440"/>
          </w:tcPr>
          <w:p>
            <w:r>
              <w:t>8.58</w:t>
            </w:r>
          </w:p>
        </w:tc>
        <w:tc>
          <w:tcPr>
            <w:tcW w:type="dxa" w:w="1440"/>
          </w:tcPr>
          <w:p>
            <w:r>
              <w:t>5.45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15.99</w:t>
            </w:r>
          </w:p>
        </w:tc>
      </w:tr>
      <w:tr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10.78</w:t>
            </w:r>
          </w:p>
        </w:tc>
        <w:tc>
          <w:tcPr>
            <w:tcW w:type="dxa" w:w="1440"/>
          </w:tcPr>
          <w:p>
            <w:r>
              <w:t>17.50</w:t>
            </w:r>
          </w:p>
        </w:tc>
        <w:tc>
          <w:tcPr>
            <w:tcW w:type="dxa" w:w="1440"/>
          </w:tcPr>
          <w:p>
            <w:r>
              <w:t>9.57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21.40</w:t>
            </w:r>
          </w:p>
        </w:tc>
      </w:tr>
      <w:tr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10.20</w:t>
            </w:r>
          </w:p>
        </w:tc>
        <w:tc>
          <w:tcPr>
            <w:tcW w:type="dxa" w:w="1440"/>
          </w:tcPr>
          <w:p>
            <w:r>
              <w:t>15.85</w:t>
            </w:r>
          </w:p>
        </w:tc>
        <w:tc>
          <w:tcPr>
            <w:tcW w:type="dxa" w:w="1440"/>
          </w:tcPr>
          <w:p>
            <w:r>
              <w:t>9.07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20.00</w:t>
            </w:r>
          </w:p>
        </w:tc>
      </w:tr>
      <w:tr>
        <w:tc>
          <w:tcPr>
            <w:tcW w:type="dxa" w:w="1440"/>
          </w:tcPr>
          <w:p>
            <w:r>
              <w:t>costa rica</w:t>
            </w:r>
          </w:p>
        </w:tc>
        <w:tc>
          <w:tcPr>
            <w:tcW w:type="dxa" w:w="1440"/>
          </w:tcPr>
          <w:p>
            <w:r>
              <w:t>9.08</w:t>
            </w:r>
          </w:p>
        </w:tc>
        <w:tc>
          <w:tcPr>
            <w:tcW w:type="dxa" w:w="1440"/>
          </w:tcPr>
          <w:p>
            <w:r>
              <w:t>14.30</w:t>
            </w:r>
          </w:p>
        </w:tc>
        <w:tc>
          <w:tcPr>
            <w:tcW w:type="dxa" w:w="1440"/>
          </w:tcPr>
          <w:p>
            <w:r>
              <w:t>8.08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17.80</w:t>
            </w:r>
          </w:p>
        </w:tc>
      </w:tr>
      <w:tr>
        <w:tc>
          <w:tcPr>
            <w:tcW w:type="dxa" w:w="1440"/>
          </w:tcPr>
          <w:p>
            <w:r>
              <w:t>cote d'ivoire</w:t>
            </w:r>
          </w:p>
        </w:tc>
        <w:tc>
          <w:tcPr>
            <w:tcW w:type="dxa" w:w="1440"/>
          </w:tcPr>
          <w:p>
            <w:r>
              <w:t>13.88</w:t>
            </w:r>
          </w:p>
        </w:tc>
        <w:tc>
          <w:tcPr>
            <w:tcW w:type="dxa" w:w="1440"/>
          </w:tcPr>
          <w:p>
            <w:r>
              <w:t>23.10</w:t>
            </w:r>
          </w:p>
        </w:tc>
        <w:tc>
          <w:tcPr>
            <w:tcW w:type="dxa" w:w="1440"/>
          </w:tcPr>
          <w:p>
            <w:r>
              <w:t>12.27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25.40</w:t>
            </w:r>
          </w:p>
        </w:tc>
      </w:tr>
      <w:tr>
        <w:tc>
          <w:tcPr>
            <w:tcW w:type="dxa" w:w="1440"/>
          </w:tcPr>
          <w:p>
            <w:r>
              <w:t>early-demographic dividend</w:t>
            </w:r>
          </w:p>
        </w:tc>
        <w:tc>
          <w:tcPr>
            <w:tcW w:type="dxa" w:w="1440"/>
          </w:tcPr>
          <w:p>
            <w:r>
              <w:t>9.55</w:t>
            </w:r>
          </w:p>
        </w:tc>
        <w:tc>
          <w:tcPr>
            <w:tcW w:type="dxa" w:w="1440"/>
          </w:tcPr>
          <w:p>
            <w:r>
              <w:t>16.18</w:t>
            </w:r>
          </w:p>
        </w:tc>
        <w:tc>
          <w:tcPr>
            <w:tcW w:type="dxa" w:w="1440"/>
          </w:tcPr>
          <w:p>
            <w:r>
              <w:t>8.44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16.85</w:t>
            </w:r>
          </w:p>
        </w:tc>
      </w:tr>
      <w:tr>
        <w:tc>
          <w:tcPr>
            <w:tcW w:type="dxa" w:w="1440"/>
          </w:tcPr>
          <w:p>
            <w:r>
              <w:t>east asia &amp; pacific (excluding high income)</w:t>
            </w:r>
          </w:p>
        </w:tc>
        <w:tc>
          <w:tcPr>
            <w:tcW w:type="dxa" w:w="1440"/>
          </w:tcPr>
          <w:p>
            <w:r>
              <w:t>10.74</w:t>
            </w:r>
          </w:p>
        </w:tc>
        <w:tc>
          <w:tcPr>
            <w:tcW w:type="dxa" w:w="1440"/>
          </w:tcPr>
          <w:p>
            <w:r>
              <w:t>17.72</w:t>
            </w:r>
          </w:p>
        </w:tc>
        <w:tc>
          <w:tcPr>
            <w:tcW w:type="dxa" w:w="1440"/>
          </w:tcPr>
          <w:p>
            <w:r>
              <w:t>9.52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20.81</w:t>
            </w:r>
          </w:p>
        </w:tc>
      </w:tr>
      <w:tr>
        <w:tc>
          <w:tcPr>
            <w:tcW w:type="dxa" w:w="1440"/>
          </w:tcPr>
          <w:p>
            <w:r>
              <w:t>east asia &amp; pacific (ida &amp; ibrd countries)</w:t>
            </w:r>
          </w:p>
        </w:tc>
        <w:tc>
          <w:tcPr>
            <w:tcW w:type="dxa" w:w="1440"/>
          </w:tcPr>
          <w:p>
            <w:r>
              <w:t>10.70</w:t>
            </w:r>
          </w:p>
        </w:tc>
        <w:tc>
          <w:tcPr>
            <w:tcW w:type="dxa" w:w="1440"/>
          </w:tcPr>
          <w:p>
            <w:r>
              <w:t>17.64</w:t>
            </w:r>
          </w:p>
        </w:tc>
        <w:tc>
          <w:tcPr>
            <w:tcW w:type="dxa" w:w="1440"/>
          </w:tcPr>
          <w:p>
            <w:r>
              <w:t>9.48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20.79</w:t>
            </w:r>
          </w:p>
        </w:tc>
      </w:tr>
      <w:tr>
        <w:tc>
          <w:tcPr>
            <w:tcW w:type="dxa" w:w="1440"/>
          </w:tcPr>
          <w:p>
            <w:r>
              <w:t>ecuador</w:t>
            </w:r>
          </w:p>
        </w:tc>
        <w:tc>
          <w:tcPr>
            <w:tcW w:type="dxa" w:w="1440"/>
          </w:tcPr>
          <w:p>
            <w:r>
              <w:t>12.03</w:t>
            </w:r>
          </w:p>
        </w:tc>
        <w:tc>
          <w:tcPr>
            <w:tcW w:type="dxa" w:w="1440"/>
          </w:tcPr>
          <w:p>
            <w:r>
              <w:t>16.80</w:t>
            </w:r>
          </w:p>
        </w:tc>
        <w:tc>
          <w:tcPr>
            <w:tcW w:type="dxa" w:w="1440"/>
          </w:tcPr>
          <w:p>
            <w:r>
              <w:t>10.92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24.00</w:t>
            </w:r>
          </w:p>
        </w:tc>
      </w:tr>
      <w:tr>
        <w:tc>
          <w:tcPr>
            <w:tcW w:type="dxa" w:w="1440"/>
          </w:tcPr>
          <w:p>
            <w:r>
              <w:t>egypt, arab rep.</w:t>
            </w:r>
          </w:p>
        </w:tc>
        <w:tc>
          <w:tcPr>
            <w:tcW w:type="dxa" w:w="1440"/>
          </w:tcPr>
          <w:p>
            <w:r>
              <w:t>6.33</w:t>
            </w:r>
          </w:p>
        </w:tc>
        <w:tc>
          <w:tcPr>
            <w:tcW w:type="dxa" w:w="1440"/>
          </w:tcPr>
          <w:p>
            <w:r>
              <w:t>9.95</w:t>
            </w:r>
          </w:p>
        </w:tc>
        <w:tc>
          <w:tcPr>
            <w:tcW w:type="dxa" w:w="1440"/>
          </w:tcPr>
          <w:p>
            <w:r>
              <w:t>5.63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12.30</w:t>
            </w:r>
          </w:p>
        </w:tc>
      </w:tr>
      <w:tr>
        <w:tc>
          <w:tcPr>
            <w:tcW w:type="dxa" w:w="1440"/>
          </w:tcPr>
          <w:p>
            <w:r>
              <w:t>euro area</w:t>
            </w:r>
          </w:p>
        </w:tc>
        <w:tc>
          <w:tcPr>
            <w:tcW w:type="dxa" w:w="1440"/>
          </w:tcPr>
          <w:p>
            <w:r>
              <w:t>3.67</w:t>
            </w:r>
          </w:p>
        </w:tc>
        <w:tc>
          <w:tcPr>
            <w:tcW w:type="dxa" w:w="1440"/>
          </w:tcPr>
          <w:p>
            <w:r>
              <w:t>4.96</w:t>
            </w:r>
          </w:p>
        </w:tc>
        <w:tc>
          <w:tcPr>
            <w:tcW w:type="dxa" w:w="1440"/>
          </w:tcPr>
          <w:p>
            <w:r>
              <w:t>3.94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13.17</w:t>
            </w:r>
          </w:p>
        </w:tc>
      </w:tr>
      <w:tr>
        <w:tc>
          <w:tcPr>
            <w:tcW w:type="dxa" w:w="1440"/>
          </w:tcPr>
          <w:p>
            <w:r>
              <w:t>europe &amp; central asia</w:t>
            </w:r>
          </w:p>
        </w:tc>
        <w:tc>
          <w:tcPr>
            <w:tcW w:type="dxa" w:w="1440"/>
          </w:tcPr>
          <w:p>
            <w:r>
              <w:t>5.49</w:t>
            </w:r>
          </w:p>
        </w:tc>
        <w:tc>
          <w:tcPr>
            <w:tcW w:type="dxa" w:w="1440"/>
          </w:tcPr>
          <w:p>
            <w:r>
              <w:t>7.61</w:t>
            </w:r>
          </w:p>
        </w:tc>
        <w:tc>
          <w:tcPr>
            <w:tcW w:type="dxa" w:w="1440"/>
          </w:tcPr>
          <w:p>
            <w:r>
              <w:t>5.22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15.05</w:t>
            </w:r>
          </w:p>
        </w:tc>
      </w:tr>
      <w:tr>
        <w:tc>
          <w:tcPr>
            <w:tcW w:type="dxa" w:w="1440"/>
          </w:tcPr>
          <w:p>
            <w:r>
              <w:t>europe &amp; central asia (excluding high income)</w:t>
            </w:r>
          </w:p>
        </w:tc>
        <w:tc>
          <w:tcPr>
            <w:tcW w:type="dxa" w:w="1440"/>
          </w:tcPr>
          <w:p>
            <w:r>
              <w:t>7.83</w:t>
            </w:r>
          </w:p>
        </w:tc>
        <w:tc>
          <w:tcPr>
            <w:tcW w:type="dxa" w:w="1440"/>
          </w:tcPr>
          <w:p>
            <w:r>
              <w:t>10.78</w:t>
            </w:r>
          </w:p>
        </w:tc>
        <w:tc>
          <w:tcPr>
            <w:tcW w:type="dxa" w:w="1440"/>
          </w:tcPr>
          <w:p>
            <w:r>
              <w:t>7.21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18.36</w:t>
            </w:r>
          </w:p>
        </w:tc>
      </w:tr>
      <w:tr>
        <w:tc>
          <w:tcPr>
            <w:tcW w:type="dxa" w:w="1440"/>
          </w:tcPr>
          <w:p>
            <w:r>
              <w:t>europe &amp; central asia (ida &amp; ibrd countries)</w:t>
            </w:r>
          </w:p>
        </w:tc>
        <w:tc>
          <w:tcPr>
            <w:tcW w:type="dxa" w:w="1440"/>
          </w:tcPr>
          <w:p>
            <w:r>
              <w:t>7.60</w:t>
            </w:r>
          </w:p>
        </w:tc>
        <w:tc>
          <w:tcPr>
            <w:tcW w:type="dxa" w:w="1440"/>
          </w:tcPr>
          <w:p>
            <w:r>
              <w:t>10.61</w:t>
            </w:r>
          </w:p>
        </w:tc>
        <w:tc>
          <w:tcPr>
            <w:tcW w:type="dxa" w:w="1440"/>
          </w:tcPr>
          <w:p>
            <w:r>
              <w:t>6.99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18.04</w:t>
            </w:r>
          </w:p>
        </w:tc>
      </w:tr>
      <w:tr>
        <w:tc>
          <w:tcPr>
            <w:tcW w:type="dxa" w:w="1440"/>
          </w:tcPr>
          <w:p>
            <w:r>
              <w:t>european union</w:t>
            </w:r>
          </w:p>
        </w:tc>
        <w:tc>
          <w:tcPr>
            <w:tcW w:type="dxa" w:w="1440"/>
          </w:tcPr>
          <w:p>
            <w:r>
              <w:t>4.04</w:t>
            </w:r>
          </w:p>
        </w:tc>
        <w:tc>
          <w:tcPr>
            <w:tcW w:type="dxa" w:w="1440"/>
          </w:tcPr>
          <w:p>
            <w:r>
              <w:t>5.65</w:t>
            </w:r>
          </w:p>
        </w:tc>
        <w:tc>
          <w:tcPr>
            <w:tcW w:type="dxa" w:w="1440"/>
          </w:tcPr>
          <w:p>
            <w:r>
              <w:t>4.15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13.46</w:t>
            </w:r>
          </w:p>
        </w:tc>
      </w:tr>
      <w:tr>
        <w:tc>
          <w:tcPr>
            <w:tcW w:type="dxa" w:w="1440"/>
          </w:tcPr>
          <w:p>
            <w:r>
              <w:t>fragile and conflict affected situations</w:t>
            </w:r>
          </w:p>
        </w:tc>
        <w:tc>
          <w:tcPr>
            <w:tcW w:type="dxa" w:w="1440"/>
          </w:tcPr>
          <w:p>
            <w:r>
              <w:t>14.60</w:t>
            </w:r>
          </w:p>
        </w:tc>
        <w:tc>
          <w:tcPr>
            <w:tcW w:type="dxa" w:w="1440"/>
          </w:tcPr>
          <w:p>
            <w:r>
              <w:t>24.65</w:t>
            </w:r>
          </w:p>
        </w:tc>
        <w:tc>
          <w:tcPr>
            <w:tcW w:type="dxa" w:w="1440"/>
          </w:tcPr>
          <w:p>
            <w:r>
              <w:t>12.89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25.57</w:t>
            </w:r>
          </w:p>
        </w:tc>
      </w:tr>
      <w:tr>
        <w:tc>
          <w:tcPr>
            <w:tcW w:type="dxa" w:w="1440"/>
          </w:tcPr>
          <w:p>
            <w:r>
              <w:t>gabon</w:t>
            </w:r>
          </w:p>
        </w:tc>
        <w:tc>
          <w:tcPr>
            <w:tcW w:type="dxa" w:w="1440"/>
          </w:tcPr>
          <w:p>
            <w:r>
              <w:t>13.47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11.91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23.90</w:t>
            </w:r>
          </w:p>
        </w:tc>
      </w:tr>
      <w:tr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7.88</w:t>
            </w:r>
          </w:p>
        </w:tc>
        <w:tc>
          <w:tcPr>
            <w:tcW w:type="dxa" w:w="1440"/>
          </w:tcPr>
          <w:p>
            <w:r>
              <w:t>11.80</w:t>
            </w:r>
          </w:p>
        </w:tc>
        <w:tc>
          <w:tcPr>
            <w:tcW w:type="dxa" w:w="1440"/>
          </w:tcPr>
          <w:p>
            <w:r>
              <w:t>7.05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15.80</w:t>
            </w:r>
          </w:p>
        </w:tc>
      </w:tr>
      <w:tr>
        <w:tc>
          <w:tcPr>
            <w:tcW w:type="dxa" w:w="1440"/>
          </w:tcPr>
          <w:p>
            <w:r>
              <w:t>ghana</w:t>
            </w:r>
          </w:p>
        </w:tc>
        <w:tc>
          <w:tcPr>
            <w:tcW w:type="dxa" w:w="1440"/>
          </w:tcPr>
          <w:p>
            <w:r>
              <w:t>14.56</w:t>
            </w:r>
          </w:p>
        </w:tc>
        <w:tc>
          <w:tcPr>
            <w:tcW w:type="dxa" w:w="1440"/>
          </w:tcPr>
          <w:p>
            <w:r>
              <w:t>24.20</w:t>
            </w:r>
          </w:p>
        </w:tc>
        <w:tc>
          <w:tcPr>
            <w:tcW w:type="dxa" w:w="1440"/>
          </w:tcPr>
          <w:p>
            <w:r>
              <w:t>12.86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25.80</w:t>
            </w:r>
          </w:p>
        </w:tc>
      </w:tr>
      <w:tr>
        <w:tc>
          <w:tcPr>
            <w:tcW w:type="dxa" w:w="1440"/>
          </w:tcPr>
          <w:p>
            <w:r>
              <w:t>heavily indebted poor countries (hipc)</w:t>
            </w:r>
          </w:p>
        </w:tc>
        <w:tc>
          <w:tcPr>
            <w:tcW w:type="dxa" w:w="1440"/>
          </w:tcPr>
          <w:p>
            <w:r>
              <w:t>16.07</w:t>
            </w:r>
          </w:p>
        </w:tc>
        <w:tc>
          <w:tcPr>
            <w:tcW w:type="dxa" w:w="1440"/>
          </w:tcPr>
          <w:p>
            <w:r>
              <w:t>27.07</w:t>
            </w:r>
          </w:p>
        </w:tc>
        <w:tc>
          <w:tcPr>
            <w:tcW w:type="dxa" w:w="1440"/>
          </w:tcPr>
          <w:p>
            <w:r>
              <w:t>14.19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28.16</w:t>
            </w:r>
          </w:p>
        </w:tc>
      </w:tr>
      <w:tr>
        <w:tc>
          <w:tcPr>
            <w:tcW w:type="dxa" w:w="1440"/>
          </w:tcPr>
          <w:p>
            <w:r>
              <w:t>high income</w:t>
            </w:r>
          </w:p>
        </w:tc>
        <w:tc>
          <w:tcPr>
            <w:tcW w:type="dxa" w:w="1440"/>
          </w:tcPr>
          <w:p>
            <w:r>
              <w:t>5.36</w:t>
            </w:r>
          </w:p>
        </w:tc>
        <w:tc>
          <w:tcPr>
            <w:tcW w:type="dxa" w:w="1440"/>
          </w:tcPr>
          <w:p>
            <w:r>
              <w:t>8.23</w:t>
            </w:r>
          </w:p>
        </w:tc>
        <w:tc>
          <w:tcPr>
            <w:tcW w:type="dxa" w:w="1440"/>
          </w:tcPr>
          <w:p>
            <w:r>
              <w:t>4.99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14.05</w:t>
            </w:r>
          </w:p>
        </w:tc>
      </w:tr>
      <w:tr>
        <w:tc>
          <w:tcPr>
            <w:tcW w:type="dxa" w:w="1440"/>
          </w:tcPr>
          <w:p>
            <w:r>
              <w:t>honduras</w:t>
            </w:r>
          </w:p>
        </w:tc>
        <w:tc>
          <w:tcPr>
            <w:tcW w:type="dxa" w:w="1440"/>
          </w:tcPr>
          <w:p>
            <w:r>
              <w:t>9.36</w:t>
            </w:r>
          </w:p>
        </w:tc>
        <w:tc>
          <w:tcPr>
            <w:tcW w:type="dxa" w:w="1440"/>
          </w:tcPr>
          <w:p>
            <w:r>
              <w:t>15.70</w:t>
            </w:r>
          </w:p>
        </w:tc>
        <w:tc>
          <w:tcPr>
            <w:tcW w:type="dxa" w:w="1440"/>
          </w:tcPr>
          <w:p>
            <w:r>
              <w:t>8.26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16.40</w:t>
            </w:r>
          </w:p>
        </w:tc>
      </w:tr>
      <w:tr>
        <w:tc>
          <w:tcPr>
            <w:tcW w:type="dxa" w:w="1440"/>
          </w:tcPr>
          <w:p>
            <w:r>
              <w:t>ibrd only</w:t>
            </w:r>
          </w:p>
        </w:tc>
        <w:tc>
          <w:tcPr>
            <w:tcW w:type="dxa" w:w="1440"/>
          </w:tcPr>
          <w:p>
            <w:r>
              <w:t>10.08</w:t>
            </w:r>
          </w:p>
        </w:tc>
        <w:tc>
          <w:tcPr>
            <w:tcW w:type="dxa" w:w="1440"/>
          </w:tcPr>
          <w:p>
            <w:r>
              <w:t>16.55</w:t>
            </w:r>
          </w:p>
        </w:tc>
        <w:tc>
          <w:tcPr>
            <w:tcW w:type="dxa" w:w="1440"/>
          </w:tcPr>
          <w:p>
            <w:r>
              <w:t>8.93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19.45</w:t>
            </w:r>
          </w:p>
        </w:tc>
      </w:tr>
      <w:tr>
        <w:tc>
          <w:tcPr>
            <w:tcW w:type="dxa" w:w="1440"/>
          </w:tcPr>
          <w:p>
            <w:r>
              <w:t>india</w:t>
            </w:r>
          </w:p>
        </w:tc>
        <w:tc>
          <w:tcPr>
            <w:tcW w:type="dxa" w:w="1440"/>
          </w:tcPr>
          <w:p>
            <w:r>
              <w:t>9.18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8.12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16.90</w:t>
            </w:r>
          </w:p>
        </w:tc>
      </w:tr>
      <w:tr>
        <w:tc>
          <w:tcPr>
            <w:tcW w:type="dxa" w:w="1440"/>
          </w:tcPr>
          <w:p>
            <w:r>
              <w:t>indonesia</w:t>
            </w:r>
          </w:p>
        </w:tc>
        <w:tc>
          <w:tcPr>
            <w:tcW w:type="dxa" w:w="1440"/>
          </w:tcPr>
          <w:p>
            <w:r>
              <w:t>7.19</w:t>
            </w:r>
          </w:p>
        </w:tc>
        <w:tc>
          <w:tcPr>
            <w:tcW w:type="dxa" w:w="1440"/>
          </w:tcPr>
          <w:p>
            <w:r>
              <w:t>11.45</w:t>
            </w:r>
          </w:p>
        </w:tc>
        <w:tc>
          <w:tcPr>
            <w:tcW w:type="dxa" w:w="1440"/>
          </w:tcPr>
          <w:p>
            <w:r>
              <w:t>6.40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14.50</w:t>
            </w:r>
          </w:p>
        </w:tc>
      </w:tr>
      <w:tr>
        <w:tc>
          <w:tcPr>
            <w:tcW w:type="dxa" w:w="1440"/>
          </w:tcPr>
          <w:p>
            <w:r>
              <w:t>iran, islamic rep.</w:t>
            </w:r>
          </w:p>
        </w:tc>
        <w:tc>
          <w:tcPr>
            <w:tcW w:type="dxa" w:w="1440"/>
          </w:tcPr>
          <w:p>
            <w:r>
              <w:t>12.97</w:t>
            </w:r>
          </w:p>
        </w:tc>
        <w:tc>
          <w:tcPr>
            <w:tcW w:type="dxa" w:w="1440"/>
          </w:tcPr>
          <w:p>
            <w:r>
              <w:t>20.65</w:t>
            </w:r>
          </w:p>
        </w:tc>
        <w:tc>
          <w:tcPr>
            <w:tcW w:type="dxa" w:w="1440"/>
          </w:tcPr>
          <w:p>
            <w:r>
              <w:t>11.55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26.80</w:t>
            </w:r>
          </w:p>
        </w:tc>
      </w:tr>
      <w:tr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13.08</w:t>
            </w:r>
          </w:p>
        </w:tc>
        <w:tc>
          <w:tcPr>
            <w:tcW w:type="dxa" w:w="1440"/>
          </w:tcPr>
          <w:p>
            <w:r>
              <w:t>20.40</w:t>
            </w:r>
          </w:p>
        </w:tc>
        <w:tc>
          <w:tcPr>
            <w:tcW w:type="dxa" w:w="1440"/>
          </w:tcPr>
          <w:p>
            <w:r>
              <w:t>11.79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27.30</w:t>
            </w:r>
          </w:p>
        </w:tc>
      </w:tr>
      <w:tr>
        <w:tc>
          <w:tcPr>
            <w:tcW w:type="dxa" w:w="1440"/>
          </w:tcPr>
          <w:p>
            <w:r>
              <w:t>jamaica</w:t>
            </w:r>
          </w:p>
        </w:tc>
        <w:tc>
          <w:tcPr>
            <w:tcW w:type="dxa" w:w="1440"/>
          </w:tcPr>
          <w:p>
            <w:r>
              <w:t>7.77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  <w:tc>
          <w:tcPr>
            <w:tcW w:type="dxa" w:w="1440"/>
          </w:tcPr>
          <w:p>
            <w:r>
              <w:t>6.92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15.10</w:t>
            </w:r>
          </w:p>
        </w:tc>
      </w:tr>
      <w:tr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3.02</w:t>
            </w:r>
          </w:p>
        </w:tc>
        <w:tc>
          <w:tcPr>
            <w:tcW w:type="dxa" w:w="1440"/>
          </w:tcPr>
          <w:p>
            <w:r>
              <w:t>3.65</w:t>
            </w:r>
          </w:p>
        </w:tc>
        <w:tc>
          <w:tcPr>
            <w:tcW w:type="dxa" w:w="1440"/>
          </w:tcPr>
          <w:p>
            <w:r>
              <w:t>3.58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12.50</w:t>
            </w:r>
          </w:p>
        </w:tc>
      </w:tr>
      <w:tr>
        <w:tc>
          <w:tcPr>
            <w:tcW w:type="dxa" w:w="1440"/>
          </w:tcPr>
          <w:p>
            <w:r>
              <w:t>jordan</w:t>
            </w:r>
          </w:p>
        </w:tc>
        <w:tc>
          <w:tcPr>
            <w:tcW w:type="dxa" w:w="1440"/>
          </w:tcPr>
          <w:p>
            <w:r>
              <w:t>12.61</w:t>
            </w:r>
          </w:p>
        </w:tc>
        <w:tc>
          <w:tcPr>
            <w:tcW w:type="dxa" w:w="1440"/>
          </w:tcPr>
          <w:p>
            <w:r>
              <w:t>17.30</w:t>
            </w:r>
          </w:p>
        </w:tc>
        <w:tc>
          <w:tcPr>
            <w:tcW w:type="dxa" w:w="1440"/>
          </w:tcPr>
          <w:p>
            <w:r>
              <w:t>11.36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24.10</w:t>
            </w:r>
          </w:p>
        </w:tc>
      </w:tr>
      <w:tr>
        <w:tc>
          <w:tcPr>
            <w:tcW w:type="dxa" w:w="1440"/>
          </w:tcPr>
          <w:p>
            <w:r>
              <w:t>kazakhstan</w:t>
            </w:r>
          </w:p>
        </w:tc>
        <w:tc>
          <w:tcPr>
            <w:tcW w:type="dxa" w:w="1440"/>
          </w:tcPr>
          <w:p>
            <w:r>
              <w:t>9.17</w:t>
            </w:r>
          </w:p>
        </w:tc>
        <w:tc>
          <w:tcPr>
            <w:tcW w:type="dxa" w:w="1440"/>
          </w:tcPr>
          <w:p>
            <w:r>
              <w:t>13.25</w:t>
            </w:r>
          </w:p>
        </w:tc>
        <w:tc>
          <w:tcPr>
            <w:tcW w:type="dxa" w:w="1440"/>
          </w:tcPr>
          <w:p>
            <w:r>
              <w:t>8.33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19.30</w:t>
            </w:r>
          </w:p>
        </w:tc>
      </w:tr>
      <w:tr>
        <w:tc>
          <w:tcPr>
            <w:tcW w:type="dxa" w:w="1440"/>
          </w:tcPr>
          <w:p>
            <w:r>
              <w:t>kenya</w:t>
            </w:r>
          </w:p>
        </w:tc>
        <w:tc>
          <w:tcPr>
            <w:tcW w:type="dxa" w:w="1440"/>
          </w:tcPr>
          <w:p>
            <w:r>
              <w:t>15.97</w:t>
            </w:r>
          </w:p>
        </w:tc>
        <w:tc>
          <w:tcPr>
            <w:tcW w:type="dxa" w:w="1440"/>
          </w:tcPr>
          <w:p>
            <w:r>
              <w:t>26.50</w:t>
            </w:r>
          </w:p>
        </w:tc>
        <w:tc>
          <w:tcPr>
            <w:tcW w:type="dxa" w:w="1440"/>
          </w:tcPr>
          <w:p>
            <w:r>
              <w:t>14.11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28.30</w:t>
            </w:r>
          </w:p>
        </w:tc>
      </w:tr>
      <w:tr>
        <w:tc>
          <w:tcPr>
            <w:tcW w:type="dxa" w:w="1440"/>
          </w:tcPr>
          <w:p>
            <w:r>
              <w:t>lao pdr</w:t>
            </w:r>
          </w:p>
        </w:tc>
        <w:tc>
          <w:tcPr>
            <w:tcW w:type="dxa" w:w="1440"/>
          </w:tcPr>
          <w:p>
            <w:r>
              <w:t>9.48</w:t>
            </w:r>
          </w:p>
        </w:tc>
        <w:tc>
          <w:tcPr>
            <w:tcW w:type="dxa" w:w="1440"/>
          </w:tcPr>
          <w:p>
            <w:r>
              <w:t>14.50</w:t>
            </w:r>
          </w:p>
        </w:tc>
        <w:tc>
          <w:tcPr>
            <w:tcW w:type="dxa" w:w="1440"/>
          </w:tcPr>
          <w:p>
            <w:r>
              <w:t>8.43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17.90</w:t>
            </w:r>
          </w:p>
        </w:tc>
      </w:tr>
      <w:tr>
        <w:tc>
          <w:tcPr>
            <w:tcW w:type="dxa" w:w="1440"/>
          </w:tcPr>
          <w:p>
            <w:r>
              <w:t>late-demographic dividend</w:t>
            </w:r>
          </w:p>
        </w:tc>
        <w:tc>
          <w:tcPr>
            <w:tcW w:type="dxa" w:w="1440"/>
          </w:tcPr>
          <w:p>
            <w:r>
              <w:t>11.02</w:t>
            </w:r>
          </w:p>
        </w:tc>
        <w:tc>
          <w:tcPr>
            <w:tcW w:type="dxa" w:w="1440"/>
          </w:tcPr>
          <w:p>
            <w:r>
              <w:t>17.65</w:t>
            </w:r>
          </w:p>
        </w:tc>
        <w:tc>
          <w:tcPr>
            <w:tcW w:type="dxa" w:w="1440"/>
          </w:tcPr>
          <w:p>
            <w:r>
              <w:t>9.79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21.92</w:t>
            </w:r>
          </w:p>
        </w:tc>
      </w:tr>
      <w:tr>
        <w:tc>
          <w:tcPr>
            <w:tcW w:type="dxa" w:w="1440"/>
          </w:tcPr>
          <w:p>
            <w:r>
              <w:t>latin america &amp; caribbean</w:t>
            </w:r>
          </w:p>
        </w:tc>
        <w:tc>
          <w:tcPr>
            <w:tcW w:type="dxa" w:w="1440"/>
          </w:tcPr>
          <w:p>
            <w:r>
              <w:t>10.48</w:t>
            </w:r>
          </w:p>
        </w:tc>
        <w:tc>
          <w:tcPr>
            <w:tcW w:type="dxa" w:w="1440"/>
          </w:tcPr>
          <w:p>
            <w:r>
              <w:t>17.36</w:t>
            </w:r>
          </w:p>
        </w:tc>
        <w:tc>
          <w:tcPr>
            <w:tcW w:type="dxa" w:w="1440"/>
          </w:tcPr>
          <w:p>
            <w:r>
              <w:t>9.26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19.00</w:t>
            </w:r>
          </w:p>
        </w:tc>
      </w:tr>
      <w:tr>
        <w:tc>
          <w:tcPr>
            <w:tcW w:type="dxa" w:w="1440"/>
          </w:tcPr>
          <w:p>
            <w:r>
              <w:t>latin america &amp; caribbean (excluding high income)</w:t>
            </w:r>
          </w:p>
        </w:tc>
        <w:tc>
          <w:tcPr>
            <w:tcW w:type="dxa" w:w="1440"/>
          </w:tcPr>
          <w:p>
            <w:r>
              <w:t>10.05</w:t>
            </w:r>
          </w:p>
        </w:tc>
        <w:tc>
          <w:tcPr>
            <w:tcW w:type="dxa" w:w="1440"/>
          </w:tcPr>
          <w:p>
            <w:r>
              <w:t>16.45</w:t>
            </w:r>
          </w:p>
        </w:tc>
        <w:tc>
          <w:tcPr>
            <w:tcW w:type="dxa" w:w="1440"/>
          </w:tcPr>
          <w:p>
            <w:r>
              <w:t>8.89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18.43</w:t>
            </w:r>
          </w:p>
        </w:tc>
      </w:tr>
      <w:tr>
        <w:tc>
          <w:tcPr>
            <w:tcW w:type="dxa" w:w="1440"/>
          </w:tcPr>
          <w:p>
            <w:r>
              <w:t>latin america &amp; the caribbean (ida &amp; ibrd countries)</w:t>
            </w:r>
          </w:p>
        </w:tc>
        <w:tc>
          <w:tcPr>
            <w:tcW w:type="dxa" w:w="1440"/>
          </w:tcPr>
          <w:p>
            <w:r>
              <w:t>10.57</w:t>
            </w:r>
          </w:p>
        </w:tc>
        <w:tc>
          <w:tcPr>
            <w:tcW w:type="dxa" w:w="1440"/>
          </w:tcPr>
          <w:p>
            <w:r>
              <w:t>17.53</w:t>
            </w:r>
          </w:p>
        </w:tc>
        <w:tc>
          <w:tcPr>
            <w:tcW w:type="dxa" w:w="1440"/>
          </w:tcPr>
          <w:p>
            <w:r>
              <w:t>9.34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19.21</w:t>
            </w:r>
          </w:p>
        </w:tc>
      </w:tr>
      <w:tr>
        <w:tc>
          <w:tcPr>
            <w:tcW w:type="dxa" w:w="1440"/>
          </w:tcPr>
          <w:p>
            <w:r>
              <w:t>least developed countries: un classification</w:t>
            </w:r>
          </w:p>
        </w:tc>
        <w:tc>
          <w:tcPr>
            <w:tcW w:type="dxa" w:w="1440"/>
          </w:tcPr>
          <w:p>
            <w:r>
              <w:t>14.46</w:t>
            </w:r>
          </w:p>
        </w:tc>
        <w:tc>
          <w:tcPr>
            <w:tcW w:type="dxa" w:w="1440"/>
          </w:tcPr>
          <w:p>
            <w:r>
              <w:t>23.99</w:t>
            </w:r>
          </w:p>
        </w:tc>
        <w:tc>
          <w:tcPr>
            <w:tcW w:type="dxa" w:w="1440"/>
          </w:tcPr>
          <w:p>
            <w:r>
              <w:t>12.77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25.63</w:t>
            </w:r>
          </w:p>
        </w:tc>
      </w:tr>
      <w:tr>
        <w:tc>
          <w:tcPr>
            <w:tcW w:type="dxa" w:w="1440"/>
          </w:tcPr>
          <w:p>
            <w:r>
              <w:t>low &amp; middle income</w:t>
            </w:r>
          </w:p>
        </w:tc>
        <w:tc>
          <w:tcPr>
            <w:tcW w:type="dxa" w:w="1440"/>
          </w:tcPr>
          <w:p>
            <w:r>
              <w:t>10.87</w:t>
            </w:r>
          </w:p>
        </w:tc>
        <w:tc>
          <w:tcPr>
            <w:tcW w:type="dxa" w:w="1440"/>
          </w:tcPr>
          <w:p>
            <w:r>
              <w:t>18.19</w:t>
            </w:r>
          </w:p>
        </w:tc>
        <w:tc>
          <w:tcPr>
            <w:tcW w:type="dxa" w:w="1440"/>
          </w:tcPr>
          <w:p>
            <w:r>
              <w:t>9.61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20.13</w:t>
            </w:r>
          </w:p>
        </w:tc>
      </w:tr>
      <w:tr>
        <w:tc>
          <w:tcPr>
            <w:tcW w:type="dxa" w:w="1440"/>
          </w:tcPr>
          <w:p>
            <w:r>
              <w:t>low income</w:t>
            </w:r>
          </w:p>
        </w:tc>
        <w:tc>
          <w:tcPr>
            <w:tcW w:type="dxa" w:w="1440"/>
          </w:tcPr>
          <w:p>
            <w:r>
              <w:t>16.32</w:t>
            </w:r>
          </w:p>
        </w:tc>
        <w:tc>
          <w:tcPr>
            <w:tcW w:type="dxa" w:w="1440"/>
          </w:tcPr>
          <w:p>
            <w:r>
              <w:t>27.57</w:t>
            </w:r>
          </w:p>
        </w:tc>
        <w:tc>
          <w:tcPr>
            <w:tcW w:type="dxa" w:w="1440"/>
          </w:tcPr>
          <w:p>
            <w:r>
              <w:t>14.41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28.66</w:t>
            </w:r>
          </w:p>
        </w:tc>
      </w:tr>
      <w:tr>
        <w:tc>
          <w:tcPr>
            <w:tcW w:type="dxa" w:w="1440"/>
          </w:tcPr>
          <w:p>
            <w:r>
              <w:t>lower middle income</w:t>
            </w:r>
          </w:p>
        </w:tc>
        <w:tc>
          <w:tcPr>
            <w:tcW w:type="dxa" w:w="1440"/>
          </w:tcPr>
          <w:p>
            <w:r>
              <w:t>10.21</w:t>
            </w:r>
          </w:p>
        </w:tc>
        <w:tc>
          <w:tcPr>
            <w:tcW w:type="dxa" w:w="1440"/>
          </w:tcPr>
          <w:p>
            <w:r>
              <w:t>17.25</w:t>
            </w:r>
          </w:p>
        </w:tc>
        <w:tc>
          <w:tcPr>
            <w:tcW w:type="dxa" w:w="1440"/>
          </w:tcPr>
          <w:p>
            <w:r>
              <w:t>9.02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18.14</w:t>
            </w:r>
          </w:p>
        </w:tc>
      </w:tr>
      <w:tr>
        <w:tc>
          <w:tcPr>
            <w:tcW w:type="dxa" w:w="1440"/>
          </w:tcPr>
          <w:p>
            <w:r>
              <w:t>malaysia</w:t>
            </w:r>
          </w:p>
        </w:tc>
        <w:tc>
          <w:tcPr>
            <w:tcW w:type="dxa" w:w="1440"/>
          </w:tcPr>
          <w:p>
            <w:r>
              <w:t>13.72</w:t>
            </w:r>
          </w:p>
        </w:tc>
        <w:tc>
          <w:tcPr>
            <w:tcW w:type="dxa" w:w="1440"/>
          </w:tcPr>
          <w:p>
            <w:r>
              <w:t>22.60</w:t>
            </w:r>
          </w:p>
        </w:tc>
        <w:tc>
          <w:tcPr>
            <w:tcW w:type="dxa" w:w="1440"/>
          </w:tcPr>
          <w:p>
            <w:r>
              <w:t>12.17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26.80</w:t>
            </w:r>
          </w:p>
        </w:tc>
      </w:tr>
      <w:tr>
        <w:tc>
          <w:tcPr>
            <w:tcW w:type="dxa" w:w="1440"/>
          </w:tcPr>
          <w:p>
            <w:r>
              <w:t>mexico</w:t>
            </w:r>
          </w:p>
        </w:tc>
        <w:tc>
          <w:tcPr>
            <w:tcW w:type="dxa" w:w="1440"/>
          </w:tcPr>
          <w:p>
            <w:r>
              <w:t>7.80</w:t>
            </w:r>
          </w:p>
        </w:tc>
        <w:tc>
          <w:tcPr>
            <w:tcW w:type="dxa" w:w="1440"/>
          </w:tcPr>
          <w:p>
            <w:r>
              <w:t>12.90</w:t>
            </w:r>
          </w:p>
        </w:tc>
        <w:tc>
          <w:tcPr>
            <w:tcW w:type="dxa" w:w="1440"/>
          </w:tcPr>
          <w:p>
            <w:r>
              <w:t>6.89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14.20</w:t>
            </w:r>
          </w:p>
        </w:tc>
      </w:tr>
      <w:tr>
        <w:tc>
          <w:tcPr>
            <w:tcW w:type="dxa" w:w="1440"/>
          </w:tcPr>
          <w:p>
            <w:r>
              <w:t>middle income</w:t>
            </w:r>
          </w:p>
        </w:tc>
        <w:tc>
          <w:tcPr>
            <w:tcW w:type="dxa" w:w="1440"/>
          </w:tcPr>
          <w:p>
            <w:r>
              <w:t>10.31</w:t>
            </w:r>
          </w:p>
        </w:tc>
        <w:tc>
          <w:tcPr>
            <w:tcW w:type="dxa" w:w="1440"/>
          </w:tcPr>
          <w:p>
            <w:r>
              <w:t>17.06</w:t>
            </w:r>
          </w:p>
        </w:tc>
        <w:tc>
          <w:tcPr>
            <w:tcW w:type="dxa" w:w="1440"/>
          </w:tcPr>
          <w:p>
            <w:r>
              <w:t>9.12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19.50</w:t>
            </w:r>
          </w:p>
        </w:tc>
      </w:tr>
      <w:tr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8.19</w:t>
            </w:r>
          </w:p>
        </w:tc>
        <w:tc>
          <w:tcPr>
            <w:tcW w:type="dxa" w:w="1440"/>
          </w:tcPr>
          <w:p>
            <w:r>
              <w:t>13.60</w:t>
            </w:r>
          </w:p>
        </w:tc>
        <w:tc>
          <w:tcPr>
            <w:tcW w:type="dxa" w:w="1440"/>
          </w:tcPr>
          <w:p>
            <w:r>
              <w:t>7.25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15.80</w:t>
            </w:r>
          </w:p>
        </w:tc>
      </w:tr>
      <w:tr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6.76</w:t>
            </w:r>
          </w:p>
        </w:tc>
        <w:tc>
          <w:tcPr>
            <w:tcW w:type="dxa" w:w="1440"/>
          </w:tcPr>
          <w:p>
            <w:r>
              <w:t>10.35</w:t>
            </w:r>
          </w:p>
        </w:tc>
        <w:tc>
          <w:tcPr>
            <w:tcW w:type="dxa" w:w="1440"/>
          </w:tcPr>
          <w:p>
            <w:r>
              <w:t>6.01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12.50</w:t>
            </w:r>
          </w:p>
        </w:tc>
      </w:tr>
      <w:tr>
        <w:tc>
          <w:tcPr>
            <w:tcW w:type="dxa" w:w="1440"/>
          </w:tcPr>
          <w:p>
            <w:r>
              <w:t>russian federation</w:t>
            </w:r>
          </w:p>
        </w:tc>
        <w:tc>
          <w:tcPr>
            <w:tcW w:type="dxa" w:w="1440"/>
          </w:tcPr>
          <w:p>
            <w:r>
              <w:t>9.88</w:t>
            </w:r>
          </w:p>
        </w:tc>
        <w:tc>
          <w:tcPr>
            <w:tcW w:type="dxa" w:w="1440"/>
          </w:tcPr>
          <w:p>
            <w:r>
              <w:t>12.45</w:t>
            </w:r>
          </w:p>
        </w:tc>
        <w:tc>
          <w:tcPr>
            <w:tcW w:type="dxa" w:w="1440"/>
          </w:tcPr>
          <w:p>
            <w:r>
              <w:t>9.66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27.90</w:t>
            </w:r>
          </w:p>
        </w:tc>
      </w:tr>
      <w:tr>
        <w:tc>
          <w:tcPr>
            <w:tcW w:type="dxa" w:w="1440"/>
          </w:tcPr>
          <w:p>
            <w:r>
              <w:t>south asia</w:t>
            </w:r>
          </w:p>
        </w:tc>
        <w:tc>
          <w:tcPr>
            <w:tcW w:type="dxa" w:w="1440"/>
          </w:tcPr>
          <w:p>
            <w:r>
              <w:t>8.97</w:t>
            </w:r>
          </w:p>
        </w:tc>
        <w:tc>
          <w:tcPr>
            <w:tcW w:type="dxa" w:w="1440"/>
          </w:tcPr>
          <w:p>
            <w:r>
              <w:t>15.09</w:t>
            </w:r>
          </w:p>
        </w:tc>
        <w:tc>
          <w:tcPr>
            <w:tcW w:type="dxa" w:w="1440"/>
          </w:tcPr>
          <w:p>
            <w:r>
              <w:t>7.92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15.94</w:t>
            </w:r>
          </w:p>
        </w:tc>
      </w:tr>
      <w:tr>
        <w:tc>
          <w:tcPr>
            <w:tcW w:type="dxa" w:w="1440"/>
          </w:tcPr>
          <w:p>
            <w:r>
              <w:t>south asia (ida &amp; ibrd)</w:t>
            </w:r>
          </w:p>
        </w:tc>
        <w:tc>
          <w:tcPr>
            <w:tcW w:type="dxa" w:w="1440"/>
          </w:tcPr>
          <w:p>
            <w:r>
              <w:t>8.97</w:t>
            </w:r>
          </w:p>
        </w:tc>
        <w:tc>
          <w:tcPr>
            <w:tcW w:type="dxa" w:w="1440"/>
          </w:tcPr>
          <w:p>
            <w:r>
              <w:t>15.09</w:t>
            </w:r>
          </w:p>
        </w:tc>
        <w:tc>
          <w:tcPr>
            <w:tcW w:type="dxa" w:w="1440"/>
          </w:tcPr>
          <w:p>
            <w:r>
              <w:t>7.92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15.94</w:t>
            </w:r>
          </w:p>
        </w:tc>
      </w:tr>
      <w:tr>
        <w:tc>
          <w:tcPr>
            <w:tcW w:type="dxa" w:w="1440"/>
          </w:tcPr>
          <w:p>
            <w:r>
              <w:t>turkiye</w:t>
            </w:r>
          </w:p>
        </w:tc>
        <w:tc>
          <w:tcPr>
            <w:tcW w:type="dxa" w:w="1440"/>
          </w:tcPr>
          <w:p>
            <w:r>
              <w:t>5.20</w:t>
            </w:r>
          </w:p>
        </w:tc>
        <w:tc>
          <w:tcPr>
            <w:tcW w:type="dxa" w:w="1440"/>
          </w:tcPr>
          <w:p>
            <w:r>
              <w:t>7.55</w:t>
            </w:r>
          </w:p>
        </w:tc>
        <w:tc>
          <w:tcPr>
            <w:tcW w:type="dxa" w:w="1440"/>
          </w:tcPr>
          <w:p>
            <w:r>
              <w:t>4.66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9.90</w:t>
            </w:r>
          </w:p>
        </w:tc>
      </w:tr>
      <w:tr>
        <w:tc>
          <w:tcPr>
            <w:tcW w:type="dxa" w:w="1440"/>
          </w:tcPr>
          <w:p>
            <w:r>
              <w:t>turkmenistan</w:t>
            </w:r>
          </w:p>
        </w:tc>
        <w:tc>
          <w:tcPr>
            <w:tcW w:type="dxa" w:w="1440"/>
          </w:tcPr>
          <w:p>
            <w:r>
              <w:t>8.77</w:t>
            </w:r>
          </w:p>
        </w:tc>
        <w:tc>
          <w:tcPr>
            <w:tcW w:type="dxa" w:w="1440"/>
          </w:tcPr>
          <w:p>
            <w:r>
              <w:t>13.80</w:t>
            </w:r>
          </w:p>
        </w:tc>
        <w:tc>
          <w:tcPr>
            <w:tcW w:type="dxa" w:w="1440"/>
          </w:tcPr>
          <w:p>
            <w:r>
              <w:t>7.79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16.40</w:t>
            </w:r>
          </w:p>
        </w:tc>
      </w:tr>
      <w:tr>
        <w:tc>
          <w:tcPr>
            <w:tcW w:type="dxa" w:w="1440"/>
          </w:tcPr>
          <w:p>
            <w:r>
              <w:t>turks and caicos islands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tuvalu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uganda</w:t>
            </w:r>
          </w:p>
        </w:tc>
        <w:tc>
          <w:tcPr>
            <w:tcW w:type="dxa" w:w="1440"/>
          </w:tcPr>
          <w:p>
            <w:r>
              <w:t>17.82</w:t>
            </w:r>
          </w:p>
        </w:tc>
        <w:tc>
          <w:tcPr>
            <w:tcW w:type="dxa" w:w="1440"/>
          </w:tcPr>
          <w:p>
            <w:r>
              <w:t>29.55</w:t>
            </w:r>
          </w:p>
        </w:tc>
        <w:tc>
          <w:tcPr>
            <w:tcW w:type="dxa" w:w="1440"/>
          </w:tcPr>
          <w:p>
            <w:r>
              <w:t>15.77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33.90</w:t>
            </w:r>
          </w:p>
        </w:tc>
      </w:tr>
      <w:tr>
        <w:tc>
          <w:tcPr>
            <w:tcW w:type="dxa" w:w="1440"/>
          </w:tcPr>
          <w:p>
            <w:r>
              <w:t>ukraine</w:t>
            </w:r>
          </w:p>
        </w:tc>
        <w:tc>
          <w:tcPr>
            <w:tcW w:type="dxa" w:w="1440"/>
          </w:tcPr>
          <w:p>
            <w:r>
              <w:t>7.02</w:t>
            </w:r>
          </w:p>
        </w:tc>
        <w:tc>
          <w:tcPr>
            <w:tcW w:type="dxa" w:w="1440"/>
          </w:tcPr>
          <w:p>
            <w:r>
              <w:t>10.10</w:t>
            </w:r>
          </w:p>
        </w:tc>
        <w:tc>
          <w:tcPr>
            <w:tcW w:type="dxa" w:w="1440"/>
          </w:tcPr>
          <w:p>
            <w:r>
              <w:t>6.34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13.70</w:t>
            </w:r>
          </w:p>
        </w:tc>
      </w:tr>
      <w:tr>
        <w:tc>
          <w:tcPr>
            <w:tcW w:type="dxa" w:w="1440"/>
          </w:tcPr>
          <w:p>
            <w:r>
              <w:t>united arab emirates</w:t>
            </w:r>
          </w:p>
        </w:tc>
        <w:tc>
          <w:tcPr>
            <w:tcW w:type="dxa" w:w="1440"/>
          </w:tcPr>
          <w:p>
            <w:r>
              <w:t>8.61</w:t>
            </w:r>
          </w:p>
        </w:tc>
        <w:tc>
          <w:tcPr>
            <w:tcW w:type="dxa" w:w="1440"/>
          </w:tcPr>
          <w:p>
            <w:r>
              <w:t>10.10</w:t>
            </w:r>
          </w:p>
        </w:tc>
        <w:tc>
          <w:tcPr>
            <w:tcW w:type="dxa" w:w="1440"/>
          </w:tcPr>
          <w:p>
            <w:r>
              <w:t>8.06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18.10</w:t>
            </w:r>
          </w:p>
        </w:tc>
      </w:tr>
      <w:tr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2.10</w:t>
            </w:r>
          </w:p>
        </w:tc>
        <w:tc>
          <w:tcPr>
            <w:tcW w:type="dxa" w:w="1440"/>
          </w:tcPr>
          <w:p>
            <w:r>
              <w:t>2.95</w:t>
            </w:r>
          </w:p>
        </w:tc>
        <w:tc>
          <w:tcPr>
            <w:tcW w:type="dxa" w:w="1440"/>
          </w:tcPr>
          <w:p>
            <w:r>
              <w:t>2.14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6.90</w:t>
            </w:r>
          </w:p>
        </w:tc>
      </w:tr>
      <w:tr>
        <w:tc>
          <w:tcPr>
            <w:tcW w:type="dxa" w:w="1440"/>
          </w:tcPr>
          <w:p>
            <w:r>
              <w:t>united states</w:t>
            </w:r>
          </w:p>
        </w:tc>
        <w:tc>
          <w:tcPr>
            <w:tcW w:type="dxa" w:w="1440"/>
          </w:tcPr>
          <w:p>
            <w:r>
              <w:t>7.51</w:t>
            </w:r>
          </w:p>
        </w:tc>
        <w:tc>
          <w:tcPr>
            <w:tcW w:type="dxa" w:w="1440"/>
          </w:tcPr>
          <w:p>
            <w:r>
              <w:t>11.70</w:t>
            </w:r>
          </w:p>
        </w:tc>
        <w:tc>
          <w:tcPr>
            <w:tcW w:type="dxa" w:w="1440"/>
          </w:tcPr>
          <w:p>
            <w:r>
              <w:t>6.70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15.70</w:t>
            </w:r>
          </w:p>
        </w:tc>
      </w:tr>
      <w:tr>
        <w:tc>
          <w:tcPr>
            <w:tcW w:type="dxa" w:w="1440"/>
          </w:tcPr>
          <w:p>
            <w:r>
              <w:t>upper middle income</w:t>
            </w:r>
          </w:p>
        </w:tc>
        <w:tc>
          <w:tcPr>
            <w:tcW w:type="dxa" w:w="1440"/>
          </w:tcPr>
          <w:p>
            <w:r>
              <w:t>10.39</w:t>
            </w:r>
          </w:p>
        </w:tc>
        <w:tc>
          <w:tcPr>
            <w:tcW w:type="dxa" w:w="1440"/>
          </w:tcPr>
          <w:p>
            <w:r>
              <w:t>16.64</w:t>
            </w:r>
          </w:p>
        </w:tc>
        <w:tc>
          <w:tcPr>
            <w:tcW w:type="dxa" w:w="1440"/>
          </w:tcPr>
          <w:p>
            <w:r>
              <w:t>9.24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20.79</w:t>
            </w:r>
          </w:p>
        </w:tc>
      </w:tr>
      <w:tr>
        <w:tc>
          <w:tcPr>
            <w:tcW w:type="dxa" w:w="1440"/>
          </w:tcPr>
          <w:p>
            <w:r>
              <w:t>uruguay</w:t>
            </w:r>
          </w:p>
        </w:tc>
        <w:tc>
          <w:tcPr>
            <w:tcW w:type="dxa" w:w="1440"/>
          </w:tcPr>
          <w:p>
            <w:r>
              <w:t>8.88</w:t>
            </w:r>
          </w:p>
        </w:tc>
        <w:tc>
          <w:tcPr>
            <w:tcW w:type="dxa" w:w="1440"/>
          </w:tcPr>
          <w:p>
            <w:r>
              <w:t>13.75</w:t>
            </w:r>
          </w:p>
        </w:tc>
        <w:tc>
          <w:tcPr>
            <w:tcW w:type="dxa" w:w="1440"/>
          </w:tcPr>
          <w:p>
            <w:r>
              <w:t>7.88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16.80</w:t>
            </w:r>
          </w:p>
        </w:tc>
      </w:tr>
      <w:tr>
        <w:tc>
          <w:tcPr>
            <w:tcW w:type="dxa" w:w="1440"/>
          </w:tcPr>
          <w:p>
            <w:r>
              <w:t>uzbekistan</w:t>
            </w:r>
          </w:p>
        </w:tc>
        <w:tc>
          <w:tcPr>
            <w:tcW w:type="dxa" w:w="1440"/>
          </w:tcPr>
          <w:p>
            <w:r>
              <w:t>6.42</w:t>
            </w:r>
          </w:p>
        </w:tc>
        <w:tc>
          <w:tcPr>
            <w:tcW w:type="dxa" w:w="1440"/>
          </w:tcPr>
          <w:p>
            <w:r>
              <w:t>9.95</w:t>
            </w:r>
          </w:p>
        </w:tc>
        <w:tc>
          <w:tcPr>
            <w:tcW w:type="dxa" w:w="1440"/>
          </w:tcPr>
          <w:p>
            <w:r>
              <w:t>5.70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11.90</w:t>
            </w:r>
          </w:p>
        </w:tc>
      </w:tr>
      <w:tr>
        <w:tc>
          <w:tcPr>
            <w:tcW w:type="dxa" w:w="1440"/>
          </w:tcPr>
          <w:p>
            <w:r>
              <w:t>vanuatu</w:t>
            </w:r>
          </w:p>
        </w:tc>
        <w:tc>
          <w:tcPr>
            <w:tcW w:type="dxa" w:w="1440"/>
          </w:tcPr>
          <w:p>
            <w:r>
              <w:t>8.76</w:t>
            </w:r>
          </w:p>
        </w:tc>
        <w:tc>
          <w:tcPr>
            <w:tcW w:type="dxa" w:w="1440"/>
          </w:tcPr>
          <w:p>
            <w:r>
              <w:t>14.45</w:t>
            </w:r>
          </w:p>
        </w:tc>
        <w:tc>
          <w:tcPr>
            <w:tcW w:type="dxa" w:w="1440"/>
          </w:tcPr>
          <w:p>
            <w:r>
              <w:t>7.74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15.50</w:t>
            </w:r>
          </w:p>
        </w:tc>
      </w:tr>
      <w:tr>
        <w:tc>
          <w:tcPr>
            <w:tcW w:type="dxa" w:w="1440"/>
          </w:tcPr>
          <w:p>
            <w:r>
              <w:t>venezuela, rb</w:t>
            </w:r>
          </w:p>
        </w:tc>
        <w:tc>
          <w:tcPr>
            <w:tcW w:type="dxa" w:w="1440"/>
          </w:tcPr>
          <w:p>
            <w:r>
              <w:t>20.62</w:t>
            </w:r>
          </w:p>
        </w:tc>
        <w:tc>
          <w:tcPr>
            <w:tcW w:type="dxa" w:w="1440"/>
          </w:tcPr>
          <w:p>
            <w:r>
              <w:t>30.95</w:t>
            </w:r>
          </w:p>
        </w:tc>
        <w:tc>
          <w:tcPr>
            <w:tcW w:type="dxa" w:w="1440"/>
          </w:tcPr>
          <w:p>
            <w:r>
              <w:t>18.43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39.00</w:t>
            </w:r>
          </w:p>
        </w:tc>
      </w:tr>
      <w:tr>
        <w:tc>
          <w:tcPr>
            <w:tcW w:type="dxa" w:w="1440"/>
          </w:tcPr>
          <w:p>
            <w:r>
              <w:t>viet nam</w:t>
            </w:r>
          </w:p>
        </w:tc>
        <w:tc>
          <w:tcPr>
            <w:tcW w:type="dxa" w:w="1440"/>
          </w:tcPr>
          <w:p>
            <w:r>
              <w:t>15.71</w:t>
            </w:r>
          </w:p>
        </w:tc>
        <w:tc>
          <w:tcPr>
            <w:tcW w:type="dxa" w:w="1440"/>
          </w:tcPr>
          <w:p>
            <w:r>
              <w:t>24.40</w:t>
            </w:r>
          </w:p>
        </w:tc>
        <w:tc>
          <w:tcPr>
            <w:tcW w:type="dxa" w:w="1440"/>
          </w:tcPr>
          <w:p>
            <w:r>
              <w:t>13.98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30.60</w:t>
            </w:r>
          </w:p>
        </w:tc>
      </w:tr>
      <w:tr>
        <w:tc>
          <w:tcPr>
            <w:tcW w:type="dxa" w:w="1440"/>
          </w:tcPr>
          <w:p>
            <w:r>
              <w:t>virgin islands (u.s.)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west bank and gaza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1.53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5.30</w:t>
            </w:r>
          </w:p>
        </w:tc>
      </w:tr>
      <w:tr>
        <w:tc>
          <w:tcPr>
            <w:tcW w:type="dxa" w:w="1440"/>
          </w:tcPr>
          <w:p>
            <w:r>
              <w:t>yemen, rep.</w:t>
            </w:r>
          </w:p>
        </w:tc>
        <w:tc>
          <w:tcPr>
            <w:tcW w:type="dxa" w:w="1440"/>
          </w:tcPr>
          <w:p>
            <w:r>
              <w:t>15.40</w:t>
            </w:r>
          </w:p>
        </w:tc>
        <w:tc>
          <w:tcPr>
            <w:tcW w:type="dxa" w:w="1440"/>
          </w:tcPr>
          <w:p>
            <w:r>
              <w:t>23.10</w:t>
            </w:r>
          </w:p>
        </w:tc>
        <w:tc>
          <w:tcPr>
            <w:tcW w:type="dxa" w:w="1440"/>
          </w:tcPr>
          <w:p>
            <w:r>
              <w:t>13.73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29.40</w:t>
            </w:r>
          </w:p>
        </w:tc>
      </w:tr>
      <w:tr>
        <w:tc>
          <w:tcPr>
            <w:tcW w:type="dxa" w:w="1440"/>
          </w:tcPr>
          <w:p>
            <w:r>
              <w:t>zambia</w:t>
            </w:r>
          </w:p>
        </w:tc>
        <w:tc>
          <w:tcPr>
            <w:tcW w:type="dxa" w:w="1440"/>
          </w:tcPr>
          <w:p>
            <w:r>
              <w:t>12.64</w:t>
            </w:r>
          </w:p>
        </w:tc>
        <w:tc>
          <w:tcPr>
            <w:tcW w:type="dxa" w:w="1440"/>
          </w:tcPr>
          <w:p>
            <w:r>
              <w:t>20.50</w:t>
            </w:r>
          </w:p>
        </w:tc>
        <w:tc>
          <w:tcPr>
            <w:tcW w:type="dxa" w:w="1440"/>
          </w:tcPr>
          <w:p>
            <w:r>
              <w:t>11.32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27.40</w:t>
            </w:r>
          </w:p>
        </w:tc>
      </w:tr>
      <w:tr>
        <w:tc>
          <w:tcPr>
            <w:tcW w:type="dxa" w:w="1440"/>
          </w:tcPr>
          <w:p>
            <w:r>
              <w:t>zimbabwe</w:t>
            </w:r>
          </w:p>
        </w:tc>
        <w:tc>
          <w:tcPr>
            <w:tcW w:type="dxa" w:w="1440"/>
          </w:tcPr>
          <w:p>
            <w:r>
              <w:t>22.31</w:t>
            </w:r>
          </w:p>
        </w:tc>
        <w:tc>
          <w:tcPr>
            <w:tcW w:type="dxa" w:w="1440"/>
          </w:tcPr>
          <w:p>
            <w:r>
              <w:t>33.60</w:t>
            </w:r>
          </w:p>
        </w:tc>
        <w:tc>
          <w:tcPr>
            <w:tcW w:type="dxa" w:w="1440"/>
          </w:tcPr>
          <w:p>
            <w:r>
              <w:t>19.92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41.20</w:t>
            </w:r>
          </w:p>
        </w:tc>
      </w:tr>
    </w:tbl>
    <w:p>
      <w:pPr>
        <w:pStyle w:val="Heading1"/>
      </w:pPr>
      <w:r>
        <w:t>Descriptive Statistics for Infrastructure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Mean</w:t>
            </w:r>
          </w:p>
        </w:tc>
        <w:tc>
          <w:tcPr>
            <w:tcW w:type="dxa" w:w="1440"/>
          </w:tcPr>
          <w:p>
            <w:r>
              <w:t>Median</w:t>
            </w:r>
          </w:p>
        </w:tc>
        <w:tc>
          <w:tcPr>
            <w:tcW w:type="dxa" w:w="1440"/>
          </w:tcPr>
          <w:p>
            <w:r>
              <w:t>Std</w:t>
            </w:r>
          </w:p>
        </w:tc>
        <w:tc>
          <w:tcPr>
            <w:tcW w:type="dxa" w:w="144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Max</w:t>
            </w:r>
          </w:p>
        </w:tc>
      </w:tr>
      <w:tr>
        <w:tc>
          <w:tcPr>
            <w:tcW w:type="dxa" w:w="1440"/>
          </w:tcPr>
          <w:p>
            <w:r>
              <w:t>africa eastern and southern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africa western and central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51.25</w:t>
            </w:r>
          </w:p>
        </w:tc>
        <w:tc>
          <w:tcPr>
            <w:tcW w:type="dxa" w:w="1440"/>
          </w:tcPr>
          <w:p>
            <w:r>
              <w:t>77.50</w:t>
            </w:r>
          </w:p>
        </w:tc>
        <w:tc>
          <w:tcPr>
            <w:tcW w:type="dxa" w:w="1440"/>
          </w:tcPr>
          <w:p>
            <w:r>
              <w:t>45.88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</w:tr>
      <w:tr>
        <w:tc>
          <w:tcPr>
            <w:tcW w:type="dxa" w:w="1440"/>
          </w:tcPr>
          <w:p>
            <w:r>
              <w:t>arab world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24.58</w:t>
            </w:r>
          </w:p>
        </w:tc>
        <w:tc>
          <w:tcPr>
            <w:tcW w:type="dxa" w:w="1440"/>
          </w:tcPr>
          <w:p>
            <w:r>
              <w:t>35.00</w:t>
            </w:r>
          </w:p>
        </w:tc>
        <w:tc>
          <w:tcPr>
            <w:tcW w:type="dxa" w:w="1440"/>
          </w:tcPr>
          <w:p>
            <w:r>
              <w:t>23.50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60.00</w:t>
            </w:r>
          </w:p>
        </w:tc>
      </w:tr>
      <w:tr>
        <w:tc>
          <w:tcPr>
            <w:tcW w:type="dxa" w:w="1440"/>
          </w:tcPr>
          <w:p>
            <w:r>
              <w:t>bangladesh</w:t>
            </w:r>
          </w:p>
        </w:tc>
        <w:tc>
          <w:tcPr>
            <w:tcW w:type="dxa" w:w="1440"/>
          </w:tcPr>
          <w:p>
            <w:r>
              <w:t>20.83</w:t>
            </w:r>
          </w:p>
        </w:tc>
        <w:tc>
          <w:tcPr>
            <w:tcW w:type="dxa" w:w="1440"/>
          </w:tcPr>
          <w:p>
            <w:r>
              <w:t>25.00</w:t>
            </w:r>
          </w:p>
        </w:tc>
        <w:tc>
          <w:tcPr>
            <w:tcW w:type="dxa" w:w="1440"/>
          </w:tcPr>
          <w:p>
            <w:r>
              <w:t>21.62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60.00</w:t>
            </w:r>
          </w:p>
        </w:tc>
      </w:tr>
      <w:tr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38.33</w:t>
            </w:r>
          </w:p>
        </w:tc>
        <w:tc>
          <w:tcPr>
            <w:tcW w:type="dxa" w:w="1440"/>
          </w:tcPr>
          <w:p>
            <w:r>
              <w:t>55.00</w:t>
            </w:r>
          </w:p>
        </w:tc>
        <w:tc>
          <w:tcPr>
            <w:tcW w:type="dxa" w:w="1440"/>
          </w:tcPr>
          <w:p>
            <w:r>
              <w:t>34.33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cameroon</w:t>
            </w:r>
          </w:p>
        </w:tc>
        <w:tc>
          <w:tcPr>
            <w:tcW w:type="dxa" w:w="1440"/>
          </w:tcPr>
          <w:p>
            <w:r>
              <w:t>21.25</w:t>
            </w:r>
          </w:p>
        </w:tc>
        <w:tc>
          <w:tcPr>
            <w:tcW w:type="dxa" w:w="1440"/>
          </w:tcPr>
          <w:p>
            <w:r>
              <w:t>35.00</w:t>
            </w:r>
          </w:p>
        </w:tc>
        <w:tc>
          <w:tcPr>
            <w:tcW w:type="dxa" w:w="1440"/>
          </w:tcPr>
          <w:p>
            <w:r>
              <w:t>18.96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45.00</w:t>
            </w:r>
          </w:p>
        </w:tc>
      </w:tr>
      <w:tr>
        <w:tc>
          <w:tcPr>
            <w:tcW w:type="dxa" w:w="1440"/>
          </w:tcPr>
          <w:p>
            <w:r>
              <w:t>caribbean small states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central europe and the baltics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30.83</w:t>
            </w:r>
          </w:p>
        </w:tc>
        <w:tc>
          <w:tcPr>
            <w:tcW w:type="dxa" w:w="1440"/>
          </w:tcPr>
          <w:p>
            <w:r>
              <w:t>47.50</w:t>
            </w:r>
          </w:p>
        </w:tc>
        <w:tc>
          <w:tcPr>
            <w:tcW w:type="dxa" w:w="1440"/>
          </w:tcPr>
          <w:p>
            <w:r>
              <w:t>27.62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65.00</w:t>
            </w:r>
          </w:p>
        </w:tc>
      </w:tr>
      <w:tr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34.58</w:t>
            </w:r>
          </w:p>
        </w:tc>
        <w:tc>
          <w:tcPr>
            <w:tcW w:type="dxa" w:w="1440"/>
          </w:tcPr>
          <w:p>
            <w:r>
              <w:t>47.50</w:t>
            </w:r>
          </w:p>
        </w:tc>
        <w:tc>
          <w:tcPr>
            <w:tcW w:type="dxa" w:w="1440"/>
          </w:tcPr>
          <w:p>
            <w:r>
              <w:t>32.37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80.00</w:t>
            </w:r>
          </w:p>
        </w:tc>
      </w:tr>
      <w:tr>
        <w:tc>
          <w:tcPr>
            <w:tcW w:type="dxa" w:w="1440"/>
          </w:tcPr>
          <w:p>
            <w:r>
              <w:t>costa rica</w:t>
            </w:r>
          </w:p>
        </w:tc>
        <w:tc>
          <w:tcPr>
            <w:tcW w:type="dxa" w:w="1440"/>
          </w:tcPr>
          <w:p>
            <w:r>
              <w:t>40.83</w:t>
            </w:r>
          </w:p>
        </w:tc>
        <w:tc>
          <w:tcPr>
            <w:tcW w:type="dxa" w:w="1440"/>
          </w:tcPr>
          <w:p>
            <w:r>
              <w:t>52.50</w:t>
            </w:r>
          </w:p>
        </w:tc>
        <w:tc>
          <w:tcPr>
            <w:tcW w:type="dxa" w:w="1440"/>
          </w:tcPr>
          <w:p>
            <w:r>
              <w:t>37.83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90.00</w:t>
            </w:r>
          </w:p>
        </w:tc>
      </w:tr>
      <w:tr>
        <w:tc>
          <w:tcPr>
            <w:tcW w:type="dxa" w:w="1440"/>
          </w:tcPr>
          <w:p>
            <w:r>
              <w:t>cote d'ivoire</w:t>
            </w:r>
          </w:p>
        </w:tc>
        <w:tc>
          <w:tcPr>
            <w:tcW w:type="dxa" w:w="1440"/>
          </w:tcPr>
          <w:p>
            <w:r>
              <w:t>22.08</w:t>
            </w:r>
          </w:p>
        </w:tc>
        <w:tc>
          <w:tcPr>
            <w:tcW w:type="dxa" w:w="1440"/>
          </w:tcPr>
          <w:p>
            <w:r>
              <w:t>20.00</w:t>
            </w:r>
          </w:p>
        </w:tc>
        <w:tc>
          <w:tcPr>
            <w:tcW w:type="dxa" w:w="1440"/>
          </w:tcPr>
          <w:p>
            <w:r>
              <w:t>24.44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65.00</w:t>
            </w:r>
          </w:p>
        </w:tc>
      </w:tr>
      <w:tr>
        <w:tc>
          <w:tcPr>
            <w:tcW w:type="dxa" w:w="1440"/>
          </w:tcPr>
          <w:p>
            <w:r>
              <w:t>early-demographic dividend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east asia &amp; pacific (excluding high income)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east asia &amp; pacific (ida &amp; ibrd countries)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ecuador</w:t>
            </w:r>
          </w:p>
        </w:tc>
        <w:tc>
          <w:tcPr>
            <w:tcW w:type="dxa" w:w="1440"/>
          </w:tcPr>
          <w:p>
            <w:r>
              <w:t>29.58</w:t>
            </w:r>
          </w:p>
        </w:tc>
        <w:tc>
          <w:tcPr>
            <w:tcW w:type="dxa" w:w="1440"/>
          </w:tcPr>
          <w:p>
            <w:r>
              <w:t>45.00</w:t>
            </w:r>
          </w:p>
        </w:tc>
        <w:tc>
          <w:tcPr>
            <w:tcW w:type="dxa" w:w="1440"/>
          </w:tcPr>
          <w:p>
            <w:r>
              <w:t>26.58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60.00</w:t>
            </w:r>
          </w:p>
        </w:tc>
      </w:tr>
      <w:tr>
        <w:tc>
          <w:tcPr>
            <w:tcW w:type="dxa" w:w="1440"/>
          </w:tcPr>
          <w:p>
            <w:r>
              <w:t>egypt, arab rep.</w:t>
            </w:r>
          </w:p>
        </w:tc>
        <w:tc>
          <w:tcPr>
            <w:tcW w:type="dxa" w:w="1440"/>
          </w:tcPr>
          <w:p>
            <w:r>
              <w:t>36.67</w:t>
            </w:r>
          </w:p>
        </w:tc>
        <w:tc>
          <w:tcPr>
            <w:tcW w:type="dxa" w:w="1440"/>
          </w:tcPr>
          <w:p>
            <w:r>
              <w:t>60.00</w:t>
            </w:r>
          </w:p>
        </w:tc>
        <w:tc>
          <w:tcPr>
            <w:tcW w:type="dxa" w:w="1440"/>
          </w:tcPr>
          <w:p>
            <w:r>
              <w:t>32.57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70.00</w:t>
            </w:r>
          </w:p>
        </w:tc>
      </w:tr>
      <w:tr>
        <w:tc>
          <w:tcPr>
            <w:tcW w:type="dxa" w:w="1440"/>
          </w:tcPr>
          <w:p>
            <w:r>
              <w:t>euro area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europe &amp; central asia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europe &amp; central asia (excluding high income)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europe &amp; central asia (ida &amp; ibrd countries)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european union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fragile and conflict affected situations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gabon</w:t>
            </w:r>
          </w:p>
        </w:tc>
        <w:tc>
          <w:tcPr>
            <w:tcW w:type="dxa" w:w="1440"/>
          </w:tcPr>
          <w:p>
            <w:r>
              <w:t>15.83</w:t>
            </w:r>
          </w:p>
        </w:tc>
        <w:tc>
          <w:tcPr>
            <w:tcW w:type="dxa" w:w="1440"/>
          </w:tcPr>
          <w:p>
            <w:r>
              <w:t>20.00</w:t>
            </w:r>
          </w:p>
        </w:tc>
        <w:tc>
          <w:tcPr>
            <w:tcW w:type="dxa" w:w="1440"/>
          </w:tcPr>
          <w:p>
            <w:r>
              <w:t>16.63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45.00</w:t>
            </w:r>
          </w:p>
        </w:tc>
      </w:tr>
      <w:tr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46.67</w:t>
            </w:r>
          </w:p>
        </w:tc>
        <w:tc>
          <w:tcPr>
            <w:tcW w:type="dxa" w:w="1440"/>
          </w:tcPr>
          <w:p>
            <w:r>
              <w:t>70.00</w:t>
            </w:r>
          </w:p>
        </w:tc>
        <w:tc>
          <w:tcPr>
            <w:tcW w:type="dxa" w:w="1440"/>
          </w:tcPr>
          <w:p>
            <w:r>
              <w:t>41.74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90.00</w:t>
            </w:r>
          </w:p>
        </w:tc>
      </w:tr>
      <w:tr>
        <w:tc>
          <w:tcPr>
            <w:tcW w:type="dxa" w:w="1440"/>
          </w:tcPr>
          <w:p>
            <w:r>
              <w:t>ghana</w:t>
            </w:r>
          </w:p>
        </w:tc>
        <w:tc>
          <w:tcPr>
            <w:tcW w:type="dxa" w:w="1440"/>
          </w:tcPr>
          <w:p>
            <w:r>
              <w:t>28.33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25.79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60.00</w:t>
            </w:r>
          </w:p>
        </w:tc>
      </w:tr>
      <w:tr>
        <w:tc>
          <w:tcPr>
            <w:tcW w:type="dxa" w:w="1440"/>
          </w:tcPr>
          <w:p>
            <w:r>
              <w:t>heavily indebted poor countries (hipc)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high income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honduras</w:t>
            </w:r>
          </w:p>
        </w:tc>
        <w:tc>
          <w:tcPr>
            <w:tcW w:type="dxa" w:w="1440"/>
          </w:tcPr>
          <w:p>
            <w:r>
              <w:t>20.83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18.81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ibrd only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india</w:t>
            </w:r>
          </w:p>
        </w:tc>
        <w:tc>
          <w:tcPr>
            <w:tcW w:type="dxa" w:w="1440"/>
          </w:tcPr>
          <w:p>
            <w:r>
              <w:t>30.83</w:t>
            </w:r>
          </w:p>
        </w:tc>
        <w:tc>
          <w:tcPr>
            <w:tcW w:type="dxa" w:w="1440"/>
          </w:tcPr>
          <w:p>
            <w:r>
              <w:t>50.00</w:t>
            </w:r>
          </w:p>
        </w:tc>
        <w:tc>
          <w:tcPr>
            <w:tcW w:type="dxa" w:w="1440"/>
          </w:tcPr>
          <w:p>
            <w:r>
              <w:t>27.29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55.00</w:t>
            </w:r>
          </w:p>
        </w:tc>
      </w:tr>
      <w:tr>
        <w:tc>
          <w:tcPr>
            <w:tcW w:type="dxa" w:w="1440"/>
          </w:tcPr>
          <w:p>
            <w:r>
              <w:t>indonesia</w:t>
            </w:r>
          </w:p>
        </w:tc>
        <w:tc>
          <w:tcPr>
            <w:tcW w:type="dxa" w:w="1440"/>
          </w:tcPr>
          <w:p>
            <w:r>
              <w:t>32.50</w:t>
            </w:r>
          </w:p>
        </w:tc>
        <w:tc>
          <w:tcPr>
            <w:tcW w:type="dxa" w:w="1440"/>
          </w:tcPr>
          <w:p>
            <w:r>
              <w:t>52.50</w:t>
            </w:r>
          </w:p>
        </w:tc>
        <w:tc>
          <w:tcPr>
            <w:tcW w:type="dxa" w:w="1440"/>
          </w:tcPr>
          <w:p>
            <w:r>
              <w:t>28.80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60.00</w:t>
            </w:r>
          </w:p>
        </w:tc>
      </w:tr>
      <w:tr>
        <w:tc>
          <w:tcPr>
            <w:tcW w:type="dxa" w:w="1440"/>
          </w:tcPr>
          <w:p>
            <w:r>
              <w:t>iran, islamic rep.</w:t>
            </w:r>
          </w:p>
        </w:tc>
        <w:tc>
          <w:tcPr>
            <w:tcW w:type="dxa" w:w="1440"/>
          </w:tcPr>
          <w:p>
            <w:r>
              <w:t>20.42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18.52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45.00</w:t>
            </w:r>
          </w:p>
        </w:tc>
      </w:tr>
      <w:tr>
        <w:tc>
          <w:tcPr>
            <w:tcW w:type="dxa" w:w="1440"/>
          </w:tcPr>
          <w:p>
            <w:r>
              <w:t>iraq</w:t>
            </w:r>
          </w:p>
        </w:tc>
        <w:tc>
          <w:tcPr>
            <w:tcW w:type="dxa" w:w="1440"/>
          </w:tcPr>
          <w:p>
            <w:r>
              <w:t>22.50</w:t>
            </w:r>
          </w:p>
        </w:tc>
        <w:tc>
          <w:tcPr>
            <w:tcW w:type="dxa" w:w="1440"/>
          </w:tcPr>
          <w:p>
            <w:r>
              <w:t>32.50</w:t>
            </w:r>
          </w:p>
        </w:tc>
        <w:tc>
          <w:tcPr>
            <w:tcW w:type="dxa" w:w="1440"/>
          </w:tcPr>
          <w:p>
            <w:r>
              <w:t>20.28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45.00</w:t>
            </w:r>
          </w:p>
        </w:tc>
      </w:tr>
      <w:tr>
        <w:tc>
          <w:tcPr>
            <w:tcW w:type="dxa" w:w="1440"/>
          </w:tcPr>
          <w:p>
            <w:r>
              <w:t>jamaica</w:t>
            </w:r>
          </w:p>
        </w:tc>
        <w:tc>
          <w:tcPr>
            <w:tcW w:type="dxa" w:w="1440"/>
          </w:tcPr>
          <w:p>
            <w:r>
              <w:t>20.83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18.93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45.00</w:t>
            </w:r>
          </w:p>
        </w:tc>
      </w:tr>
      <w:tr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54.58</w:t>
            </w:r>
          </w:p>
        </w:tc>
        <w:tc>
          <w:tcPr>
            <w:tcW w:type="dxa" w:w="1440"/>
          </w:tcPr>
          <w:p>
            <w:r>
              <w:t>90.00</w:t>
            </w:r>
          </w:p>
        </w:tc>
        <w:tc>
          <w:tcPr>
            <w:tcW w:type="dxa" w:w="1440"/>
          </w:tcPr>
          <w:p>
            <w:r>
              <w:t>48.22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95.00</w:t>
            </w:r>
          </w:p>
        </w:tc>
      </w:tr>
      <w:tr>
        <w:tc>
          <w:tcPr>
            <w:tcW w:type="dxa" w:w="1440"/>
          </w:tcPr>
          <w:p>
            <w:r>
              <w:t>jordan</w:t>
            </w:r>
          </w:p>
        </w:tc>
        <w:tc>
          <w:tcPr>
            <w:tcW w:type="dxa" w:w="1440"/>
          </w:tcPr>
          <w:p>
            <w:r>
              <w:t>23.33</w:t>
            </w:r>
          </w:p>
        </w:tc>
        <w:tc>
          <w:tcPr>
            <w:tcW w:type="dxa" w:w="1440"/>
          </w:tcPr>
          <w:p>
            <w:r>
              <w:t>17.50</w:t>
            </w:r>
          </w:p>
        </w:tc>
        <w:tc>
          <w:tcPr>
            <w:tcW w:type="dxa" w:w="1440"/>
          </w:tcPr>
          <w:p>
            <w:r>
              <w:t>27.33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70.00</w:t>
            </w:r>
          </w:p>
        </w:tc>
      </w:tr>
      <w:tr>
        <w:tc>
          <w:tcPr>
            <w:tcW w:type="dxa" w:w="1440"/>
          </w:tcPr>
          <w:p>
            <w:r>
              <w:t>kazakhstan</w:t>
            </w:r>
          </w:p>
        </w:tc>
        <w:tc>
          <w:tcPr>
            <w:tcW w:type="dxa" w:w="1440"/>
          </w:tcPr>
          <w:p>
            <w:r>
              <w:t>39.17</w:t>
            </w:r>
          </w:p>
        </w:tc>
        <w:tc>
          <w:tcPr>
            <w:tcW w:type="dxa" w:w="1440"/>
          </w:tcPr>
          <w:p>
            <w:r>
              <w:t>60.00</w:t>
            </w:r>
          </w:p>
        </w:tc>
        <w:tc>
          <w:tcPr>
            <w:tcW w:type="dxa" w:w="1440"/>
          </w:tcPr>
          <w:p>
            <w:r>
              <w:t>34.76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70.00</w:t>
            </w:r>
          </w:p>
        </w:tc>
      </w:tr>
      <w:tr>
        <w:tc>
          <w:tcPr>
            <w:tcW w:type="dxa" w:w="1440"/>
          </w:tcPr>
          <w:p>
            <w:r>
              <w:t>kenya</w:t>
            </w:r>
          </w:p>
        </w:tc>
        <w:tc>
          <w:tcPr>
            <w:tcW w:type="dxa" w:w="1440"/>
          </w:tcPr>
          <w:p>
            <w:r>
              <w:t>28.75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27.06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70.00</w:t>
            </w:r>
          </w:p>
        </w:tc>
      </w:tr>
      <w:tr>
        <w:tc>
          <w:tcPr>
            <w:tcW w:type="dxa" w:w="1440"/>
          </w:tcPr>
          <w:p>
            <w:r>
              <w:t>lao pdr</w:t>
            </w:r>
          </w:p>
        </w:tc>
        <w:tc>
          <w:tcPr>
            <w:tcW w:type="dxa" w:w="1440"/>
          </w:tcPr>
          <w:p>
            <w:r>
              <w:t>16.25</w:t>
            </w:r>
          </w:p>
        </w:tc>
        <w:tc>
          <w:tcPr>
            <w:tcW w:type="dxa" w:w="1440"/>
          </w:tcPr>
          <w:p>
            <w:r>
              <w:t>12.50</w:t>
            </w:r>
          </w:p>
        </w:tc>
        <w:tc>
          <w:tcPr>
            <w:tcW w:type="dxa" w:w="1440"/>
          </w:tcPr>
          <w:p>
            <w:r>
              <w:t>17.21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late-demographic dividend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latin america &amp; caribbean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latin america &amp; caribbean (excluding high income)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latin america &amp; the caribbean (ida &amp; ibrd countries)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least developed countries: un classification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low &amp; middle income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low income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lower middle income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malaysia</w:t>
            </w:r>
          </w:p>
        </w:tc>
        <w:tc>
          <w:tcPr>
            <w:tcW w:type="dxa" w:w="1440"/>
          </w:tcPr>
          <w:p>
            <w:r>
              <w:t>29.17</w:t>
            </w:r>
          </w:p>
        </w:tc>
        <w:tc>
          <w:tcPr>
            <w:tcW w:type="dxa" w:w="1440"/>
          </w:tcPr>
          <w:p>
            <w:r>
              <w:t>45.00</w:t>
            </w:r>
          </w:p>
        </w:tc>
        <w:tc>
          <w:tcPr>
            <w:tcW w:type="dxa" w:w="1440"/>
          </w:tcPr>
          <w:p>
            <w:r>
              <w:t>25.92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55.00</w:t>
            </w:r>
          </w:p>
        </w:tc>
      </w:tr>
      <w:tr>
        <w:tc>
          <w:tcPr>
            <w:tcW w:type="dxa" w:w="1440"/>
          </w:tcPr>
          <w:p>
            <w:r>
              <w:t>mexico</w:t>
            </w:r>
          </w:p>
        </w:tc>
        <w:tc>
          <w:tcPr>
            <w:tcW w:type="dxa" w:w="1440"/>
          </w:tcPr>
          <w:p>
            <w:r>
              <w:t>41.67</w:t>
            </w:r>
          </w:p>
        </w:tc>
        <w:tc>
          <w:tcPr>
            <w:tcW w:type="dxa" w:w="1440"/>
          </w:tcPr>
          <w:p>
            <w:r>
              <w:t>62.50</w:t>
            </w:r>
          </w:p>
        </w:tc>
        <w:tc>
          <w:tcPr>
            <w:tcW w:type="dxa" w:w="1440"/>
          </w:tcPr>
          <w:p>
            <w:r>
              <w:t>37.44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middle income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22.08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20.05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45.00</w:t>
            </w:r>
          </w:p>
        </w:tc>
      </w:tr>
      <w:tr>
        <w:tc>
          <w:tcPr>
            <w:tcW w:type="dxa" w:w="1440"/>
          </w:tcPr>
          <w:p>
            <w:r>
              <w:t>philippines</w:t>
            </w:r>
          </w:p>
        </w:tc>
        <w:tc>
          <w:tcPr>
            <w:tcW w:type="dxa" w:w="1440"/>
          </w:tcPr>
          <w:p>
            <w:r>
              <w:t>23.75</w:t>
            </w:r>
          </w:p>
        </w:tc>
        <w:tc>
          <w:tcPr>
            <w:tcW w:type="dxa" w:w="1440"/>
          </w:tcPr>
          <w:p>
            <w:r>
              <w:t>32.50</w:t>
            </w:r>
          </w:p>
        </w:tc>
        <w:tc>
          <w:tcPr>
            <w:tcW w:type="dxa" w:w="1440"/>
          </w:tcPr>
          <w:p>
            <w:r>
              <w:t>22.27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55.00</w:t>
            </w:r>
          </w:p>
        </w:tc>
      </w:tr>
      <w:tr>
        <w:tc>
          <w:tcPr>
            <w:tcW w:type="dxa" w:w="1440"/>
          </w:tcPr>
          <w:p>
            <w:r>
              <w:t>russian federation</w:t>
            </w:r>
          </w:p>
        </w:tc>
        <w:tc>
          <w:tcPr>
            <w:tcW w:type="dxa" w:w="1440"/>
          </w:tcPr>
          <w:p>
            <w:r>
              <w:t>49.58</w:t>
            </w:r>
          </w:p>
        </w:tc>
        <w:tc>
          <w:tcPr>
            <w:tcW w:type="dxa" w:w="1440"/>
          </w:tcPr>
          <w:p>
            <w:r>
              <w:t>77.50</w:t>
            </w:r>
          </w:p>
        </w:tc>
        <w:tc>
          <w:tcPr>
            <w:tcW w:type="dxa" w:w="1440"/>
          </w:tcPr>
          <w:p>
            <w:r>
              <w:t>44.03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90.00</w:t>
            </w:r>
          </w:p>
        </w:tc>
      </w:tr>
      <w:tr>
        <w:tc>
          <w:tcPr>
            <w:tcW w:type="dxa" w:w="1440"/>
          </w:tcPr>
          <w:p>
            <w:r>
              <w:t>south asia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south asia (ida &amp; ibrd)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turkiye</w:t>
            </w:r>
          </w:p>
        </w:tc>
        <w:tc>
          <w:tcPr>
            <w:tcW w:type="dxa" w:w="1440"/>
          </w:tcPr>
          <w:p>
            <w:r>
              <w:t>55.00</w:t>
            </w:r>
          </w:p>
        </w:tc>
        <w:tc>
          <w:tcPr>
            <w:tcW w:type="dxa" w:w="1440"/>
          </w:tcPr>
          <w:p>
            <w:r>
              <w:t>82.50</w:t>
            </w:r>
          </w:p>
        </w:tc>
        <w:tc>
          <w:tcPr>
            <w:tcW w:type="dxa" w:w="1440"/>
          </w:tcPr>
          <w:p>
            <w:r>
              <w:t>49.04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</w:tr>
      <w:tr>
        <w:tc>
          <w:tcPr>
            <w:tcW w:type="dxa" w:w="1440"/>
          </w:tcPr>
          <w:p>
            <w:r>
              <w:t>turkmenistan</w:t>
            </w:r>
          </w:p>
        </w:tc>
        <w:tc>
          <w:tcPr>
            <w:tcW w:type="dxa" w:w="1440"/>
          </w:tcPr>
          <w:p>
            <w:r>
              <w:t>6.25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6.78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</w:tr>
      <w:tr>
        <w:tc>
          <w:tcPr>
            <w:tcW w:type="dxa" w:w="1440"/>
          </w:tcPr>
          <w:p>
            <w:r>
              <w:t>turks and caicos islands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tuvalu</w:t>
            </w:r>
          </w:p>
        </w:tc>
        <w:tc>
          <w:tcPr>
            <w:tcW w:type="dxa" w:w="1440"/>
          </w:tcPr>
          <w:p>
            <w:r>
              <w:t>4.17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4.69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</w:tr>
      <w:tr>
        <w:tc>
          <w:tcPr>
            <w:tcW w:type="dxa" w:w="1440"/>
          </w:tcPr>
          <w:p>
            <w:r>
              <w:t>uganda</w:t>
            </w:r>
          </w:p>
        </w:tc>
        <w:tc>
          <w:tcPr>
            <w:tcW w:type="dxa" w:w="1440"/>
          </w:tcPr>
          <w:p>
            <w:r>
              <w:t>37.50</w:t>
            </w:r>
          </w:p>
        </w:tc>
        <w:tc>
          <w:tcPr>
            <w:tcW w:type="dxa" w:w="1440"/>
          </w:tcPr>
          <w:p>
            <w:r>
              <w:t>60.00</w:t>
            </w:r>
          </w:p>
        </w:tc>
        <w:tc>
          <w:tcPr>
            <w:tcW w:type="dxa" w:w="1440"/>
          </w:tcPr>
          <w:p>
            <w:r>
              <w:t>33.27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70.00</w:t>
            </w:r>
          </w:p>
        </w:tc>
      </w:tr>
      <w:tr>
        <w:tc>
          <w:tcPr>
            <w:tcW w:type="dxa" w:w="1440"/>
          </w:tcPr>
          <w:p>
            <w:r>
              <w:t>ukraine</w:t>
            </w:r>
          </w:p>
        </w:tc>
        <w:tc>
          <w:tcPr>
            <w:tcW w:type="dxa" w:w="1440"/>
          </w:tcPr>
          <w:p>
            <w:r>
              <w:t>51.25</w:t>
            </w:r>
          </w:p>
        </w:tc>
        <w:tc>
          <w:tcPr>
            <w:tcW w:type="dxa" w:w="1440"/>
          </w:tcPr>
          <w:p>
            <w:r>
              <w:t>72.50</w:t>
            </w:r>
          </w:p>
        </w:tc>
        <w:tc>
          <w:tcPr>
            <w:tcW w:type="dxa" w:w="1440"/>
          </w:tcPr>
          <w:p>
            <w:r>
              <w:t>46.03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</w:tr>
      <w:tr>
        <w:tc>
          <w:tcPr>
            <w:tcW w:type="dxa" w:w="1440"/>
          </w:tcPr>
          <w:p>
            <w:r>
              <w:t>united arab emirates</w:t>
            </w:r>
          </w:p>
        </w:tc>
        <w:tc>
          <w:tcPr>
            <w:tcW w:type="dxa" w:w="1440"/>
          </w:tcPr>
          <w:p>
            <w:r>
              <w:t>39.58</w:t>
            </w:r>
          </w:p>
        </w:tc>
        <w:tc>
          <w:tcPr>
            <w:tcW w:type="dxa" w:w="1440"/>
          </w:tcPr>
          <w:p>
            <w:r>
              <w:t>60.00</w:t>
            </w:r>
          </w:p>
        </w:tc>
        <w:tc>
          <w:tcPr>
            <w:tcW w:type="dxa" w:w="1440"/>
          </w:tcPr>
          <w:p>
            <w:r>
              <w:t>35.58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80.00</w:t>
            </w:r>
          </w:p>
        </w:tc>
      </w:tr>
      <w:tr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52.50</w:t>
            </w:r>
          </w:p>
        </w:tc>
        <w:tc>
          <w:tcPr>
            <w:tcW w:type="dxa" w:w="1440"/>
          </w:tcPr>
          <w:p>
            <w:r>
              <w:t>90.00</w:t>
            </w:r>
          </w:p>
        </w:tc>
        <w:tc>
          <w:tcPr>
            <w:tcW w:type="dxa" w:w="1440"/>
          </w:tcPr>
          <w:p>
            <w:r>
              <w:t>46.34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90.00</w:t>
            </w:r>
          </w:p>
        </w:tc>
      </w:tr>
      <w:tr>
        <w:tc>
          <w:tcPr>
            <w:tcW w:type="dxa" w:w="1440"/>
          </w:tcPr>
          <w:p>
            <w:r>
              <w:t>united states</w:t>
            </w:r>
          </w:p>
        </w:tc>
        <w:tc>
          <w:tcPr>
            <w:tcW w:type="dxa" w:w="1440"/>
          </w:tcPr>
          <w:p>
            <w:r>
              <w:t>58.33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  <w:tc>
          <w:tcPr>
            <w:tcW w:type="dxa" w:w="1440"/>
          </w:tcPr>
          <w:p>
            <w:r>
              <w:t>51.49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</w:tr>
      <w:tr>
        <w:tc>
          <w:tcPr>
            <w:tcW w:type="dxa" w:w="1440"/>
          </w:tcPr>
          <w:p>
            <w:r>
              <w:t>upper middle income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uruguay</w:t>
            </w:r>
          </w:p>
        </w:tc>
        <w:tc>
          <w:tcPr>
            <w:tcW w:type="dxa" w:w="1440"/>
          </w:tcPr>
          <w:p>
            <w:r>
              <w:t>19.17</w:t>
            </w:r>
          </w:p>
        </w:tc>
        <w:tc>
          <w:tcPr>
            <w:tcW w:type="dxa" w:w="1440"/>
          </w:tcPr>
          <w:p>
            <w:r>
              <w:t>22.50</w:t>
            </w:r>
          </w:p>
        </w:tc>
        <w:tc>
          <w:tcPr>
            <w:tcW w:type="dxa" w:w="1440"/>
          </w:tcPr>
          <w:p>
            <w:r>
              <w:t>20.32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55.00</w:t>
            </w:r>
          </w:p>
        </w:tc>
      </w:tr>
      <w:tr>
        <w:tc>
          <w:tcPr>
            <w:tcW w:type="dxa" w:w="1440"/>
          </w:tcPr>
          <w:p>
            <w:r>
              <w:t>uzbekistan</w:t>
            </w:r>
          </w:p>
        </w:tc>
        <w:tc>
          <w:tcPr>
            <w:tcW w:type="dxa" w:w="1440"/>
          </w:tcPr>
          <w:p>
            <w:r>
              <w:t>38.75</w:t>
            </w:r>
          </w:p>
        </w:tc>
        <w:tc>
          <w:tcPr>
            <w:tcW w:type="dxa" w:w="1440"/>
          </w:tcPr>
          <w:p>
            <w:r>
              <w:t>52.50</w:t>
            </w:r>
          </w:p>
        </w:tc>
        <w:tc>
          <w:tcPr>
            <w:tcW w:type="dxa" w:w="1440"/>
          </w:tcPr>
          <w:p>
            <w:r>
              <w:t>35.56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80.00</w:t>
            </w:r>
          </w:p>
        </w:tc>
      </w:tr>
      <w:tr>
        <w:tc>
          <w:tcPr>
            <w:tcW w:type="dxa" w:w="1440"/>
          </w:tcPr>
          <w:p>
            <w:r>
              <w:t>vanuatu</w:t>
            </w:r>
          </w:p>
        </w:tc>
        <w:tc>
          <w:tcPr>
            <w:tcW w:type="dxa" w:w="1440"/>
          </w:tcPr>
          <w:p>
            <w:r>
              <w:t>12.50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  <w:tc>
          <w:tcPr>
            <w:tcW w:type="dxa" w:w="1440"/>
          </w:tcPr>
          <w:p>
            <w:r>
              <w:t>13.06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35.00</w:t>
            </w:r>
          </w:p>
        </w:tc>
      </w:tr>
      <w:tr>
        <w:tc>
          <w:tcPr>
            <w:tcW w:type="dxa" w:w="1440"/>
          </w:tcPr>
          <w:p>
            <w:r>
              <w:t>venezuela, rb</w:t>
            </w:r>
          </w:p>
        </w:tc>
        <w:tc>
          <w:tcPr>
            <w:tcW w:type="dxa" w:w="1440"/>
          </w:tcPr>
          <w:p>
            <w:r>
              <w:t>14.58</w:t>
            </w:r>
          </w:p>
        </w:tc>
        <w:tc>
          <w:tcPr>
            <w:tcW w:type="dxa" w:w="1440"/>
          </w:tcPr>
          <w:p>
            <w:r>
              <w:t>25.00</w:t>
            </w:r>
          </w:p>
        </w:tc>
        <w:tc>
          <w:tcPr>
            <w:tcW w:type="dxa" w:w="1440"/>
          </w:tcPr>
          <w:p>
            <w:r>
              <w:t>12.87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25.00</w:t>
            </w:r>
          </w:p>
        </w:tc>
      </w:tr>
      <w:tr>
        <w:tc>
          <w:tcPr>
            <w:tcW w:type="dxa" w:w="1440"/>
          </w:tcPr>
          <w:p>
            <w:r>
              <w:t>viet nam</w:t>
            </w:r>
          </w:p>
        </w:tc>
        <w:tc>
          <w:tcPr>
            <w:tcW w:type="dxa" w:w="1440"/>
          </w:tcPr>
          <w:p>
            <w:r>
              <w:t>20.42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18.40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virgin islands (u.s.)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west bank and gaza</w:t>
            </w:r>
          </w:p>
        </w:tc>
        <w:tc>
          <w:tcPr>
            <w:tcW w:type="dxa" w:w="1440"/>
          </w:tcPr>
          <w:p>
            <w:r>
              <w:t>34.58</w:t>
            </w:r>
          </w:p>
        </w:tc>
        <w:tc>
          <w:tcPr>
            <w:tcW w:type="dxa" w:w="1440"/>
          </w:tcPr>
          <w:p>
            <w:r>
              <w:t>27.50</w:t>
            </w:r>
          </w:p>
        </w:tc>
        <w:tc>
          <w:tcPr>
            <w:tcW w:type="dxa" w:w="1440"/>
          </w:tcPr>
          <w:p>
            <w:r>
              <w:t>37.20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85.00</w:t>
            </w:r>
          </w:p>
        </w:tc>
      </w:tr>
      <w:tr>
        <w:tc>
          <w:tcPr>
            <w:tcW w:type="dxa" w:w="1440"/>
          </w:tcPr>
          <w:p>
            <w:r>
              <w:t>yemen, rep.</w:t>
            </w:r>
          </w:p>
        </w:tc>
        <w:tc>
          <w:tcPr>
            <w:tcW w:type="dxa" w:w="1440"/>
          </w:tcPr>
          <w:p>
            <w:r>
              <w:t>13.33</w:t>
            </w:r>
          </w:p>
        </w:tc>
        <w:tc>
          <w:tcPr>
            <w:tcW w:type="dxa" w:w="1440"/>
          </w:tcPr>
          <w:p>
            <w:r>
              <w:t>20.00</w:t>
            </w:r>
          </w:p>
        </w:tc>
        <w:tc>
          <w:tcPr>
            <w:tcW w:type="dxa" w:w="1440"/>
          </w:tcPr>
          <w:p>
            <w:r>
              <w:t>12.12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zambia</w:t>
            </w:r>
          </w:p>
        </w:tc>
        <w:tc>
          <w:tcPr>
            <w:tcW w:type="dxa" w:w="1440"/>
          </w:tcPr>
          <w:p>
            <w:r>
              <w:t>24.17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21.41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45.00</w:t>
            </w:r>
          </w:p>
        </w:tc>
      </w:tr>
      <w:tr>
        <w:tc>
          <w:tcPr>
            <w:tcW w:type="dxa" w:w="1440"/>
          </w:tcPr>
          <w:p>
            <w:r>
              <w:t>zimbabwe</w:t>
            </w:r>
          </w:p>
        </w:tc>
        <w:tc>
          <w:tcPr>
            <w:tcW w:type="dxa" w:w="1440"/>
          </w:tcPr>
          <w:p>
            <w:r>
              <w:t>27.50</w:t>
            </w:r>
          </w:p>
        </w:tc>
        <w:tc>
          <w:tcPr>
            <w:tcW w:type="dxa" w:w="1440"/>
          </w:tcPr>
          <w:p>
            <w:r>
              <w:t>35.00</w:t>
            </w:r>
          </w:p>
        </w:tc>
        <w:tc>
          <w:tcPr>
            <w:tcW w:type="dxa" w:w="1440"/>
          </w:tcPr>
          <w:p>
            <w:r>
              <w:t>25.45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60.00</w:t>
            </w:r>
          </w:p>
        </w:tc>
      </w:tr>
    </w:tbl>
    <w:p>
      <w:pPr>
        <w:pStyle w:val="Heading1"/>
      </w:pPr>
      <w:r>
        <w:t>Time Series Analysis</w:t>
      </w:r>
    </w:p>
    <w:p>
      <w:r>
        <w:drawing>
          <wp:inline xmlns:a="http://schemas.openxmlformats.org/drawingml/2006/main" xmlns:pic="http://schemas.openxmlformats.org/drawingml/2006/picture">
            <wp:extent cx="5486400" cy="70539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_series_plo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539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