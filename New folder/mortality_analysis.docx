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Descriptive Statistics and Trends for Mortality Rates</w:t>
      </w:r>
    </w:p>
    <w:p>
      <w:pPr>
        <w:pStyle w:val="Heading1"/>
      </w:pPr>
      <w:r>
        <w:t>Descriptive Statistics for Mortality Rates</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Country</w:t>
            </w:r>
          </w:p>
        </w:tc>
        <w:tc>
          <w:tcPr>
            <w:tcW w:type="dxa" w:w="1440"/>
          </w:tcPr>
          <w:p>
            <w:r>
              <w:t>Mean Mortality Rate</w:t>
            </w:r>
          </w:p>
        </w:tc>
        <w:tc>
          <w:tcPr>
            <w:tcW w:type="dxa" w:w="1440"/>
          </w:tcPr>
          <w:p>
            <w:r>
              <w:t>Median Mortality Rate</w:t>
            </w:r>
          </w:p>
        </w:tc>
        <w:tc>
          <w:tcPr>
            <w:tcW w:type="dxa" w:w="1440"/>
          </w:tcPr>
          <w:p>
            <w:r>
              <w:t>Standard Deviation</w:t>
            </w:r>
          </w:p>
        </w:tc>
        <w:tc>
          <w:tcPr>
            <w:tcW w:type="dxa" w:w="1440"/>
          </w:tcPr>
          <w:p>
            <w:r>
              <w:t>Min Mortality Rate</w:t>
            </w:r>
          </w:p>
        </w:tc>
        <w:tc>
          <w:tcPr>
            <w:tcW w:type="dxa" w:w="1440"/>
          </w:tcPr>
          <w:p>
            <w:r>
              <w:t>Max Mortality Rate</w:t>
            </w:r>
          </w:p>
        </w:tc>
      </w:tr>
      <w:tr>
        <w:tc>
          <w:tcPr>
            <w:tcW w:type="dxa" w:w="1440"/>
          </w:tcPr>
          <w:p>
            <w:r>
              <w:t>albania</w:t>
            </w:r>
          </w:p>
        </w:tc>
        <w:tc>
          <w:tcPr>
            <w:tcW w:type="dxa" w:w="1440"/>
          </w:tcPr>
          <w:p>
            <w:r>
              <w:t>7.466666666666668</w:t>
            </w:r>
          </w:p>
        </w:tc>
        <w:tc>
          <w:tcPr>
            <w:tcW w:type="dxa" w:w="1440"/>
          </w:tcPr>
          <w:p>
            <w:r>
              <w:t>11.2</w:t>
            </w:r>
          </w:p>
        </w:tc>
        <w:tc>
          <w:tcPr>
            <w:tcW w:type="dxa" w:w="1440"/>
          </w:tcPr>
          <w:p>
            <w:r>
              <w:t>6.384660436459319</w:t>
            </w:r>
          </w:p>
        </w:tc>
        <w:tc>
          <w:tcPr>
            <w:tcW w:type="dxa" w:w="1440"/>
          </w:tcPr>
          <w:p>
            <w:r>
              <w:t>0.0</w:t>
            </w:r>
          </w:p>
        </w:tc>
        <w:tc>
          <w:tcPr>
            <w:tcW w:type="dxa" w:w="1440"/>
          </w:tcPr>
          <w:p>
            <w:r>
              <w:t>14.3</w:t>
            </w:r>
          </w:p>
        </w:tc>
      </w:tr>
      <w:tr>
        <w:tc>
          <w:tcPr>
            <w:tcW w:type="dxa" w:w="1440"/>
          </w:tcPr>
          <w:p>
            <w:r>
              <w:t>argentina</w:t>
            </w:r>
          </w:p>
        </w:tc>
        <w:tc>
          <w:tcPr>
            <w:tcW w:type="dxa" w:w="1440"/>
          </w:tcPr>
          <w:p>
            <w:r>
              <w:t>7.883333333333333</w:t>
            </w:r>
          </w:p>
        </w:tc>
        <w:tc>
          <w:tcPr>
            <w:tcW w:type="dxa" w:w="1440"/>
          </w:tcPr>
          <w:p>
            <w:r>
              <w:t>12.45</w:t>
            </w:r>
          </w:p>
        </w:tc>
        <w:tc>
          <w:tcPr>
            <w:tcW w:type="dxa" w:w="1440"/>
          </w:tcPr>
          <w:p>
            <w:r>
              <w:t>6.694753335427842</w:t>
            </w:r>
          </w:p>
        </w:tc>
        <w:tc>
          <w:tcPr>
            <w:tcW w:type="dxa" w:w="1440"/>
          </w:tcPr>
          <w:p>
            <w:r>
              <w:t>0.0</w:t>
            </w:r>
          </w:p>
        </w:tc>
        <w:tc>
          <w:tcPr>
            <w:tcW w:type="dxa" w:w="1440"/>
          </w:tcPr>
          <w:p>
            <w:r>
              <w:t>14.1</w:t>
            </w:r>
          </w:p>
        </w:tc>
      </w:tr>
      <w:tr>
        <w:tc>
          <w:tcPr>
            <w:tcW w:type="dxa" w:w="1440"/>
          </w:tcPr>
          <w:p>
            <w:r>
              <w:t>bangladesh</w:t>
            </w:r>
          </w:p>
        </w:tc>
        <w:tc>
          <w:tcPr>
            <w:tcW w:type="dxa" w:w="1440"/>
          </w:tcPr>
          <w:p>
            <w:r>
              <w:t>8.725</w:t>
            </w:r>
          </w:p>
        </w:tc>
        <w:tc>
          <w:tcPr>
            <w:tcW w:type="dxa" w:w="1440"/>
          </w:tcPr>
          <w:p>
            <w:r>
              <w:t>13.05</w:t>
            </w:r>
          </w:p>
        </w:tc>
        <w:tc>
          <w:tcPr>
            <w:tcW w:type="dxa" w:w="1440"/>
          </w:tcPr>
          <w:p>
            <w:r>
              <w:t>7.488449438969326</w:t>
            </w:r>
          </w:p>
        </w:tc>
        <w:tc>
          <w:tcPr>
            <w:tcW w:type="dxa" w:w="1440"/>
          </w:tcPr>
          <w:p>
            <w:r>
              <w:t>0.0</w:t>
            </w:r>
          </w:p>
        </w:tc>
        <w:tc>
          <w:tcPr>
            <w:tcW w:type="dxa" w:w="1440"/>
          </w:tcPr>
          <w:p>
            <w:r>
              <w:t>15.9</w:t>
            </w:r>
          </w:p>
        </w:tc>
      </w:tr>
      <w:tr>
        <w:tc>
          <w:tcPr>
            <w:tcW w:type="dxa" w:w="1440"/>
          </w:tcPr>
          <w:p>
            <w:r>
              <w:t>brazil</w:t>
            </w:r>
          </w:p>
        </w:tc>
        <w:tc>
          <w:tcPr>
            <w:tcW w:type="dxa" w:w="1440"/>
          </w:tcPr>
          <w:p>
            <w:r>
              <w:t>11.316666666666668</w:t>
            </w:r>
          </w:p>
        </w:tc>
        <w:tc>
          <w:tcPr>
            <w:tcW w:type="dxa" w:w="1440"/>
          </w:tcPr>
          <w:p>
            <w:r>
              <w:t>16.55</w:t>
            </w:r>
          </w:p>
        </w:tc>
        <w:tc>
          <w:tcPr>
            <w:tcW w:type="dxa" w:w="1440"/>
          </w:tcPr>
          <w:p>
            <w:r>
              <w:t>9.725382026201109</w:t>
            </w:r>
          </w:p>
        </w:tc>
        <w:tc>
          <w:tcPr>
            <w:tcW w:type="dxa" w:w="1440"/>
          </w:tcPr>
          <w:p>
            <w:r>
              <w:t>0.0</w:t>
            </w:r>
          </w:p>
        </w:tc>
        <w:tc>
          <w:tcPr>
            <w:tcW w:type="dxa" w:w="1440"/>
          </w:tcPr>
          <w:p>
            <w:r>
              <w:t>23.6</w:t>
            </w:r>
          </w:p>
        </w:tc>
      </w:tr>
      <w:tr>
        <w:tc>
          <w:tcPr>
            <w:tcW w:type="dxa" w:w="1440"/>
          </w:tcPr>
          <w:p>
            <w:r>
              <w:t>cameroon</w:t>
            </w:r>
          </w:p>
        </w:tc>
        <w:tc>
          <w:tcPr>
            <w:tcW w:type="dxa" w:w="1440"/>
          </w:tcPr>
          <w:p>
            <w:r>
              <w:t>17.05</w:t>
            </w:r>
          </w:p>
        </w:tc>
        <w:tc>
          <w:tcPr>
            <w:tcW w:type="dxa" w:w="1440"/>
          </w:tcPr>
          <w:p>
            <w:r>
              <w:t>28.15</w:t>
            </w:r>
          </w:p>
        </w:tc>
        <w:tc>
          <w:tcPr>
            <w:tcW w:type="dxa" w:w="1440"/>
          </w:tcPr>
          <w:p>
            <w:r>
              <w:t>14.424891680702492</w:t>
            </w:r>
          </w:p>
        </w:tc>
        <w:tc>
          <w:tcPr>
            <w:tcW w:type="dxa" w:w="1440"/>
          </w:tcPr>
          <w:p>
            <w:r>
              <w:t>0.0</w:t>
            </w:r>
          </w:p>
        </w:tc>
        <w:tc>
          <w:tcPr>
            <w:tcW w:type="dxa" w:w="1440"/>
          </w:tcPr>
          <w:p>
            <w:r>
              <w:t>30.2</w:t>
            </w:r>
          </w:p>
        </w:tc>
      </w:tr>
      <w:tr>
        <w:tc>
          <w:tcPr>
            <w:tcW w:type="dxa" w:w="1440"/>
          </w:tcPr>
          <w:p>
            <w:r>
              <w:t>china</w:t>
            </w:r>
          </w:p>
        </w:tc>
        <w:tc>
          <w:tcPr>
            <w:tcW w:type="dxa" w:w="1440"/>
          </w:tcPr>
          <w:p>
            <w:r>
              <w:t>10.775</w:t>
            </w:r>
          </w:p>
        </w:tc>
        <w:tc>
          <w:tcPr>
            <w:tcW w:type="dxa" w:w="1440"/>
          </w:tcPr>
          <w:p>
            <w:r>
              <w:t>17.5</w:t>
            </w:r>
          </w:p>
        </w:tc>
        <w:tc>
          <w:tcPr>
            <w:tcW w:type="dxa" w:w="1440"/>
          </w:tcPr>
          <w:p>
            <w:r>
              <w:t>9.158067936706592</w:t>
            </w:r>
          </w:p>
        </w:tc>
        <w:tc>
          <w:tcPr>
            <w:tcW w:type="dxa" w:w="1440"/>
          </w:tcPr>
          <w:p>
            <w:r>
              <w:t>0.0</w:t>
            </w:r>
          </w:p>
        </w:tc>
        <w:tc>
          <w:tcPr>
            <w:tcW w:type="dxa" w:w="1440"/>
          </w:tcPr>
          <w:p>
            <w:r>
              <w:t>21.4</w:t>
            </w:r>
          </w:p>
        </w:tc>
      </w:tr>
      <w:tr>
        <w:tc>
          <w:tcPr>
            <w:tcW w:type="dxa" w:w="1440"/>
          </w:tcPr>
          <w:p>
            <w:r>
              <w:t>colombia</w:t>
            </w:r>
          </w:p>
        </w:tc>
        <w:tc>
          <w:tcPr>
            <w:tcW w:type="dxa" w:w="1440"/>
          </w:tcPr>
          <w:p>
            <w:r>
              <w:t>10.200000000000001</w:t>
            </w:r>
          </w:p>
        </w:tc>
        <w:tc>
          <w:tcPr>
            <w:tcW w:type="dxa" w:w="1440"/>
          </w:tcPr>
          <w:p>
            <w:r>
              <w:t>15.850000000000001</w:t>
            </w:r>
          </w:p>
        </w:tc>
        <w:tc>
          <w:tcPr>
            <w:tcW w:type="dxa" w:w="1440"/>
          </w:tcPr>
          <w:p>
            <w:r>
              <w:t>8.6880185696548</w:t>
            </w:r>
          </w:p>
        </w:tc>
        <w:tc>
          <w:tcPr>
            <w:tcW w:type="dxa" w:w="1440"/>
          </w:tcPr>
          <w:p>
            <w:r>
              <w:t>0.0</w:t>
            </w:r>
          </w:p>
        </w:tc>
        <w:tc>
          <w:tcPr>
            <w:tcW w:type="dxa" w:w="1440"/>
          </w:tcPr>
          <w:p>
            <w:r>
              <w:t>20.0</w:t>
            </w:r>
          </w:p>
        </w:tc>
      </w:tr>
      <w:tr>
        <w:tc>
          <w:tcPr>
            <w:tcW w:type="dxa" w:w="1440"/>
          </w:tcPr>
          <w:p>
            <w:r>
              <w:t>costa rica</w:t>
            </w:r>
          </w:p>
        </w:tc>
        <w:tc>
          <w:tcPr>
            <w:tcW w:type="dxa" w:w="1440"/>
          </w:tcPr>
          <w:p>
            <w:r>
              <w:t>9.083333333333334</w:t>
            </w:r>
          </w:p>
        </w:tc>
        <w:tc>
          <w:tcPr>
            <w:tcW w:type="dxa" w:w="1440"/>
          </w:tcPr>
          <w:p>
            <w:r>
              <w:t>14.3</w:t>
            </w:r>
          </w:p>
        </w:tc>
        <w:tc>
          <w:tcPr>
            <w:tcW w:type="dxa" w:w="1440"/>
          </w:tcPr>
          <w:p>
            <w:r>
              <w:t>7.7389526997449005</w:t>
            </w:r>
          </w:p>
        </w:tc>
        <w:tc>
          <w:tcPr>
            <w:tcW w:type="dxa" w:w="1440"/>
          </w:tcPr>
          <w:p>
            <w:r>
              <w:t>0.0</w:t>
            </w:r>
          </w:p>
        </w:tc>
        <w:tc>
          <w:tcPr>
            <w:tcW w:type="dxa" w:w="1440"/>
          </w:tcPr>
          <w:p>
            <w:r>
              <w:t>17.8</w:t>
            </w:r>
          </w:p>
        </w:tc>
      </w:tr>
      <w:tr>
        <w:tc>
          <w:tcPr>
            <w:tcW w:type="dxa" w:w="1440"/>
          </w:tcPr>
          <w:p>
            <w:r>
              <w:t>cote d'ivoire</w:t>
            </w:r>
          </w:p>
        </w:tc>
        <w:tc>
          <w:tcPr>
            <w:tcW w:type="dxa" w:w="1440"/>
          </w:tcPr>
          <w:p>
            <w:r>
              <w:t>13.883333333333333</w:t>
            </w:r>
          </w:p>
        </w:tc>
        <w:tc>
          <w:tcPr>
            <w:tcW w:type="dxa" w:w="1440"/>
          </w:tcPr>
          <w:p>
            <w:r>
              <w:t>23.1</w:t>
            </w:r>
          </w:p>
        </w:tc>
        <w:tc>
          <w:tcPr>
            <w:tcW w:type="dxa" w:w="1440"/>
          </w:tcPr>
          <w:p>
            <w:r>
              <w:t>11.747257363127595</w:t>
            </w:r>
          </w:p>
        </w:tc>
        <w:tc>
          <w:tcPr>
            <w:tcW w:type="dxa" w:w="1440"/>
          </w:tcPr>
          <w:p>
            <w:r>
              <w:t>0.0</w:t>
            </w:r>
          </w:p>
        </w:tc>
        <w:tc>
          <w:tcPr>
            <w:tcW w:type="dxa" w:w="1440"/>
          </w:tcPr>
          <w:p>
            <w:r>
              <w:t>25.4</w:t>
            </w:r>
          </w:p>
        </w:tc>
      </w:tr>
      <w:tr>
        <w:tc>
          <w:tcPr>
            <w:tcW w:type="dxa" w:w="1440"/>
          </w:tcPr>
          <w:p>
            <w:r>
              <w:t>ecuador</w:t>
            </w:r>
          </w:p>
        </w:tc>
        <w:tc>
          <w:tcPr>
            <w:tcW w:type="dxa" w:w="1440"/>
          </w:tcPr>
          <w:p>
            <w:r>
              <w:t>12.025</w:t>
            </w:r>
          </w:p>
        </w:tc>
        <w:tc>
          <w:tcPr>
            <w:tcW w:type="dxa" w:w="1440"/>
          </w:tcPr>
          <w:p>
            <w:r>
              <w:t>16.8</w:t>
            </w:r>
          </w:p>
        </w:tc>
        <w:tc>
          <w:tcPr>
            <w:tcW w:type="dxa" w:w="1440"/>
          </w:tcPr>
          <w:p>
            <w:r>
              <w:t>10.451963531636851</w:t>
            </w:r>
          </w:p>
        </w:tc>
        <w:tc>
          <w:tcPr>
            <w:tcW w:type="dxa" w:w="1440"/>
          </w:tcPr>
          <w:p>
            <w:r>
              <w:t>0.0</w:t>
            </w:r>
          </w:p>
        </w:tc>
        <w:tc>
          <w:tcPr>
            <w:tcW w:type="dxa" w:w="1440"/>
          </w:tcPr>
          <w:p>
            <w:r>
              <w:t>24.0</w:t>
            </w:r>
          </w:p>
        </w:tc>
      </w:tr>
      <w:tr>
        <w:tc>
          <w:tcPr>
            <w:tcW w:type="dxa" w:w="1440"/>
          </w:tcPr>
          <w:p>
            <w:r>
              <w:t>egypt, arab rep.</w:t>
            </w:r>
          </w:p>
        </w:tc>
        <w:tc>
          <w:tcPr>
            <w:tcW w:type="dxa" w:w="1440"/>
          </w:tcPr>
          <w:p>
            <w:r>
              <w:t>6.333333333333333</w:t>
            </w:r>
          </w:p>
        </w:tc>
        <w:tc>
          <w:tcPr>
            <w:tcW w:type="dxa" w:w="1440"/>
          </w:tcPr>
          <w:p>
            <w:r>
              <w:t>9.95</w:t>
            </w:r>
          </w:p>
        </w:tc>
        <w:tc>
          <w:tcPr>
            <w:tcW w:type="dxa" w:w="1440"/>
          </w:tcPr>
          <w:p>
            <w:r>
              <w:t>5.391248051755322</w:t>
            </w:r>
          </w:p>
        </w:tc>
        <w:tc>
          <w:tcPr>
            <w:tcW w:type="dxa" w:w="1440"/>
          </w:tcPr>
          <w:p>
            <w:r>
              <w:t>0.0</w:t>
            </w:r>
          </w:p>
        </w:tc>
        <w:tc>
          <w:tcPr>
            <w:tcW w:type="dxa" w:w="1440"/>
          </w:tcPr>
          <w:p>
            <w:r>
              <w:t>12.3</w:t>
            </w:r>
          </w:p>
        </w:tc>
      </w:tr>
      <w:tr>
        <w:tc>
          <w:tcPr>
            <w:tcW w:type="dxa" w:w="1440"/>
          </w:tcPr>
          <w:p>
            <w:r>
              <w:t>gabon</w:t>
            </w:r>
          </w:p>
        </w:tc>
        <w:tc>
          <w:tcPr>
            <w:tcW w:type="dxa" w:w="1440"/>
          </w:tcPr>
          <w:p>
            <w:r>
              <w:t>13.466666666666669</w:t>
            </w:r>
          </w:p>
        </w:tc>
        <w:tc>
          <w:tcPr>
            <w:tcW w:type="dxa" w:w="1440"/>
          </w:tcPr>
          <w:p>
            <w:r>
              <w:t>22.0</w:t>
            </w:r>
          </w:p>
        </w:tc>
        <w:tc>
          <w:tcPr>
            <w:tcW w:type="dxa" w:w="1440"/>
          </w:tcPr>
          <w:p>
            <w:r>
              <w:t>11.401559347543454</w:t>
            </w:r>
          </w:p>
        </w:tc>
        <w:tc>
          <w:tcPr>
            <w:tcW w:type="dxa" w:w="1440"/>
          </w:tcPr>
          <w:p>
            <w:r>
              <w:t>0.0</w:t>
            </w:r>
          </w:p>
        </w:tc>
        <w:tc>
          <w:tcPr>
            <w:tcW w:type="dxa" w:w="1440"/>
          </w:tcPr>
          <w:p>
            <w:r>
              <w:t>23.9</w:t>
            </w:r>
          </w:p>
        </w:tc>
      </w:tr>
      <w:tr>
        <w:tc>
          <w:tcPr>
            <w:tcW w:type="dxa" w:w="1440"/>
          </w:tcPr>
          <w:p>
            <w:r>
              <w:t>georgia</w:t>
            </w:r>
          </w:p>
        </w:tc>
        <w:tc>
          <w:tcPr>
            <w:tcW w:type="dxa" w:w="1440"/>
          </w:tcPr>
          <w:p>
            <w:r>
              <w:t>7.875</w:t>
            </w:r>
          </w:p>
        </w:tc>
        <w:tc>
          <w:tcPr>
            <w:tcW w:type="dxa" w:w="1440"/>
          </w:tcPr>
          <w:p>
            <w:r>
              <w:t>11.8</w:t>
            </w:r>
          </w:p>
        </w:tc>
        <w:tc>
          <w:tcPr>
            <w:tcW w:type="dxa" w:w="1440"/>
          </w:tcPr>
          <w:p>
            <w:r>
              <w:t>6.750570963506223</w:t>
            </w:r>
          </w:p>
        </w:tc>
        <w:tc>
          <w:tcPr>
            <w:tcW w:type="dxa" w:w="1440"/>
          </w:tcPr>
          <w:p>
            <w:r>
              <w:t>0.0</w:t>
            </w:r>
          </w:p>
        </w:tc>
        <w:tc>
          <w:tcPr>
            <w:tcW w:type="dxa" w:w="1440"/>
          </w:tcPr>
          <w:p>
            <w:r>
              <w:t>15.8</w:t>
            </w:r>
          </w:p>
        </w:tc>
      </w:tr>
      <w:tr>
        <w:tc>
          <w:tcPr>
            <w:tcW w:type="dxa" w:w="1440"/>
          </w:tcPr>
          <w:p>
            <w:r>
              <w:t>ghana</w:t>
            </w:r>
          </w:p>
        </w:tc>
        <w:tc>
          <w:tcPr>
            <w:tcW w:type="dxa" w:w="1440"/>
          </w:tcPr>
          <w:p>
            <w:r>
              <w:t>14.558333333333332</w:t>
            </w:r>
          </w:p>
        </w:tc>
        <w:tc>
          <w:tcPr>
            <w:tcW w:type="dxa" w:w="1440"/>
          </w:tcPr>
          <w:p>
            <w:r>
              <w:t>24.2</w:t>
            </w:r>
          </w:p>
        </w:tc>
        <w:tc>
          <w:tcPr>
            <w:tcW w:type="dxa" w:w="1440"/>
          </w:tcPr>
          <w:p>
            <w:r>
              <w:t>12.31330299129992</w:t>
            </w:r>
          </w:p>
        </w:tc>
        <w:tc>
          <w:tcPr>
            <w:tcW w:type="dxa" w:w="1440"/>
          </w:tcPr>
          <w:p>
            <w:r>
              <w:t>0.0</w:t>
            </w:r>
          </w:p>
        </w:tc>
        <w:tc>
          <w:tcPr>
            <w:tcW w:type="dxa" w:w="1440"/>
          </w:tcPr>
          <w:p>
            <w:r>
              <w:t>25.8</w:t>
            </w:r>
          </w:p>
        </w:tc>
      </w:tr>
      <w:tr>
        <w:tc>
          <w:tcPr>
            <w:tcW w:type="dxa" w:w="1440"/>
          </w:tcPr>
          <w:p>
            <w:r>
              <w:t>honduras</w:t>
            </w:r>
          </w:p>
        </w:tc>
        <w:tc>
          <w:tcPr>
            <w:tcW w:type="dxa" w:w="1440"/>
          </w:tcPr>
          <w:p>
            <w:r>
              <w:t>9.358333333333333</w:t>
            </w:r>
          </w:p>
        </w:tc>
        <w:tc>
          <w:tcPr>
            <w:tcW w:type="dxa" w:w="1440"/>
          </w:tcPr>
          <w:p>
            <w:r>
              <w:t>15.7</w:t>
            </w:r>
          </w:p>
        </w:tc>
        <w:tc>
          <w:tcPr>
            <w:tcW w:type="dxa" w:w="1440"/>
          </w:tcPr>
          <w:p>
            <w:r>
              <w:t>7.9122750977340415</w:t>
            </w:r>
          </w:p>
        </w:tc>
        <w:tc>
          <w:tcPr>
            <w:tcW w:type="dxa" w:w="1440"/>
          </w:tcPr>
          <w:p>
            <w:r>
              <w:t>0.0</w:t>
            </w:r>
          </w:p>
        </w:tc>
        <w:tc>
          <w:tcPr>
            <w:tcW w:type="dxa" w:w="1440"/>
          </w:tcPr>
          <w:p>
            <w:r>
              <w:t>16.4</w:t>
            </w:r>
          </w:p>
        </w:tc>
      </w:tr>
      <w:tr>
        <w:tc>
          <w:tcPr>
            <w:tcW w:type="dxa" w:w="1440"/>
          </w:tcPr>
          <w:p>
            <w:r>
              <w:t>india</w:t>
            </w:r>
          </w:p>
        </w:tc>
        <w:tc>
          <w:tcPr>
            <w:tcW w:type="dxa" w:w="1440"/>
          </w:tcPr>
          <w:p>
            <w:r>
              <w:t>9.183333333333334</w:t>
            </w:r>
          </w:p>
        </w:tc>
        <w:tc>
          <w:tcPr>
            <w:tcW w:type="dxa" w:w="1440"/>
          </w:tcPr>
          <w:p>
            <w:r>
              <w:t>15.25</w:t>
            </w:r>
          </w:p>
        </w:tc>
        <w:tc>
          <w:tcPr>
            <w:tcW w:type="dxa" w:w="1440"/>
          </w:tcPr>
          <w:p>
            <w:r>
              <w:t>7.772369151180496</w:t>
            </w:r>
          </w:p>
        </w:tc>
        <w:tc>
          <w:tcPr>
            <w:tcW w:type="dxa" w:w="1440"/>
          </w:tcPr>
          <w:p>
            <w:r>
              <w:t>0.0</w:t>
            </w:r>
          </w:p>
        </w:tc>
        <w:tc>
          <w:tcPr>
            <w:tcW w:type="dxa" w:w="1440"/>
          </w:tcPr>
          <w:p>
            <w:r>
              <w:t>16.9</w:t>
            </w:r>
          </w:p>
        </w:tc>
      </w:tr>
      <w:tr>
        <w:tc>
          <w:tcPr>
            <w:tcW w:type="dxa" w:w="1440"/>
          </w:tcPr>
          <w:p>
            <w:r>
              <w:t>indonesia</w:t>
            </w:r>
          </w:p>
        </w:tc>
        <w:tc>
          <w:tcPr>
            <w:tcW w:type="dxa" w:w="1440"/>
          </w:tcPr>
          <w:p>
            <w:r>
              <w:t>7.191666666666666</w:t>
            </w:r>
          </w:p>
        </w:tc>
        <w:tc>
          <w:tcPr>
            <w:tcW w:type="dxa" w:w="1440"/>
          </w:tcPr>
          <w:p>
            <w:r>
              <w:t>11.45</w:t>
            </w:r>
          </w:p>
        </w:tc>
        <w:tc>
          <w:tcPr>
            <w:tcW w:type="dxa" w:w="1440"/>
          </w:tcPr>
          <w:p>
            <w:r>
              <w:t>6.124331029227238</w:t>
            </w:r>
          </w:p>
        </w:tc>
        <w:tc>
          <w:tcPr>
            <w:tcW w:type="dxa" w:w="1440"/>
          </w:tcPr>
          <w:p>
            <w:r>
              <w:t>0.0</w:t>
            </w:r>
          </w:p>
        </w:tc>
        <w:tc>
          <w:tcPr>
            <w:tcW w:type="dxa" w:w="1440"/>
          </w:tcPr>
          <w:p>
            <w:r>
              <w:t>14.5</w:t>
            </w:r>
          </w:p>
        </w:tc>
      </w:tr>
      <w:tr>
        <w:tc>
          <w:tcPr>
            <w:tcW w:type="dxa" w:w="1440"/>
          </w:tcPr>
          <w:p>
            <w:r>
              <w:t>iran, islamic rep.</w:t>
            </w:r>
          </w:p>
        </w:tc>
        <w:tc>
          <w:tcPr>
            <w:tcW w:type="dxa" w:w="1440"/>
          </w:tcPr>
          <w:p>
            <w:r>
              <w:t>12.966666666666667</w:t>
            </w:r>
          </w:p>
        </w:tc>
        <w:tc>
          <w:tcPr>
            <w:tcW w:type="dxa" w:w="1440"/>
          </w:tcPr>
          <w:p>
            <w:r>
              <w:t>20.65</w:t>
            </w:r>
          </w:p>
        </w:tc>
        <w:tc>
          <w:tcPr>
            <w:tcW w:type="dxa" w:w="1440"/>
          </w:tcPr>
          <w:p>
            <w:r>
              <w:t>11.060841840575346</w:t>
            </w:r>
          </w:p>
        </w:tc>
        <w:tc>
          <w:tcPr>
            <w:tcW w:type="dxa" w:w="1440"/>
          </w:tcPr>
          <w:p>
            <w:r>
              <w:t>0.0</w:t>
            </w:r>
          </w:p>
        </w:tc>
        <w:tc>
          <w:tcPr>
            <w:tcW w:type="dxa" w:w="1440"/>
          </w:tcPr>
          <w:p>
            <w:r>
              <w:t>26.8</w:t>
            </w:r>
          </w:p>
        </w:tc>
      </w:tr>
      <w:tr>
        <w:tc>
          <w:tcPr>
            <w:tcW w:type="dxa" w:w="1440"/>
          </w:tcPr>
          <w:p>
            <w:r>
              <w:t>iraq</w:t>
            </w:r>
          </w:p>
        </w:tc>
        <w:tc>
          <w:tcPr>
            <w:tcW w:type="dxa" w:w="1440"/>
          </w:tcPr>
          <w:p>
            <w:r>
              <w:t>13.075000000000001</w:t>
            </w:r>
          </w:p>
        </w:tc>
        <w:tc>
          <w:tcPr>
            <w:tcW w:type="dxa" w:w="1440"/>
          </w:tcPr>
          <w:p>
            <w:r>
              <w:t>20.4</w:t>
            </w:r>
          </w:p>
        </w:tc>
        <w:tc>
          <w:tcPr>
            <w:tcW w:type="dxa" w:w="1440"/>
          </w:tcPr>
          <w:p>
            <w:r>
              <w:t>11.289901461040305</w:t>
            </w:r>
          </w:p>
        </w:tc>
        <w:tc>
          <w:tcPr>
            <w:tcW w:type="dxa" w:w="1440"/>
          </w:tcPr>
          <w:p>
            <w:r>
              <w:t>0.0</w:t>
            </w:r>
          </w:p>
        </w:tc>
        <w:tc>
          <w:tcPr>
            <w:tcW w:type="dxa" w:w="1440"/>
          </w:tcPr>
          <w:p>
            <w:r>
              <w:t>27.3</w:t>
            </w:r>
          </w:p>
        </w:tc>
      </w:tr>
      <w:tr>
        <w:tc>
          <w:tcPr>
            <w:tcW w:type="dxa" w:w="1440"/>
          </w:tcPr>
          <w:p>
            <w:r>
              <w:t>jamaica</w:t>
            </w:r>
          </w:p>
        </w:tc>
        <w:tc>
          <w:tcPr>
            <w:tcW w:type="dxa" w:w="1440"/>
          </w:tcPr>
          <w:p>
            <w:r>
              <w:t>7.7749999999999995</w:t>
            </w:r>
          </w:p>
        </w:tc>
        <w:tc>
          <w:tcPr>
            <w:tcW w:type="dxa" w:w="1440"/>
          </w:tcPr>
          <w:p>
            <w:r>
              <w:t>12.0</w:t>
            </w:r>
          </w:p>
        </w:tc>
        <w:tc>
          <w:tcPr>
            <w:tcW w:type="dxa" w:w="1440"/>
          </w:tcPr>
          <w:p>
            <w:r>
              <w:t>6.622829833235941</w:t>
            </w:r>
          </w:p>
        </w:tc>
        <w:tc>
          <w:tcPr>
            <w:tcW w:type="dxa" w:w="1440"/>
          </w:tcPr>
          <w:p>
            <w:r>
              <w:t>0.0</w:t>
            </w:r>
          </w:p>
        </w:tc>
        <w:tc>
          <w:tcPr>
            <w:tcW w:type="dxa" w:w="1440"/>
          </w:tcPr>
          <w:p>
            <w:r>
              <w:t>15.1</w:t>
            </w:r>
          </w:p>
        </w:tc>
      </w:tr>
      <w:tr>
        <w:tc>
          <w:tcPr>
            <w:tcW w:type="dxa" w:w="1440"/>
          </w:tcPr>
          <w:p>
            <w:r>
              <w:t>japan</w:t>
            </w:r>
          </w:p>
        </w:tc>
        <w:tc>
          <w:tcPr>
            <w:tcW w:type="dxa" w:w="1440"/>
          </w:tcPr>
          <w:p>
            <w:r>
              <w:t>3.016666666666667</w:t>
            </w:r>
          </w:p>
        </w:tc>
        <w:tc>
          <w:tcPr>
            <w:tcW w:type="dxa" w:w="1440"/>
          </w:tcPr>
          <w:p>
            <w:r>
              <w:t>3.6500000000000004</w:t>
            </w:r>
          </w:p>
        </w:tc>
        <w:tc>
          <w:tcPr>
            <w:tcW w:type="dxa" w:w="1440"/>
          </w:tcPr>
          <w:p>
            <w:r>
              <w:t>3.4277867819078565</w:t>
            </w:r>
          </w:p>
        </w:tc>
        <w:tc>
          <w:tcPr>
            <w:tcW w:type="dxa" w:w="1440"/>
          </w:tcPr>
          <w:p>
            <w:r>
              <w:t>0.0</w:t>
            </w:r>
          </w:p>
        </w:tc>
        <w:tc>
          <w:tcPr>
            <w:tcW w:type="dxa" w:w="1440"/>
          </w:tcPr>
          <w:p>
            <w:r>
              <w:t>12.5</w:t>
            </w:r>
          </w:p>
        </w:tc>
      </w:tr>
      <w:tr>
        <w:tc>
          <w:tcPr>
            <w:tcW w:type="dxa" w:w="1440"/>
          </w:tcPr>
          <w:p>
            <w:r>
              <w:t>jordan</w:t>
            </w:r>
          </w:p>
        </w:tc>
        <w:tc>
          <w:tcPr>
            <w:tcW w:type="dxa" w:w="1440"/>
          </w:tcPr>
          <w:p>
            <w:r>
              <w:t>12.608333333333334</w:t>
            </w:r>
          </w:p>
        </w:tc>
        <w:tc>
          <w:tcPr>
            <w:tcW w:type="dxa" w:w="1440"/>
          </w:tcPr>
          <w:p>
            <w:r>
              <w:t>17.3</w:t>
            </w:r>
          </w:p>
        </w:tc>
        <w:tc>
          <w:tcPr>
            <w:tcW w:type="dxa" w:w="1440"/>
          </w:tcPr>
          <w:p>
            <w:r>
              <w:t>10.876692077812793</w:t>
            </w:r>
          </w:p>
        </w:tc>
        <w:tc>
          <w:tcPr>
            <w:tcW w:type="dxa" w:w="1440"/>
          </w:tcPr>
          <w:p>
            <w:r>
              <w:t>0.0</w:t>
            </w:r>
          </w:p>
        </w:tc>
        <w:tc>
          <w:tcPr>
            <w:tcW w:type="dxa" w:w="1440"/>
          </w:tcPr>
          <w:p>
            <w:r>
              <w:t>24.1</w:t>
            </w:r>
          </w:p>
        </w:tc>
      </w:tr>
      <w:tr>
        <w:tc>
          <w:tcPr>
            <w:tcW w:type="dxa" w:w="1440"/>
          </w:tcPr>
          <w:p>
            <w:r>
              <w:t>kazakhstan</w:t>
            </w:r>
          </w:p>
        </w:tc>
        <w:tc>
          <w:tcPr>
            <w:tcW w:type="dxa" w:w="1440"/>
          </w:tcPr>
          <w:p>
            <w:r>
              <w:t>9.166666666666666</w:t>
            </w:r>
          </w:p>
        </w:tc>
        <w:tc>
          <w:tcPr>
            <w:tcW w:type="dxa" w:w="1440"/>
          </w:tcPr>
          <w:p>
            <w:r>
              <w:t>13.25</w:t>
            </w:r>
          </w:p>
        </w:tc>
        <w:tc>
          <w:tcPr>
            <w:tcW w:type="dxa" w:w="1440"/>
          </w:tcPr>
          <w:p>
            <w:r>
              <w:t>7.971755696763976</w:t>
            </w:r>
          </w:p>
        </w:tc>
        <w:tc>
          <w:tcPr>
            <w:tcW w:type="dxa" w:w="1440"/>
          </w:tcPr>
          <w:p>
            <w:r>
              <w:t>0.0</w:t>
            </w:r>
          </w:p>
        </w:tc>
        <w:tc>
          <w:tcPr>
            <w:tcW w:type="dxa" w:w="1440"/>
          </w:tcPr>
          <w:p>
            <w:r>
              <w:t>19.3</w:t>
            </w:r>
          </w:p>
        </w:tc>
      </w:tr>
      <w:tr>
        <w:tc>
          <w:tcPr>
            <w:tcW w:type="dxa" w:w="1440"/>
          </w:tcPr>
          <w:p>
            <w:r>
              <w:t>kenya</w:t>
            </w:r>
          </w:p>
        </w:tc>
        <w:tc>
          <w:tcPr>
            <w:tcW w:type="dxa" w:w="1440"/>
          </w:tcPr>
          <w:p>
            <w:r>
              <w:t>15.975</w:t>
            </w:r>
          </w:p>
        </w:tc>
        <w:tc>
          <w:tcPr>
            <w:tcW w:type="dxa" w:w="1440"/>
          </w:tcPr>
          <w:p>
            <w:r>
              <w:t>26.5</w:t>
            </w:r>
          </w:p>
        </w:tc>
        <w:tc>
          <w:tcPr>
            <w:tcW w:type="dxa" w:w="1440"/>
          </w:tcPr>
          <w:p>
            <w:r>
              <w:t>13.510312419284265</w:t>
            </w:r>
          </w:p>
        </w:tc>
        <w:tc>
          <w:tcPr>
            <w:tcW w:type="dxa" w:w="1440"/>
          </w:tcPr>
          <w:p>
            <w:r>
              <w:t>0.0</w:t>
            </w:r>
          </w:p>
        </w:tc>
        <w:tc>
          <w:tcPr>
            <w:tcW w:type="dxa" w:w="1440"/>
          </w:tcPr>
          <w:p>
            <w:r>
              <w:t>28.3</w:t>
            </w:r>
          </w:p>
        </w:tc>
      </w:tr>
      <w:tr>
        <w:tc>
          <w:tcPr>
            <w:tcW w:type="dxa" w:w="1440"/>
          </w:tcPr>
          <w:p>
            <w:r>
              <w:t>lao pdr</w:t>
            </w:r>
          </w:p>
        </w:tc>
        <w:tc>
          <w:tcPr>
            <w:tcW w:type="dxa" w:w="1440"/>
          </w:tcPr>
          <w:p>
            <w:r>
              <w:t>9.483333333333334</w:t>
            </w:r>
          </w:p>
        </w:tc>
        <w:tc>
          <w:tcPr>
            <w:tcW w:type="dxa" w:w="1440"/>
          </w:tcPr>
          <w:p>
            <w:r>
              <w:t>14.5</w:t>
            </w:r>
          </w:p>
        </w:tc>
        <w:tc>
          <w:tcPr>
            <w:tcW w:type="dxa" w:w="1440"/>
          </w:tcPr>
          <w:p>
            <w:r>
              <w:t>8.073292733176194</w:t>
            </w:r>
          </w:p>
        </w:tc>
        <w:tc>
          <w:tcPr>
            <w:tcW w:type="dxa" w:w="1440"/>
          </w:tcPr>
          <w:p>
            <w:r>
              <w:t>0.0</w:t>
            </w:r>
          </w:p>
        </w:tc>
        <w:tc>
          <w:tcPr>
            <w:tcW w:type="dxa" w:w="1440"/>
          </w:tcPr>
          <w:p>
            <w:r>
              <w:t>17.9</w:t>
            </w:r>
          </w:p>
        </w:tc>
      </w:tr>
      <w:tr>
        <w:tc>
          <w:tcPr>
            <w:tcW w:type="dxa" w:w="1440"/>
          </w:tcPr>
          <w:p>
            <w:r>
              <w:t>malaysia</w:t>
            </w:r>
          </w:p>
        </w:tc>
        <w:tc>
          <w:tcPr>
            <w:tcW w:type="dxa" w:w="1440"/>
          </w:tcPr>
          <w:p>
            <w:r>
              <w:t>13.725</w:t>
            </w:r>
          </w:p>
        </w:tc>
        <w:tc>
          <w:tcPr>
            <w:tcW w:type="dxa" w:w="1440"/>
          </w:tcPr>
          <w:p>
            <w:r>
              <w:t>22.6</w:t>
            </w:r>
          </w:p>
        </w:tc>
        <w:tc>
          <w:tcPr>
            <w:tcW w:type="dxa" w:w="1440"/>
          </w:tcPr>
          <w:p>
            <w:r>
              <w:t>11.64947244871343</w:t>
            </w:r>
          </w:p>
        </w:tc>
        <w:tc>
          <w:tcPr>
            <w:tcW w:type="dxa" w:w="1440"/>
          </w:tcPr>
          <w:p>
            <w:r>
              <w:t>0.0</w:t>
            </w:r>
          </w:p>
        </w:tc>
        <w:tc>
          <w:tcPr>
            <w:tcW w:type="dxa" w:w="1440"/>
          </w:tcPr>
          <w:p>
            <w:r>
              <w:t>26.8</w:t>
            </w:r>
          </w:p>
        </w:tc>
      </w:tr>
      <w:tr>
        <w:tc>
          <w:tcPr>
            <w:tcW w:type="dxa" w:w="1440"/>
          </w:tcPr>
          <w:p>
            <w:r>
              <w:t>mexico</w:t>
            </w:r>
          </w:p>
        </w:tc>
        <w:tc>
          <w:tcPr>
            <w:tcW w:type="dxa" w:w="1440"/>
          </w:tcPr>
          <w:p>
            <w:r>
              <w:t>7.8</w:t>
            </w:r>
          </w:p>
        </w:tc>
        <w:tc>
          <w:tcPr>
            <w:tcW w:type="dxa" w:w="1440"/>
          </w:tcPr>
          <w:p>
            <w:r>
              <w:t>12.9</w:t>
            </w:r>
          </w:p>
        </w:tc>
        <w:tc>
          <w:tcPr>
            <w:tcW w:type="dxa" w:w="1440"/>
          </w:tcPr>
          <w:p>
            <w:r>
              <w:t>6.600631282940544</w:t>
            </w:r>
          </w:p>
        </w:tc>
        <w:tc>
          <w:tcPr>
            <w:tcW w:type="dxa" w:w="1440"/>
          </w:tcPr>
          <w:p>
            <w:r>
              <w:t>0.0</w:t>
            </w:r>
          </w:p>
        </w:tc>
        <w:tc>
          <w:tcPr>
            <w:tcW w:type="dxa" w:w="1440"/>
          </w:tcPr>
          <w:p>
            <w:r>
              <w:t>14.2</w:t>
            </w:r>
          </w:p>
        </w:tc>
      </w:tr>
      <w:tr>
        <w:tc>
          <w:tcPr>
            <w:tcW w:type="dxa" w:w="1440"/>
          </w:tcPr>
          <w:p>
            <w:r>
              <w:t>peru</w:t>
            </w:r>
          </w:p>
        </w:tc>
        <w:tc>
          <w:tcPr>
            <w:tcW w:type="dxa" w:w="1440"/>
          </w:tcPr>
          <w:p>
            <w:r>
              <w:t>8.191666666666666</w:t>
            </w:r>
          </w:p>
        </w:tc>
        <w:tc>
          <w:tcPr>
            <w:tcW w:type="dxa" w:w="1440"/>
          </w:tcPr>
          <w:p>
            <w:r>
              <w:t>13.6</w:t>
            </w:r>
          </w:p>
        </w:tc>
        <w:tc>
          <w:tcPr>
            <w:tcW w:type="dxa" w:w="1440"/>
          </w:tcPr>
          <w:p>
            <w:r>
              <w:t>6.945437151268609</w:t>
            </w:r>
          </w:p>
        </w:tc>
        <w:tc>
          <w:tcPr>
            <w:tcW w:type="dxa" w:w="1440"/>
          </w:tcPr>
          <w:p>
            <w:r>
              <w:t>0.0</w:t>
            </w:r>
          </w:p>
        </w:tc>
        <w:tc>
          <w:tcPr>
            <w:tcW w:type="dxa" w:w="1440"/>
          </w:tcPr>
          <w:p>
            <w:r>
              <w:t>15.8</w:t>
            </w:r>
          </w:p>
        </w:tc>
      </w:tr>
      <w:tr>
        <w:tc>
          <w:tcPr>
            <w:tcW w:type="dxa" w:w="1440"/>
          </w:tcPr>
          <w:p>
            <w:r>
              <w:t>philippines</w:t>
            </w:r>
          </w:p>
        </w:tc>
        <w:tc>
          <w:tcPr>
            <w:tcW w:type="dxa" w:w="1440"/>
          </w:tcPr>
          <w:p>
            <w:r>
              <w:t>6.758333333333333</w:t>
            </w:r>
          </w:p>
        </w:tc>
        <w:tc>
          <w:tcPr>
            <w:tcW w:type="dxa" w:w="1440"/>
          </w:tcPr>
          <w:p>
            <w:r>
              <w:t>10.350000000000001</w:t>
            </w:r>
          </w:p>
        </w:tc>
        <w:tc>
          <w:tcPr>
            <w:tcW w:type="dxa" w:w="1440"/>
          </w:tcPr>
          <w:p>
            <w:r>
              <w:t>5.749559161844981</w:t>
            </w:r>
          </w:p>
        </w:tc>
        <w:tc>
          <w:tcPr>
            <w:tcW w:type="dxa" w:w="1440"/>
          </w:tcPr>
          <w:p>
            <w:r>
              <w:t>0.0</w:t>
            </w:r>
          </w:p>
        </w:tc>
        <w:tc>
          <w:tcPr>
            <w:tcW w:type="dxa" w:w="1440"/>
          </w:tcPr>
          <w:p>
            <w:r>
              <w:t>12.5</w:t>
            </w:r>
          </w:p>
        </w:tc>
      </w:tr>
      <w:tr>
        <w:tc>
          <w:tcPr>
            <w:tcW w:type="dxa" w:w="1440"/>
          </w:tcPr>
          <w:p>
            <w:r>
              <w:t>russian federation</w:t>
            </w:r>
          </w:p>
        </w:tc>
        <w:tc>
          <w:tcPr>
            <w:tcW w:type="dxa" w:w="1440"/>
          </w:tcPr>
          <w:p>
            <w:r>
              <w:t>9.874999999999998</w:t>
            </w:r>
          </w:p>
        </w:tc>
        <w:tc>
          <w:tcPr>
            <w:tcW w:type="dxa" w:w="1440"/>
          </w:tcPr>
          <w:p>
            <w:r>
              <w:t>12.45</w:t>
            </w:r>
          </w:p>
        </w:tc>
        <w:tc>
          <w:tcPr>
            <w:tcW w:type="dxa" w:w="1440"/>
          </w:tcPr>
          <w:p>
            <w:r>
              <w:t>9.249245464721254</w:t>
            </w:r>
          </w:p>
        </w:tc>
        <w:tc>
          <w:tcPr>
            <w:tcW w:type="dxa" w:w="1440"/>
          </w:tcPr>
          <w:p>
            <w:r>
              <w:t>0.0</w:t>
            </w:r>
          </w:p>
        </w:tc>
        <w:tc>
          <w:tcPr>
            <w:tcW w:type="dxa" w:w="1440"/>
          </w:tcPr>
          <w:p>
            <w:r>
              <w:t>27.9</w:t>
            </w:r>
          </w:p>
        </w:tc>
      </w:tr>
      <w:tr>
        <w:tc>
          <w:tcPr>
            <w:tcW w:type="dxa" w:w="1440"/>
          </w:tcPr>
          <w:p>
            <w:r>
              <w:t>turkiye</w:t>
            </w:r>
          </w:p>
        </w:tc>
        <w:tc>
          <w:tcPr>
            <w:tcW w:type="dxa" w:w="1440"/>
          </w:tcPr>
          <w:p>
            <w:r>
              <w:t>5.2</w:t>
            </w:r>
          </w:p>
        </w:tc>
        <w:tc>
          <w:tcPr>
            <w:tcW w:type="dxa" w:w="1440"/>
          </w:tcPr>
          <w:p>
            <w:r>
              <w:t>7.550000000000001</w:t>
            </w:r>
          </w:p>
        </w:tc>
        <w:tc>
          <w:tcPr>
            <w:tcW w:type="dxa" w:w="1440"/>
          </w:tcPr>
          <w:p>
            <w:r>
              <w:t>4.461501989240843</w:t>
            </w:r>
          </w:p>
        </w:tc>
        <w:tc>
          <w:tcPr>
            <w:tcW w:type="dxa" w:w="1440"/>
          </w:tcPr>
          <w:p>
            <w:r>
              <w:t>0.0</w:t>
            </w:r>
          </w:p>
        </w:tc>
        <w:tc>
          <w:tcPr>
            <w:tcW w:type="dxa" w:w="1440"/>
          </w:tcPr>
          <w:p>
            <w:r>
              <w:t>9.9</w:t>
            </w:r>
          </w:p>
        </w:tc>
      </w:tr>
      <w:tr>
        <w:tc>
          <w:tcPr>
            <w:tcW w:type="dxa" w:w="1440"/>
          </w:tcPr>
          <w:p>
            <w:r>
              <w:t>turkmenistan</w:t>
            </w:r>
          </w:p>
        </w:tc>
        <w:tc>
          <w:tcPr>
            <w:tcW w:type="dxa" w:w="1440"/>
          </w:tcPr>
          <w:p>
            <w:r>
              <w:t>8.766666666666667</w:t>
            </w:r>
          </w:p>
        </w:tc>
        <w:tc>
          <w:tcPr>
            <w:tcW w:type="dxa" w:w="1440"/>
          </w:tcPr>
          <w:p>
            <w:r>
              <w:t>13.8</w:t>
            </w:r>
          </w:p>
        </w:tc>
        <w:tc>
          <w:tcPr>
            <w:tcW w:type="dxa" w:w="1440"/>
          </w:tcPr>
          <w:p>
            <w:r>
              <w:t>7.458030720117892</w:t>
            </w:r>
          </w:p>
        </w:tc>
        <w:tc>
          <w:tcPr>
            <w:tcW w:type="dxa" w:w="1440"/>
          </w:tcPr>
          <w:p>
            <w:r>
              <w:t>0.0</w:t>
            </w:r>
          </w:p>
        </w:tc>
        <w:tc>
          <w:tcPr>
            <w:tcW w:type="dxa" w:w="1440"/>
          </w:tcPr>
          <w:p>
            <w:r>
              <w:t>16.4</w:t>
            </w:r>
          </w:p>
        </w:tc>
      </w:tr>
      <w:tr>
        <w:tc>
          <w:tcPr>
            <w:tcW w:type="dxa" w:w="1440"/>
          </w:tcPr>
          <w:p>
            <w:r>
              <w:t>turks and caicos islands</w:t>
            </w:r>
          </w:p>
        </w:tc>
        <w:tc>
          <w:tcPr>
            <w:tcW w:type="dxa" w:w="1440"/>
          </w:tcPr>
          <w:p>
            <w:r>
              <w:t>0.0</w:t>
            </w:r>
          </w:p>
        </w:tc>
        <w:tc>
          <w:tcPr>
            <w:tcW w:type="dxa" w:w="1440"/>
          </w:tcPr>
          <w:p>
            <w:r>
              <w:t>0.0</w:t>
            </w:r>
          </w:p>
        </w:tc>
        <w:tc>
          <w:tcPr>
            <w:tcW w:type="dxa" w:w="1440"/>
          </w:tcPr>
          <w:p>
            <w:r>
              <w:t>0.0</w:t>
            </w:r>
          </w:p>
        </w:tc>
        <w:tc>
          <w:tcPr>
            <w:tcW w:type="dxa" w:w="1440"/>
          </w:tcPr>
          <w:p>
            <w:r>
              <w:t>0.0</w:t>
            </w:r>
          </w:p>
        </w:tc>
        <w:tc>
          <w:tcPr>
            <w:tcW w:type="dxa" w:w="1440"/>
          </w:tcPr>
          <w:p>
            <w:r>
              <w:t>0.0</w:t>
            </w:r>
          </w:p>
        </w:tc>
      </w:tr>
      <w:tr>
        <w:tc>
          <w:tcPr>
            <w:tcW w:type="dxa" w:w="1440"/>
          </w:tcPr>
          <w:p>
            <w:r>
              <w:t>tuvalu</w:t>
            </w:r>
          </w:p>
        </w:tc>
        <w:tc>
          <w:tcPr>
            <w:tcW w:type="dxa" w:w="1440"/>
          </w:tcPr>
          <w:p>
            <w:r>
              <w:t>0.0</w:t>
            </w:r>
          </w:p>
        </w:tc>
        <w:tc>
          <w:tcPr>
            <w:tcW w:type="dxa" w:w="1440"/>
          </w:tcPr>
          <w:p>
            <w:r>
              <w:t>0.0</w:t>
            </w:r>
          </w:p>
        </w:tc>
        <w:tc>
          <w:tcPr>
            <w:tcW w:type="dxa" w:w="1440"/>
          </w:tcPr>
          <w:p>
            <w:r>
              <w:t>0.0</w:t>
            </w:r>
          </w:p>
        </w:tc>
        <w:tc>
          <w:tcPr>
            <w:tcW w:type="dxa" w:w="1440"/>
          </w:tcPr>
          <w:p>
            <w:r>
              <w:t>0.0</w:t>
            </w:r>
          </w:p>
        </w:tc>
        <w:tc>
          <w:tcPr>
            <w:tcW w:type="dxa" w:w="1440"/>
          </w:tcPr>
          <w:p>
            <w:r>
              <w:t>0.0</w:t>
            </w:r>
          </w:p>
        </w:tc>
      </w:tr>
      <w:tr>
        <w:tc>
          <w:tcPr>
            <w:tcW w:type="dxa" w:w="1440"/>
          </w:tcPr>
          <w:p>
            <w:r>
              <w:t>uganda</w:t>
            </w:r>
          </w:p>
        </w:tc>
        <w:tc>
          <w:tcPr>
            <w:tcW w:type="dxa" w:w="1440"/>
          </w:tcPr>
          <w:p>
            <w:r>
              <w:t>17.816666666666666</w:t>
            </w:r>
          </w:p>
        </w:tc>
        <w:tc>
          <w:tcPr>
            <w:tcW w:type="dxa" w:w="1440"/>
          </w:tcPr>
          <w:p>
            <w:r>
              <w:t>29.549999999999997</w:t>
            </w:r>
          </w:p>
        </w:tc>
        <w:tc>
          <w:tcPr>
            <w:tcW w:type="dxa" w:w="1440"/>
          </w:tcPr>
          <w:p>
            <w:r>
              <w:t>15.09623757394169</w:t>
            </w:r>
          </w:p>
        </w:tc>
        <w:tc>
          <w:tcPr>
            <w:tcW w:type="dxa" w:w="1440"/>
          </w:tcPr>
          <w:p>
            <w:r>
              <w:t>0.0</w:t>
            </w:r>
          </w:p>
        </w:tc>
        <w:tc>
          <w:tcPr>
            <w:tcW w:type="dxa" w:w="1440"/>
          </w:tcPr>
          <w:p>
            <w:r>
              <w:t>33.9</w:t>
            </w:r>
          </w:p>
        </w:tc>
      </w:tr>
      <w:tr>
        <w:tc>
          <w:tcPr>
            <w:tcW w:type="dxa" w:w="1440"/>
          </w:tcPr>
          <w:p>
            <w:r>
              <w:t>ukraine</w:t>
            </w:r>
          </w:p>
        </w:tc>
        <w:tc>
          <w:tcPr>
            <w:tcW w:type="dxa" w:w="1440"/>
          </w:tcPr>
          <w:p>
            <w:r>
              <w:t>7.0249999999999995</w:t>
            </w:r>
          </w:p>
        </w:tc>
        <w:tc>
          <w:tcPr>
            <w:tcW w:type="dxa" w:w="1440"/>
          </w:tcPr>
          <w:p>
            <w:r>
              <w:t>10.1</w:t>
            </w:r>
          </w:p>
        </w:tc>
        <w:tc>
          <w:tcPr>
            <w:tcW w:type="dxa" w:w="1440"/>
          </w:tcPr>
          <w:p>
            <w:r>
              <w:t>6.068652376489088</w:t>
            </w:r>
          </w:p>
        </w:tc>
        <w:tc>
          <w:tcPr>
            <w:tcW w:type="dxa" w:w="1440"/>
          </w:tcPr>
          <w:p>
            <w:r>
              <w:t>0.0</w:t>
            </w:r>
          </w:p>
        </w:tc>
        <w:tc>
          <w:tcPr>
            <w:tcW w:type="dxa" w:w="1440"/>
          </w:tcPr>
          <w:p>
            <w:r>
              <w:t>13.7</w:t>
            </w:r>
          </w:p>
        </w:tc>
      </w:tr>
      <w:tr>
        <w:tc>
          <w:tcPr>
            <w:tcW w:type="dxa" w:w="1440"/>
          </w:tcPr>
          <w:p>
            <w:r>
              <w:t>united arab emirates</w:t>
            </w:r>
          </w:p>
        </w:tc>
        <w:tc>
          <w:tcPr>
            <w:tcW w:type="dxa" w:w="1440"/>
          </w:tcPr>
          <w:p>
            <w:r>
              <w:t>8.608333333333334</w:t>
            </w:r>
          </w:p>
        </w:tc>
        <w:tc>
          <w:tcPr>
            <w:tcW w:type="dxa" w:w="1440"/>
          </w:tcPr>
          <w:p>
            <w:r>
              <w:t>10.100000000000001</w:t>
            </w:r>
          </w:p>
        </w:tc>
        <w:tc>
          <w:tcPr>
            <w:tcW w:type="dxa" w:w="1440"/>
          </w:tcPr>
          <w:p>
            <w:r>
              <w:t>7.721232450558366</w:t>
            </w:r>
          </w:p>
        </w:tc>
        <w:tc>
          <w:tcPr>
            <w:tcW w:type="dxa" w:w="1440"/>
          </w:tcPr>
          <w:p>
            <w:r>
              <w:t>0.0</w:t>
            </w:r>
          </w:p>
        </w:tc>
        <w:tc>
          <w:tcPr>
            <w:tcW w:type="dxa" w:w="1440"/>
          </w:tcPr>
          <w:p>
            <w:r>
              <w:t>18.1</w:t>
            </w:r>
          </w:p>
        </w:tc>
      </w:tr>
      <w:tr>
        <w:tc>
          <w:tcPr>
            <w:tcW w:type="dxa" w:w="1440"/>
          </w:tcPr>
          <w:p>
            <w:r>
              <w:t>united kingdom</w:t>
            </w:r>
          </w:p>
        </w:tc>
        <w:tc>
          <w:tcPr>
            <w:tcW w:type="dxa" w:w="1440"/>
          </w:tcPr>
          <w:p>
            <w:r>
              <w:t>2.1</w:t>
            </w:r>
          </w:p>
        </w:tc>
        <w:tc>
          <w:tcPr>
            <w:tcW w:type="dxa" w:w="1440"/>
          </w:tcPr>
          <w:p>
            <w:r>
              <w:t>2.95</w:t>
            </w:r>
          </w:p>
        </w:tc>
        <w:tc>
          <w:tcPr>
            <w:tcW w:type="dxa" w:w="1440"/>
          </w:tcPr>
          <w:p>
            <w:r>
              <w:t>2.053046516764781</w:t>
            </w:r>
          </w:p>
        </w:tc>
        <w:tc>
          <w:tcPr>
            <w:tcW w:type="dxa" w:w="1440"/>
          </w:tcPr>
          <w:p>
            <w:r>
              <w:t>0.0</w:t>
            </w:r>
          </w:p>
        </w:tc>
        <w:tc>
          <w:tcPr>
            <w:tcW w:type="dxa" w:w="1440"/>
          </w:tcPr>
          <w:p>
            <w:r>
              <w:t>6.9</w:t>
            </w:r>
          </w:p>
        </w:tc>
      </w:tr>
      <w:tr>
        <w:tc>
          <w:tcPr>
            <w:tcW w:type="dxa" w:w="1440"/>
          </w:tcPr>
          <w:p>
            <w:r>
              <w:t>united states</w:t>
            </w:r>
          </w:p>
        </w:tc>
        <w:tc>
          <w:tcPr>
            <w:tcW w:type="dxa" w:w="1440"/>
          </w:tcPr>
          <w:p>
            <w:r>
              <w:t>7.508333333333333</w:t>
            </w:r>
          </w:p>
        </w:tc>
        <w:tc>
          <w:tcPr>
            <w:tcW w:type="dxa" w:w="1440"/>
          </w:tcPr>
          <w:p>
            <w:r>
              <w:t>11.7</w:t>
            </w:r>
          </w:p>
        </w:tc>
        <w:tc>
          <w:tcPr>
            <w:tcW w:type="dxa" w:w="1440"/>
          </w:tcPr>
          <w:p>
            <w:r>
              <w:t>6.418652290179163</w:t>
            </w:r>
          </w:p>
        </w:tc>
        <w:tc>
          <w:tcPr>
            <w:tcW w:type="dxa" w:w="1440"/>
          </w:tcPr>
          <w:p>
            <w:r>
              <w:t>0.0</w:t>
            </w:r>
          </w:p>
        </w:tc>
        <w:tc>
          <w:tcPr>
            <w:tcW w:type="dxa" w:w="1440"/>
          </w:tcPr>
          <w:p>
            <w:r>
              <w:t>15.7</w:t>
            </w:r>
          </w:p>
        </w:tc>
      </w:tr>
      <w:tr>
        <w:tc>
          <w:tcPr>
            <w:tcW w:type="dxa" w:w="1440"/>
          </w:tcPr>
          <w:p>
            <w:r>
              <w:t>uruguay</w:t>
            </w:r>
          </w:p>
        </w:tc>
        <w:tc>
          <w:tcPr>
            <w:tcW w:type="dxa" w:w="1440"/>
          </w:tcPr>
          <w:p>
            <w:r>
              <w:t>8.875</w:t>
            </w:r>
          </w:p>
        </w:tc>
        <w:tc>
          <w:tcPr>
            <w:tcW w:type="dxa" w:w="1440"/>
          </w:tcPr>
          <w:p>
            <w:r>
              <w:t>13.75</w:t>
            </w:r>
          </w:p>
        </w:tc>
        <w:tc>
          <w:tcPr>
            <w:tcW w:type="dxa" w:w="1440"/>
          </w:tcPr>
          <w:p>
            <w:r>
              <w:t>7.549185938452791</w:t>
            </w:r>
          </w:p>
        </w:tc>
        <w:tc>
          <w:tcPr>
            <w:tcW w:type="dxa" w:w="1440"/>
          </w:tcPr>
          <w:p>
            <w:r>
              <w:t>0.0</w:t>
            </w:r>
          </w:p>
        </w:tc>
        <w:tc>
          <w:tcPr>
            <w:tcW w:type="dxa" w:w="1440"/>
          </w:tcPr>
          <w:p>
            <w:r>
              <w:t>16.8</w:t>
            </w:r>
          </w:p>
        </w:tc>
      </w:tr>
      <w:tr>
        <w:tc>
          <w:tcPr>
            <w:tcW w:type="dxa" w:w="1440"/>
          </w:tcPr>
          <w:p>
            <w:r>
              <w:t>uzbekistan</w:t>
            </w:r>
          </w:p>
        </w:tc>
        <w:tc>
          <w:tcPr>
            <w:tcW w:type="dxa" w:w="1440"/>
          </w:tcPr>
          <w:p>
            <w:r>
              <w:t>6.425</w:t>
            </w:r>
          </w:p>
        </w:tc>
        <w:tc>
          <w:tcPr>
            <w:tcW w:type="dxa" w:w="1440"/>
          </w:tcPr>
          <w:p>
            <w:r>
              <w:t>9.95</w:t>
            </w:r>
          </w:p>
        </w:tc>
        <w:tc>
          <w:tcPr>
            <w:tcW w:type="dxa" w:w="1440"/>
          </w:tcPr>
          <w:p>
            <w:r>
              <w:t>5.4601778054076835</w:t>
            </w:r>
          </w:p>
        </w:tc>
        <w:tc>
          <w:tcPr>
            <w:tcW w:type="dxa" w:w="1440"/>
          </w:tcPr>
          <w:p>
            <w:r>
              <w:t>0.0</w:t>
            </w:r>
          </w:p>
        </w:tc>
        <w:tc>
          <w:tcPr>
            <w:tcW w:type="dxa" w:w="1440"/>
          </w:tcPr>
          <w:p>
            <w:r>
              <w:t>11.9</w:t>
            </w:r>
          </w:p>
        </w:tc>
      </w:tr>
      <w:tr>
        <w:tc>
          <w:tcPr>
            <w:tcW w:type="dxa" w:w="1440"/>
          </w:tcPr>
          <w:p>
            <w:r>
              <w:t>vanuatu</w:t>
            </w:r>
          </w:p>
        </w:tc>
        <w:tc>
          <w:tcPr>
            <w:tcW w:type="dxa" w:w="1440"/>
          </w:tcPr>
          <w:p>
            <w:r>
              <w:t>8.758333333333333</w:t>
            </w:r>
          </w:p>
        </w:tc>
        <w:tc>
          <w:tcPr>
            <w:tcW w:type="dxa" w:w="1440"/>
          </w:tcPr>
          <w:p>
            <w:r>
              <w:t>14.45</w:t>
            </w:r>
          </w:p>
        </w:tc>
        <w:tc>
          <w:tcPr>
            <w:tcW w:type="dxa" w:w="1440"/>
          </w:tcPr>
          <w:p>
            <w:r>
              <w:t>7.4098423659946295</w:t>
            </w:r>
          </w:p>
        </w:tc>
        <w:tc>
          <w:tcPr>
            <w:tcW w:type="dxa" w:w="1440"/>
          </w:tcPr>
          <w:p>
            <w:r>
              <w:t>0.0</w:t>
            </w:r>
          </w:p>
        </w:tc>
        <w:tc>
          <w:tcPr>
            <w:tcW w:type="dxa" w:w="1440"/>
          </w:tcPr>
          <w:p>
            <w:r>
              <w:t>15.5</w:t>
            </w:r>
          </w:p>
        </w:tc>
      </w:tr>
      <w:tr>
        <w:tc>
          <w:tcPr>
            <w:tcW w:type="dxa" w:w="1440"/>
          </w:tcPr>
          <w:p>
            <w:r>
              <w:t>venezuela, rb</w:t>
            </w:r>
          </w:p>
        </w:tc>
        <w:tc>
          <w:tcPr>
            <w:tcW w:type="dxa" w:w="1440"/>
          </w:tcPr>
          <w:p>
            <w:r>
              <w:t>20.61666666666667</w:t>
            </w:r>
          </w:p>
        </w:tc>
        <w:tc>
          <w:tcPr>
            <w:tcW w:type="dxa" w:w="1440"/>
          </w:tcPr>
          <w:p>
            <w:r>
              <w:t>30.95</w:t>
            </w:r>
          </w:p>
        </w:tc>
        <w:tc>
          <w:tcPr>
            <w:tcW w:type="dxa" w:w="1440"/>
          </w:tcPr>
          <w:p>
            <w:r>
              <w:t>17.642034715102703</w:t>
            </w:r>
          </w:p>
        </w:tc>
        <w:tc>
          <w:tcPr>
            <w:tcW w:type="dxa" w:w="1440"/>
          </w:tcPr>
          <w:p>
            <w:r>
              <w:t>0.0</w:t>
            </w:r>
          </w:p>
        </w:tc>
        <w:tc>
          <w:tcPr>
            <w:tcW w:type="dxa" w:w="1440"/>
          </w:tcPr>
          <w:p>
            <w:r>
              <w:t>39.0</w:t>
            </w:r>
          </w:p>
        </w:tc>
      </w:tr>
      <w:tr>
        <w:tc>
          <w:tcPr>
            <w:tcW w:type="dxa" w:w="1440"/>
          </w:tcPr>
          <w:p>
            <w:r>
              <w:t>viet nam</w:t>
            </w:r>
          </w:p>
        </w:tc>
        <w:tc>
          <w:tcPr>
            <w:tcW w:type="dxa" w:w="1440"/>
          </w:tcPr>
          <w:p>
            <w:r>
              <w:t>15.708333333333334</w:t>
            </w:r>
          </w:p>
        </w:tc>
        <w:tc>
          <w:tcPr>
            <w:tcW w:type="dxa" w:w="1440"/>
          </w:tcPr>
          <w:p>
            <w:r>
              <w:t>24.4</w:t>
            </w:r>
          </w:p>
        </w:tc>
        <w:tc>
          <w:tcPr>
            <w:tcW w:type="dxa" w:w="1440"/>
          </w:tcPr>
          <w:p>
            <w:r>
              <w:t>13.38459676477239</w:t>
            </w:r>
          </w:p>
        </w:tc>
        <w:tc>
          <w:tcPr>
            <w:tcW w:type="dxa" w:w="1440"/>
          </w:tcPr>
          <w:p>
            <w:r>
              <w:t>0.0</w:t>
            </w:r>
          </w:p>
        </w:tc>
        <w:tc>
          <w:tcPr>
            <w:tcW w:type="dxa" w:w="1440"/>
          </w:tcPr>
          <w:p>
            <w:r>
              <w:t>30.6</w:t>
            </w:r>
          </w:p>
        </w:tc>
      </w:tr>
      <w:tr>
        <w:tc>
          <w:tcPr>
            <w:tcW w:type="dxa" w:w="1440"/>
          </w:tcPr>
          <w:p>
            <w:r>
              <w:t>virgin islands (u.s.)</w:t>
            </w:r>
          </w:p>
        </w:tc>
        <w:tc>
          <w:tcPr>
            <w:tcW w:type="dxa" w:w="1440"/>
          </w:tcPr>
          <w:p>
            <w:r>
              <w:t>0.0</w:t>
            </w:r>
          </w:p>
        </w:tc>
        <w:tc>
          <w:tcPr>
            <w:tcW w:type="dxa" w:w="1440"/>
          </w:tcPr>
          <w:p>
            <w:r>
              <w:t>0.0</w:t>
            </w:r>
          </w:p>
        </w:tc>
        <w:tc>
          <w:tcPr>
            <w:tcW w:type="dxa" w:w="1440"/>
          </w:tcPr>
          <w:p>
            <w:r>
              <w:t>0.0</w:t>
            </w:r>
          </w:p>
        </w:tc>
        <w:tc>
          <w:tcPr>
            <w:tcW w:type="dxa" w:w="1440"/>
          </w:tcPr>
          <w:p>
            <w:r>
              <w:t>0.0</w:t>
            </w:r>
          </w:p>
        </w:tc>
        <w:tc>
          <w:tcPr>
            <w:tcW w:type="dxa" w:w="1440"/>
          </w:tcPr>
          <w:p>
            <w:r>
              <w:t>0.0</w:t>
            </w:r>
          </w:p>
        </w:tc>
      </w:tr>
      <w:tr>
        <w:tc>
          <w:tcPr>
            <w:tcW w:type="dxa" w:w="1440"/>
          </w:tcPr>
          <w:p>
            <w:r>
              <w:t>west bank and gaza</w:t>
            </w:r>
          </w:p>
        </w:tc>
        <w:tc>
          <w:tcPr>
            <w:tcW w:type="dxa" w:w="1440"/>
          </w:tcPr>
          <w:p>
            <w:r>
              <w:t>0.44166666666666665</w:t>
            </w:r>
          </w:p>
        </w:tc>
        <w:tc>
          <w:tcPr>
            <w:tcW w:type="dxa" w:w="1440"/>
          </w:tcPr>
          <w:p>
            <w:r>
              <w:t>0.0</w:t>
            </w:r>
          </w:p>
        </w:tc>
        <w:tc>
          <w:tcPr>
            <w:tcW w:type="dxa" w:w="1440"/>
          </w:tcPr>
          <w:p>
            <w:r>
              <w:t>1.4648426157403016</w:t>
            </w:r>
          </w:p>
        </w:tc>
        <w:tc>
          <w:tcPr>
            <w:tcW w:type="dxa" w:w="1440"/>
          </w:tcPr>
          <w:p>
            <w:r>
              <w:t>0.0</w:t>
            </w:r>
          </w:p>
        </w:tc>
        <w:tc>
          <w:tcPr>
            <w:tcW w:type="dxa" w:w="1440"/>
          </w:tcPr>
          <w:p>
            <w:r>
              <w:t>5.3</w:t>
            </w:r>
          </w:p>
        </w:tc>
      </w:tr>
      <w:tr>
        <w:tc>
          <w:tcPr>
            <w:tcW w:type="dxa" w:w="1440"/>
          </w:tcPr>
          <w:p>
            <w:r>
              <w:t>yemen, rep.</w:t>
            </w:r>
          </w:p>
        </w:tc>
        <w:tc>
          <w:tcPr>
            <w:tcW w:type="dxa" w:w="1440"/>
          </w:tcPr>
          <w:p>
            <w:r>
              <w:t>15.399999999999999</w:t>
            </w:r>
          </w:p>
        </w:tc>
        <w:tc>
          <w:tcPr>
            <w:tcW w:type="dxa" w:w="1440"/>
          </w:tcPr>
          <w:p>
            <w:r>
              <w:t>23.1</w:t>
            </w:r>
          </w:p>
        </w:tc>
        <w:tc>
          <w:tcPr>
            <w:tcW w:type="dxa" w:w="1440"/>
          </w:tcPr>
          <w:p>
            <w:r>
              <w:t>13.142298124757327</w:t>
            </w:r>
          </w:p>
        </w:tc>
        <w:tc>
          <w:tcPr>
            <w:tcW w:type="dxa" w:w="1440"/>
          </w:tcPr>
          <w:p>
            <w:r>
              <w:t>0.0</w:t>
            </w:r>
          </w:p>
        </w:tc>
        <w:tc>
          <w:tcPr>
            <w:tcW w:type="dxa" w:w="1440"/>
          </w:tcPr>
          <w:p>
            <w:r>
              <w:t>29.4</w:t>
            </w:r>
          </w:p>
        </w:tc>
      </w:tr>
      <w:tr>
        <w:tc>
          <w:tcPr>
            <w:tcW w:type="dxa" w:w="1440"/>
          </w:tcPr>
          <w:p>
            <w:r>
              <w:t>zambia</w:t>
            </w:r>
          </w:p>
        </w:tc>
        <w:tc>
          <w:tcPr>
            <w:tcW w:type="dxa" w:w="1440"/>
          </w:tcPr>
          <w:p>
            <w:r>
              <w:t>12.641666666666666</w:t>
            </w:r>
          </w:p>
        </w:tc>
        <w:tc>
          <w:tcPr>
            <w:tcW w:type="dxa" w:w="1440"/>
          </w:tcPr>
          <w:p>
            <w:r>
              <w:t>20.5</w:t>
            </w:r>
          </w:p>
        </w:tc>
        <w:tc>
          <w:tcPr>
            <w:tcW w:type="dxa" w:w="1440"/>
          </w:tcPr>
          <w:p>
            <w:r>
              <w:t>10.833932675728708</w:t>
            </w:r>
          </w:p>
        </w:tc>
        <w:tc>
          <w:tcPr>
            <w:tcW w:type="dxa" w:w="1440"/>
          </w:tcPr>
          <w:p>
            <w:r>
              <w:t>0.0</w:t>
            </w:r>
          </w:p>
        </w:tc>
        <w:tc>
          <w:tcPr>
            <w:tcW w:type="dxa" w:w="1440"/>
          </w:tcPr>
          <w:p>
            <w:r>
              <w:t>27.4</w:t>
            </w:r>
          </w:p>
        </w:tc>
      </w:tr>
      <w:tr>
        <w:tc>
          <w:tcPr>
            <w:tcW w:type="dxa" w:w="1440"/>
          </w:tcPr>
          <w:p>
            <w:r>
              <w:t>zimbabwe</w:t>
            </w:r>
          </w:p>
        </w:tc>
        <w:tc>
          <w:tcPr>
            <w:tcW w:type="dxa" w:w="1440"/>
          </w:tcPr>
          <w:p>
            <w:r>
              <w:t>22.308333333333334</w:t>
            </w:r>
          </w:p>
        </w:tc>
        <w:tc>
          <w:tcPr>
            <w:tcW w:type="dxa" w:w="1440"/>
          </w:tcPr>
          <w:p>
            <w:r>
              <w:t>33.6</w:t>
            </w:r>
          </w:p>
        </w:tc>
        <w:tc>
          <w:tcPr>
            <w:tcW w:type="dxa" w:w="1440"/>
          </w:tcPr>
          <w:p>
            <w:r>
              <w:t>19.07544050751006</w:t>
            </w:r>
          </w:p>
        </w:tc>
        <w:tc>
          <w:tcPr>
            <w:tcW w:type="dxa" w:w="1440"/>
          </w:tcPr>
          <w:p>
            <w:r>
              <w:t>0.0</w:t>
            </w:r>
          </w:p>
        </w:tc>
        <w:tc>
          <w:tcPr>
            <w:tcW w:type="dxa" w:w="1440"/>
          </w:tcPr>
          <w:p>
            <w:r>
              <w:t>41.2</w:t>
            </w:r>
          </w:p>
        </w:tc>
      </w:tr>
      <w:tr>
        <w:tc>
          <w:tcPr>
            <w:tcW w:type="dxa" w:w="1440"/>
          </w:tcPr>
          <w:p>
            <w:r>
              <w:t>africa eastern and southern</w:t>
            </w:r>
          </w:p>
        </w:tc>
        <w:tc>
          <w:tcPr>
            <w:tcW w:type="dxa" w:w="1440"/>
          </w:tcPr>
          <w:p>
            <w:r>
              <w:t>17.029744958956403</w:t>
            </w:r>
          </w:p>
        </w:tc>
        <w:tc>
          <w:tcPr>
            <w:tcW w:type="dxa" w:w="1440"/>
          </w:tcPr>
          <w:p>
            <w:r>
              <w:t>28.411961456499434</w:t>
            </w:r>
          </w:p>
        </w:tc>
        <w:tc>
          <w:tcPr>
            <w:tcW w:type="dxa" w:w="1440"/>
          </w:tcPr>
          <w:p>
            <w:r>
              <w:t>14.408755860514376</w:t>
            </w:r>
          </w:p>
        </w:tc>
        <w:tc>
          <w:tcPr>
            <w:tcW w:type="dxa" w:w="1440"/>
          </w:tcPr>
          <w:p>
            <w:r>
              <w:t>0.0</w:t>
            </w:r>
          </w:p>
        </w:tc>
        <w:tc>
          <w:tcPr>
            <w:tcW w:type="dxa" w:w="1440"/>
          </w:tcPr>
          <w:p>
            <w:r>
              <w:t>31.21171011881088</w:t>
            </w:r>
          </w:p>
        </w:tc>
      </w:tr>
      <w:tr>
        <w:tc>
          <w:tcPr>
            <w:tcW w:type="dxa" w:w="1440"/>
          </w:tcPr>
          <w:p>
            <w:r>
              <w:t>africa western and central</w:t>
            </w:r>
          </w:p>
        </w:tc>
        <w:tc>
          <w:tcPr>
            <w:tcW w:type="dxa" w:w="1440"/>
          </w:tcPr>
          <w:p>
            <w:r>
              <w:t>14.58651014380609</w:t>
            </w:r>
          </w:p>
        </w:tc>
        <w:tc>
          <w:tcPr>
            <w:tcW w:type="dxa" w:w="1440"/>
          </w:tcPr>
          <w:p>
            <w:r>
              <w:t>24.3964363841949</w:t>
            </w:r>
          </w:p>
        </w:tc>
        <w:tc>
          <w:tcPr>
            <w:tcW w:type="dxa" w:w="1440"/>
          </w:tcPr>
          <w:p>
            <w:r>
              <w:t>12.36788579444977</w:t>
            </w:r>
          </w:p>
        </w:tc>
        <w:tc>
          <w:tcPr>
            <w:tcW w:type="dxa" w:w="1440"/>
          </w:tcPr>
          <w:p>
            <w:r>
              <w:t>0.0</w:t>
            </w:r>
          </w:p>
        </w:tc>
        <w:tc>
          <w:tcPr>
            <w:tcW w:type="dxa" w:w="1440"/>
          </w:tcPr>
          <w:p>
            <w:r>
              <w:t>28.1901840782264</w:t>
            </w:r>
          </w:p>
        </w:tc>
      </w:tr>
      <w:tr>
        <w:tc>
          <w:tcPr>
            <w:tcW w:type="dxa" w:w="1440"/>
          </w:tcPr>
          <w:p>
            <w:r>
              <w:t>arab world</w:t>
            </w:r>
          </w:p>
        </w:tc>
        <w:tc>
          <w:tcPr>
            <w:tcW w:type="dxa" w:w="1440"/>
          </w:tcPr>
          <w:p>
            <w:r>
              <w:t>11.644849539785843</w:t>
            </w:r>
          </w:p>
        </w:tc>
        <w:tc>
          <w:tcPr>
            <w:tcW w:type="dxa" w:w="1440"/>
          </w:tcPr>
          <w:p>
            <w:r>
              <w:t>19.65705830552318</w:t>
            </w:r>
          </w:p>
        </w:tc>
        <w:tc>
          <w:tcPr>
            <w:tcW w:type="dxa" w:w="1440"/>
          </w:tcPr>
          <w:p>
            <w:r>
              <w:t>9.843084764795282</w:t>
            </w:r>
          </w:p>
        </w:tc>
        <w:tc>
          <w:tcPr>
            <w:tcW w:type="dxa" w:w="1440"/>
          </w:tcPr>
          <w:p>
            <w:r>
              <w:t>0.0</w:t>
            </w:r>
          </w:p>
        </w:tc>
        <w:tc>
          <w:tcPr>
            <w:tcW w:type="dxa" w:w="1440"/>
          </w:tcPr>
          <w:p>
            <w:r>
              <w:t>20.19808073920409</w:t>
            </w:r>
          </w:p>
        </w:tc>
      </w:tr>
      <w:tr>
        <w:tc>
          <w:tcPr>
            <w:tcW w:type="dxa" w:w="1440"/>
          </w:tcPr>
          <w:p>
            <w:r>
              <w:t>caribbean small states</w:t>
            </w:r>
          </w:p>
        </w:tc>
        <w:tc>
          <w:tcPr>
            <w:tcW w:type="dxa" w:w="1440"/>
          </w:tcPr>
          <w:p>
            <w:r>
              <w:t>8.537760274165137</w:t>
            </w:r>
          </w:p>
        </w:tc>
        <w:tc>
          <w:tcPr>
            <w:tcW w:type="dxa" w:w="1440"/>
          </w:tcPr>
          <w:p>
            <w:r>
              <w:t>14.072811204597695</w:t>
            </w:r>
          </w:p>
        </w:tc>
        <w:tc>
          <w:tcPr>
            <w:tcW w:type="dxa" w:w="1440"/>
          </w:tcPr>
          <w:p>
            <w:r>
              <w:t>7.24216005515367</w:t>
            </w:r>
          </w:p>
        </w:tc>
        <w:tc>
          <w:tcPr>
            <w:tcW w:type="dxa" w:w="1440"/>
          </w:tcPr>
          <w:p>
            <w:r>
              <w:t>0.0</w:t>
            </w:r>
          </w:p>
        </w:tc>
        <w:tc>
          <w:tcPr>
            <w:tcW w:type="dxa" w:w="1440"/>
          </w:tcPr>
          <w:p>
            <w:r>
              <w:t>16.56420313174923</w:t>
            </w:r>
          </w:p>
        </w:tc>
      </w:tr>
      <w:tr>
        <w:tc>
          <w:tcPr>
            <w:tcW w:type="dxa" w:w="1440"/>
          </w:tcPr>
          <w:p>
            <w:r>
              <w:t>central europe and the baltics</w:t>
            </w:r>
          </w:p>
        </w:tc>
        <w:tc>
          <w:tcPr>
            <w:tcW w:type="dxa" w:w="1440"/>
          </w:tcPr>
          <w:p>
            <w:r>
              <w:t>5.738323577025761</w:t>
            </w:r>
          </w:p>
        </w:tc>
        <w:tc>
          <w:tcPr>
            <w:tcW w:type="dxa" w:w="1440"/>
          </w:tcPr>
          <w:p>
            <w:r>
              <w:t>8.581077212938492</w:t>
            </w:r>
          </w:p>
        </w:tc>
        <w:tc>
          <w:tcPr>
            <w:tcW w:type="dxa" w:w="1440"/>
          </w:tcPr>
          <w:p>
            <w:r>
              <w:t>5.218503909440614</w:t>
            </w:r>
          </w:p>
        </w:tc>
        <w:tc>
          <w:tcPr>
            <w:tcW w:type="dxa" w:w="1440"/>
          </w:tcPr>
          <w:p>
            <w:r>
              <w:t>0.0</w:t>
            </w:r>
          </w:p>
        </w:tc>
        <w:tc>
          <w:tcPr>
            <w:tcW w:type="dxa" w:w="1440"/>
          </w:tcPr>
          <w:p>
            <w:r>
              <w:t>15.99063982971203</w:t>
            </w:r>
          </w:p>
        </w:tc>
      </w:tr>
      <w:tr>
        <w:tc>
          <w:tcPr>
            <w:tcW w:type="dxa" w:w="1440"/>
          </w:tcPr>
          <w:p>
            <w:r>
              <w:t>early-demographic dividend</w:t>
            </w:r>
          </w:p>
        </w:tc>
        <w:tc>
          <w:tcPr>
            <w:tcW w:type="dxa" w:w="1440"/>
          </w:tcPr>
          <w:p>
            <w:r>
              <w:t>9.554469017063866</w:t>
            </w:r>
          </w:p>
        </w:tc>
        <w:tc>
          <w:tcPr>
            <w:tcW w:type="dxa" w:w="1440"/>
          </w:tcPr>
          <w:p>
            <w:r>
              <w:t>16.177356637713082</w:t>
            </w:r>
          </w:p>
        </w:tc>
        <w:tc>
          <w:tcPr>
            <w:tcW w:type="dxa" w:w="1440"/>
          </w:tcPr>
          <w:p>
            <w:r>
              <w:t>8.076683035122032</w:t>
            </w:r>
          </w:p>
        </w:tc>
        <w:tc>
          <w:tcPr>
            <w:tcW w:type="dxa" w:w="1440"/>
          </w:tcPr>
          <w:p>
            <w:r>
              <w:t>0.0</w:t>
            </w:r>
          </w:p>
        </w:tc>
        <w:tc>
          <w:tcPr>
            <w:tcW w:type="dxa" w:w="1440"/>
          </w:tcPr>
          <w:p>
            <w:r>
              <w:t>16.84754551050895</w:t>
            </w:r>
          </w:p>
        </w:tc>
      </w:tr>
      <w:tr>
        <w:tc>
          <w:tcPr>
            <w:tcW w:type="dxa" w:w="1440"/>
          </w:tcPr>
          <w:p>
            <w:r>
              <w:t>east asia &amp; pacific (excluding high income)</w:t>
            </w:r>
          </w:p>
        </w:tc>
        <w:tc>
          <w:tcPr>
            <w:tcW w:type="dxa" w:w="1440"/>
          </w:tcPr>
          <w:p>
            <w:r>
              <w:t>10.742178829272566</w:t>
            </w:r>
          </w:p>
        </w:tc>
        <w:tc>
          <w:tcPr>
            <w:tcW w:type="dxa" w:w="1440"/>
          </w:tcPr>
          <w:p>
            <w:r>
              <w:t>17.7236219624504</w:t>
            </w:r>
          </w:p>
        </w:tc>
        <w:tc>
          <w:tcPr>
            <w:tcW w:type="dxa" w:w="1440"/>
          </w:tcPr>
          <w:p>
            <w:r>
              <w:t>9.111431693678025</w:t>
            </w:r>
          </w:p>
        </w:tc>
        <w:tc>
          <w:tcPr>
            <w:tcW w:type="dxa" w:w="1440"/>
          </w:tcPr>
          <w:p>
            <w:r>
              <w:t>0.0</w:t>
            </w:r>
          </w:p>
        </w:tc>
        <w:tc>
          <w:tcPr>
            <w:tcW w:type="dxa" w:w="1440"/>
          </w:tcPr>
          <w:p>
            <w:r>
              <w:t>20.81189419886947</w:t>
            </w:r>
          </w:p>
        </w:tc>
      </w:tr>
      <w:tr>
        <w:tc>
          <w:tcPr>
            <w:tcW w:type="dxa" w:w="1440"/>
          </w:tcPr>
          <w:p>
            <w:r>
              <w:t>east asia &amp; pacific (ida &amp; ibrd countries)</w:t>
            </w:r>
          </w:p>
        </w:tc>
        <w:tc>
          <w:tcPr>
            <w:tcW w:type="dxa" w:w="1440"/>
          </w:tcPr>
          <w:p>
            <w:r>
              <w:t>10.703758432943834</w:t>
            </w:r>
          </w:p>
        </w:tc>
        <w:tc>
          <w:tcPr>
            <w:tcW w:type="dxa" w:w="1440"/>
          </w:tcPr>
          <w:p>
            <w:r>
              <w:t>17.64402629791669</w:t>
            </w:r>
          </w:p>
        </w:tc>
        <w:tc>
          <w:tcPr>
            <w:tcW w:type="dxa" w:w="1440"/>
          </w:tcPr>
          <w:p>
            <w:r>
              <w:t>9.08023633271862</w:t>
            </w:r>
          </w:p>
        </w:tc>
        <w:tc>
          <w:tcPr>
            <w:tcW w:type="dxa" w:w="1440"/>
          </w:tcPr>
          <w:p>
            <w:r>
              <w:t>0.0</w:t>
            </w:r>
          </w:p>
        </w:tc>
        <w:tc>
          <w:tcPr>
            <w:tcW w:type="dxa" w:w="1440"/>
          </w:tcPr>
          <w:p>
            <w:r>
              <w:t>20.78729531156606</w:t>
            </w:r>
          </w:p>
        </w:tc>
      </w:tr>
      <w:tr>
        <w:tc>
          <w:tcPr>
            <w:tcW w:type="dxa" w:w="1440"/>
          </w:tcPr>
          <w:p>
            <w:r>
              <w:t>euro area</w:t>
            </w:r>
          </w:p>
        </w:tc>
        <w:tc>
          <w:tcPr>
            <w:tcW w:type="dxa" w:w="1440"/>
          </w:tcPr>
          <w:p>
            <w:r>
              <w:t>3.669332266687846</w:t>
            </w:r>
          </w:p>
        </w:tc>
        <w:tc>
          <w:tcPr>
            <w:tcW w:type="dxa" w:w="1440"/>
          </w:tcPr>
          <w:p>
            <w:r>
              <w:t>4.95565330159863</w:t>
            </w:r>
          </w:p>
        </w:tc>
        <w:tc>
          <w:tcPr>
            <w:tcW w:type="dxa" w:w="1440"/>
          </w:tcPr>
          <w:p>
            <w:r>
              <w:t>3.77224057619437</w:t>
            </w:r>
          </w:p>
        </w:tc>
        <w:tc>
          <w:tcPr>
            <w:tcW w:type="dxa" w:w="1440"/>
          </w:tcPr>
          <w:p>
            <w:r>
              <w:t>0.0</w:t>
            </w:r>
          </w:p>
        </w:tc>
        <w:tc>
          <w:tcPr>
            <w:tcW w:type="dxa" w:w="1440"/>
          </w:tcPr>
          <w:p>
            <w:r>
              <w:t>13.1659929378945</w:t>
            </w:r>
          </w:p>
        </w:tc>
      </w:tr>
      <w:tr>
        <w:tc>
          <w:tcPr>
            <w:tcW w:type="dxa" w:w="1440"/>
          </w:tcPr>
          <w:p>
            <w:r>
              <w:t>europe &amp; central asia</w:t>
            </w:r>
          </w:p>
        </w:tc>
        <w:tc>
          <w:tcPr>
            <w:tcW w:type="dxa" w:w="1440"/>
          </w:tcPr>
          <w:p>
            <w:r>
              <w:t>5.488320177107624</w:t>
            </w:r>
          </w:p>
        </w:tc>
        <w:tc>
          <w:tcPr>
            <w:tcW w:type="dxa" w:w="1440"/>
          </w:tcPr>
          <w:p>
            <w:r>
              <w:t>7.608019421783419</w:t>
            </w:r>
          </w:p>
        </w:tc>
        <w:tc>
          <w:tcPr>
            <w:tcW w:type="dxa" w:w="1440"/>
          </w:tcPr>
          <w:p>
            <w:r>
              <w:t>4.993036045345993</w:t>
            </w:r>
          </w:p>
        </w:tc>
        <w:tc>
          <w:tcPr>
            <w:tcW w:type="dxa" w:w="1440"/>
          </w:tcPr>
          <w:p>
            <w:r>
              <w:t>0.0</w:t>
            </w:r>
          </w:p>
        </w:tc>
        <w:tc>
          <w:tcPr>
            <w:tcW w:type="dxa" w:w="1440"/>
          </w:tcPr>
          <w:p>
            <w:r>
              <w:t>15.04903649791817</w:t>
            </w:r>
          </w:p>
        </w:tc>
      </w:tr>
      <w:tr>
        <w:tc>
          <w:tcPr>
            <w:tcW w:type="dxa" w:w="1440"/>
          </w:tcPr>
          <w:p>
            <w:r>
              <w:t>europe &amp; central asia (excluding high income)</w:t>
            </w:r>
          </w:p>
        </w:tc>
        <w:tc>
          <w:tcPr>
            <w:tcW w:type="dxa" w:w="1440"/>
          </w:tcPr>
          <w:p>
            <w:r>
              <w:t>7.830976181976754</w:t>
            </w:r>
          </w:p>
        </w:tc>
        <w:tc>
          <w:tcPr>
            <w:tcW w:type="dxa" w:w="1440"/>
          </w:tcPr>
          <w:p>
            <w:r>
              <w:t>10.783152618746715</w:t>
            </w:r>
          </w:p>
        </w:tc>
        <w:tc>
          <w:tcPr>
            <w:tcW w:type="dxa" w:w="1440"/>
          </w:tcPr>
          <w:p>
            <w:r>
              <w:t>6.898431063222207</w:t>
            </w:r>
          </w:p>
        </w:tc>
        <w:tc>
          <w:tcPr>
            <w:tcW w:type="dxa" w:w="1440"/>
          </w:tcPr>
          <w:p>
            <w:r>
              <w:t>0.0</w:t>
            </w:r>
          </w:p>
        </w:tc>
        <w:tc>
          <w:tcPr>
            <w:tcW w:type="dxa" w:w="1440"/>
          </w:tcPr>
          <w:p>
            <w:r>
              <w:t>18.35907176916058</w:t>
            </w:r>
          </w:p>
        </w:tc>
      </w:tr>
      <w:tr>
        <w:tc>
          <w:tcPr>
            <w:tcW w:type="dxa" w:w="1440"/>
          </w:tcPr>
          <w:p>
            <w:r>
              <w:t>europe &amp; central asia (ida &amp; ibrd countries)</w:t>
            </w:r>
          </w:p>
        </w:tc>
        <w:tc>
          <w:tcPr>
            <w:tcW w:type="dxa" w:w="1440"/>
          </w:tcPr>
          <w:p>
            <w:r>
              <w:t>7.60347875342374</w:t>
            </w:r>
          </w:p>
        </w:tc>
        <w:tc>
          <w:tcPr>
            <w:tcW w:type="dxa" w:w="1440"/>
          </w:tcPr>
          <w:p>
            <w:r>
              <w:t>10.61375174061095</w:t>
            </w:r>
          </w:p>
        </w:tc>
        <w:tc>
          <w:tcPr>
            <w:tcW w:type="dxa" w:w="1440"/>
          </w:tcPr>
          <w:p>
            <w:r>
              <w:t>6.694206010454129</w:t>
            </w:r>
          </w:p>
        </w:tc>
        <w:tc>
          <w:tcPr>
            <w:tcW w:type="dxa" w:w="1440"/>
          </w:tcPr>
          <w:p>
            <w:r>
              <w:t>0.0</w:t>
            </w:r>
          </w:p>
        </w:tc>
        <w:tc>
          <w:tcPr>
            <w:tcW w:type="dxa" w:w="1440"/>
          </w:tcPr>
          <w:p>
            <w:r>
              <w:t>18.03971623849077</w:t>
            </w:r>
          </w:p>
        </w:tc>
      </w:tr>
      <w:tr>
        <w:tc>
          <w:tcPr>
            <w:tcW w:type="dxa" w:w="1440"/>
          </w:tcPr>
          <w:p>
            <w:r>
              <w:t>european union</w:t>
            </w:r>
          </w:p>
        </w:tc>
        <w:tc>
          <w:tcPr>
            <w:tcW w:type="dxa" w:w="1440"/>
          </w:tcPr>
          <w:p>
            <w:r>
              <w:t>4.038772612670976</w:t>
            </w:r>
          </w:p>
        </w:tc>
        <w:tc>
          <w:tcPr>
            <w:tcW w:type="dxa" w:w="1440"/>
          </w:tcPr>
          <w:p>
            <w:r>
              <w:t>5.653862161363103</w:t>
            </w:r>
          </w:p>
        </w:tc>
        <w:tc>
          <w:tcPr>
            <w:tcW w:type="dxa" w:w="1440"/>
          </w:tcPr>
          <w:p>
            <w:r>
              <w:t>3.9773109125759536</w:t>
            </w:r>
          </w:p>
        </w:tc>
        <w:tc>
          <w:tcPr>
            <w:tcW w:type="dxa" w:w="1440"/>
          </w:tcPr>
          <w:p>
            <w:r>
              <w:t>0.0</w:t>
            </w:r>
          </w:p>
        </w:tc>
        <w:tc>
          <w:tcPr>
            <w:tcW w:type="dxa" w:w="1440"/>
          </w:tcPr>
          <w:p>
            <w:r>
              <w:t>13.45938669563903</w:t>
            </w:r>
          </w:p>
        </w:tc>
      </w:tr>
      <w:tr>
        <w:tc>
          <w:tcPr>
            <w:tcW w:type="dxa" w:w="1440"/>
          </w:tcPr>
          <w:p>
            <w:r>
              <w:t>fragile and conflict affected situations</w:t>
            </w:r>
          </w:p>
        </w:tc>
        <w:tc>
          <w:tcPr>
            <w:tcW w:type="dxa" w:w="1440"/>
          </w:tcPr>
          <w:p>
            <w:r>
              <w:t>14.602904594368548</w:t>
            </w:r>
          </w:p>
        </w:tc>
        <w:tc>
          <w:tcPr>
            <w:tcW w:type="dxa" w:w="1440"/>
          </w:tcPr>
          <w:p>
            <w:r>
              <w:t>24.646550883395946</w:t>
            </w:r>
          </w:p>
        </w:tc>
        <w:tc>
          <w:tcPr>
            <w:tcW w:type="dxa" w:w="1440"/>
          </w:tcPr>
          <w:p>
            <w:r>
              <w:t>12.344562429431969</w:t>
            </w:r>
          </w:p>
        </w:tc>
        <w:tc>
          <w:tcPr>
            <w:tcW w:type="dxa" w:w="1440"/>
          </w:tcPr>
          <w:p>
            <w:r>
              <w:t>0.0</w:t>
            </w:r>
          </w:p>
        </w:tc>
        <w:tc>
          <w:tcPr>
            <w:tcW w:type="dxa" w:w="1440"/>
          </w:tcPr>
          <w:p>
            <w:r>
              <w:t>25.57200465918897</w:t>
            </w:r>
          </w:p>
        </w:tc>
      </w:tr>
      <w:tr>
        <w:tc>
          <w:tcPr>
            <w:tcW w:type="dxa" w:w="1440"/>
          </w:tcPr>
          <w:p>
            <w:r>
              <w:t>heavily indebted poor countries (hipc)</w:t>
            </w:r>
          </w:p>
        </w:tc>
        <w:tc>
          <w:tcPr>
            <w:tcW w:type="dxa" w:w="1440"/>
          </w:tcPr>
          <w:p>
            <w:r>
              <w:t>16.073633838546357</w:t>
            </w:r>
          </w:p>
        </w:tc>
        <w:tc>
          <w:tcPr>
            <w:tcW w:type="dxa" w:w="1440"/>
          </w:tcPr>
          <w:p>
            <w:r>
              <w:t>27.067231621539413</w:t>
            </w:r>
          </w:p>
        </w:tc>
        <w:tc>
          <w:tcPr>
            <w:tcW w:type="dxa" w:w="1440"/>
          </w:tcPr>
          <w:p>
            <w:r>
              <w:t>13.58813867781728</w:t>
            </w:r>
          </w:p>
        </w:tc>
        <w:tc>
          <w:tcPr>
            <w:tcW w:type="dxa" w:w="1440"/>
          </w:tcPr>
          <w:p>
            <w:r>
              <w:t>0.0</w:t>
            </w:r>
          </w:p>
        </w:tc>
        <w:tc>
          <w:tcPr>
            <w:tcW w:type="dxa" w:w="1440"/>
          </w:tcPr>
          <w:p>
            <w:r>
              <w:t>28.16358827157177</w:t>
            </w:r>
          </w:p>
        </w:tc>
      </w:tr>
      <w:tr>
        <w:tc>
          <w:tcPr>
            <w:tcW w:type="dxa" w:w="1440"/>
          </w:tcPr>
          <w:p>
            <w:r>
              <w:t>high income</w:t>
            </w:r>
          </w:p>
        </w:tc>
        <w:tc>
          <w:tcPr>
            <w:tcW w:type="dxa" w:w="1440"/>
          </w:tcPr>
          <w:p>
            <w:r>
              <w:t>5.357123371328434</w:t>
            </w:r>
          </w:p>
        </w:tc>
        <w:tc>
          <w:tcPr>
            <w:tcW w:type="dxa" w:w="1440"/>
          </w:tcPr>
          <w:p>
            <w:r>
              <w:t>8.229609187478943</w:t>
            </w:r>
          </w:p>
        </w:tc>
        <w:tc>
          <w:tcPr>
            <w:tcW w:type="dxa" w:w="1440"/>
          </w:tcPr>
          <w:p>
            <w:r>
              <w:t>4.776156303688117</w:t>
            </w:r>
          </w:p>
        </w:tc>
        <w:tc>
          <w:tcPr>
            <w:tcW w:type="dxa" w:w="1440"/>
          </w:tcPr>
          <w:p>
            <w:r>
              <w:t>0.0</w:t>
            </w:r>
          </w:p>
        </w:tc>
        <w:tc>
          <w:tcPr>
            <w:tcW w:type="dxa" w:w="1440"/>
          </w:tcPr>
          <w:p>
            <w:r>
              <w:t>14.05292661902378</w:t>
            </w:r>
          </w:p>
        </w:tc>
      </w:tr>
      <w:tr>
        <w:tc>
          <w:tcPr>
            <w:tcW w:type="dxa" w:w="1440"/>
          </w:tcPr>
          <w:p>
            <w:r>
              <w:t>ibrd only</w:t>
            </w:r>
          </w:p>
        </w:tc>
        <w:tc>
          <w:tcPr>
            <w:tcW w:type="dxa" w:w="1440"/>
          </w:tcPr>
          <w:p>
            <w:r>
              <w:t>10.081632117597609</w:t>
            </w:r>
          </w:p>
        </w:tc>
        <w:tc>
          <w:tcPr>
            <w:tcW w:type="dxa" w:w="1440"/>
          </w:tcPr>
          <w:p>
            <w:r>
              <w:t>16.549537219746647</w:t>
            </w:r>
          </w:p>
        </w:tc>
        <w:tc>
          <w:tcPr>
            <w:tcW w:type="dxa" w:w="1440"/>
          </w:tcPr>
          <w:p>
            <w:r>
              <w:t>8.552215273103371</w:t>
            </w:r>
          </w:p>
        </w:tc>
        <w:tc>
          <w:tcPr>
            <w:tcW w:type="dxa" w:w="1440"/>
          </w:tcPr>
          <w:p>
            <w:r>
              <w:t>0.0</w:t>
            </w:r>
          </w:p>
        </w:tc>
        <w:tc>
          <w:tcPr>
            <w:tcW w:type="dxa" w:w="1440"/>
          </w:tcPr>
          <w:p>
            <w:r>
              <w:t>19.45224713379908</w:t>
            </w:r>
          </w:p>
        </w:tc>
      </w:tr>
      <w:tr>
        <w:tc>
          <w:tcPr>
            <w:tcW w:type="dxa" w:w="1440"/>
          </w:tcPr>
          <w:p>
            <w:r>
              <w:t>late-demographic dividend</w:t>
            </w:r>
          </w:p>
        </w:tc>
        <w:tc>
          <w:tcPr>
            <w:tcW w:type="dxa" w:w="1440"/>
          </w:tcPr>
          <w:p>
            <w:r>
              <w:t>11.018401668281067</w:t>
            </w:r>
          </w:p>
        </w:tc>
        <w:tc>
          <w:tcPr>
            <w:tcW w:type="dxa" w:w="1440"/>
          </w:tcPr>
          <w:p>
            <w:r>
              <w:t>17.64740902140283</w:t>
            </w:r>
          </w:p>
        </w:tc>
        <w:tc>
          <w:tcPr>
            <w:tcW w:type="dxa" w:w="1440"/>
          </w:tcPr>
          <w:p>
            <w:r>
              <w:t>9.372236064577244</w:t>
            </w:r>
          </w:p>
        </w:tc>
        <w:tc>
          <w:tcPr>
            <w:tcW w:type="dxa" w:w="1440"/>
          </w:tcPr>
          <w:p>
            <w:r>
              <w:t>0.0</w:t>
            </w:r>
          </w:p>
        </w:tc>
        <w:tc>
          <w:tcPr>
            <w:tcW w:type="dxa" w:w="1440"/>
          </w:tcPr>
          <w:p>
            <w:r>
              <w:t>21.91962095318036</w:t>
            </w:r>
          </w:p>
        </w:tc>
      </w:tr>
      <w:tr>
        <w:tc>
          <w:tcPr>
            <w:tcW w:type="dxa" w:w="1440"/>
          </w:tcPr>
          <w:p>
            <w:r>
              <w:t>latin america &amp; caribbean</w:t>
            </w:r>
          </w:p>
        </w:tc>
        <w:tc>
          <w:tcPr>
            <w:tcW w:type="dxa" w:w="1440"/>
          </w:tcPr>
          <w:p>
            <w:r>
              <w:t>10.47510628771119</w:t>
            </w:r>
          </w:p>
        </w:tc>
        <w:tc>
          <w:tcPr>
            <w:tcW w:type="dxa" w:w="1440"/>
          </w:tcPr>
          <w:p>
            <w:r>
              <w:t>17.363751437249796</w:t>
            </w:r>
          </w:p>
        </w:tc>
        <w:tc>
          <w:tcPr>
            <w:tcW w:type="dxa" w:w="1440"/>
          </w:tcPr>
          <w:p>
            <w:r>
              <w:t>8.862897394196569</w:t>
            </w:r>
          </w:p>
        </w:tc>
        <w:tc>
          <w:tcPr>
            <w:tcW w:type="dxa" w:w="1440"/>
          </w:tcPr>
          <w:p>
            <w:r>
              <w:t>0.0</w:t>
            </w:r>
          </w:p>
        </w:tc>
        <w:tc>
          <w:tcPr>
            <w:tcW w:type="dxa" w:w="1440"/>
          </w:tcPr>
          <w:p>
            <w:r>
              <w:t>19.00125070413312</w:t>
            </w:r>
          </w:p>
        </w:tc>
      </w:tr>
      <w:tr>
        <w:tc>
          <w:tcPr>
            <w:tcW w:type="dxa" w:w="1440"/>
          </w:tcPr>
          <w:p>
            <w:r>
              <w:t>latin america &amp; caribbean (excluding high income)</w:t>
            </w:r>
          </w:p>
        </w:tc>
        <w:tc>
          <w:tcPr>
            <w:tcW w:type="dxa" w:w="1440"/>
          </w:tcPr>
          <w:p>
            <w:r>
              <w:t>10.04997192447762</w:t>
            </w:r>
          </w:p>
        </w:tc>
        <w:tc>
          <w:tcPr>
            <w:tcW w:type="dxa" w:w="1440"/>
          </w:tcPr>
          <w:p>
            <w:r>
              <w:t>16.445724285624983</w:t>
            </w:r>
          </w:p>
        </w:tc>
        <w:tc>
          <w:tcPr>
            <w:tcW w:type="dxa" w:w="1440"/>
          </w:tcPr>
          <w:p>
            <w:r>
              <w:t>8.508391958143836</w:t>
            </w:r>
          </w:p>
        </w:tc>
        <w:tc>
          <w:tcPr>
            <w:tcW w:type="dxa" w:w="1440"/>
          </w:tcPr>
          <w:p>
            <w:r>
              <w:t>0.0</w:t>
            </w:r>
          </w:p>
        </w:tc>
        <w:tc>
          <w:tcPr>
            <w:tcW w:type="dxa" w:w="1440"/>
          </w:tcPr>
          <w:p>
            <w:r>
              <w:t>18.43361681155497</w:t>
            </w:r>
          </w:p>
        </w:tc>
      </w:tr>
      <w:tr>
        <w:tc>
          <w:tcPr>
            <w:tcW w:type="dxa" w:w="1440"/>
          </w:tcPr>
          <w:p>
            <w:r>
              <w:t>latin america &amp; the caribbean (ida &amp; ibrd countries)</w:t>
            </w:r>
          </w:p>
        </w:tc>
        <w:tc>
          <w:tcPr>
            <w:tcW w:type="dxa" w:w="1440"/>
          </w:tcPr>
          <w:p>
            <w:r>
              <w:t>10.568982492386228</w:t>
            </w:r>
          </w:p>
        </w:tc>
        <w:tc>
          <w:tcPr>
            <w:tcW w:type="dxa" w:w="1440"/>
          </w:tcPr>
          <w:p>
            <w:r>
              <w:t>17.52774797456449</w:t>
            </w:r>
          </w:p>
        </w:tc>
        <w:tc>
          <w:tcPr>
            <w:tcW w:type="dxa" w:w="1440"/>
          </w:tcPr>
          <w:p>
            <w:r>
              <w:t>8.943206195635716</w:t>
            </w:r>
          </w:p>
        </w:tc>
        <w:tc>
          <w:tcPr>
            <w:tcW w:type="dxa" w:w="1440"/>
          </w:tcPr>
          <w:p>
            <w:r>
              <w:t>0.0</w:t>
            </w:r>
          </w:p>
        </w:tc>
        <w:tc>
          <w:tcPr>
            <w:tcW w:type="dxa" w:w="1440"/>
          </w:tcPr>
          <w:p>
            <w:r>
              <w:t>19.21196787697923</w:t>
            </w:r>
          </w:p>
        </w:tc>
      </w:tr>
      <w:tr>
        <w:tc>
          <w:tcPr>
            <w:tcW w:type="dxa" w:w="1440"/>
          </w:tcPr>
          <w:p>
            <w:r>
              <w:t>least developed countries: un classification</w:t>
            </w:r>
          </w:p>
        </w:tc>
        <w:tc>
          <w:tcPr>
            <w:tcW w:type="dxa" w:w="1440"/>
          </w:tcPr>
          <w:p>
            <w:r>
              <w:t>14.456471611961296</w:t>
            </w:r>
          </w:p>
        </w:tc>
        <w:tc>
          <w:tcPr>
            <w:tcW w:type="dxa" w:w="1440"/>
          </w:tcPr>
          <w:p>
            <w:r>
              <w:t>23.990492818786393</w:t>
            </w:r>
          </w:p>
        </w:tc>
        <w:tc>
          <w:tcPr>
            <w:tcW w:type="dxa" w:w="1440"/>
          </w:tcPr>
          <w:p>
            <w:r>
              <w:t>12.226852590483224</w:t>
            </w:r>
          </w:p>
        </w:tc>
        <w:tc>
          <w:tcPr>
            <w:tcW w:type="dxa" w:w="1440"/>
          </w:tcPr>
          <w:p>
            <w:r>
              <w:t>0.0</w:t>
            </w:r>
          </w:p>
        </w:tc>
        <w:tc>
          <w:tcPr>
            <w:tcW w:type="dxa" w:w="1440"/>
          </w:tcPr>
          <w:p>
            <w:r>
              <w:t>25.6267757099447</w:t>
            </w:r>
          </w:p>
        </w:tc>
      </w:tr>
      <w:tr>
        <w:tc>
          <w:tcPr>
            <w:tcW w:type="dxa" w:w="1440"/>
          </w:tcPr>
          <w:p>
            <w:r>
              <w:t>low &amp; middle income</w:t>
            </w:r>
          </w:p>
        </w:tc>
        <w:tc>
          <w:tcPr>
            <w:tcW w:type="dxa" w:w="1440"/>
          </w:tcPr>
          <w:p>
            <w:r>
              <w:t>10.874215272975102</w:t>
            </w:r>
          </w:p>
        </w:tc>
        <w:tc>
          <w:tcPr>
            <w:tcW w:type="dxa" w:w="1440"/>
          </w:tcPr>
          <w:p>
            <w:r>
              <w:t>18.18630221226485</w:t>
            </w:r>
          </w:p>
        </w:tc>
        <w:tc>
          <w:tcPr>
            <w:tcW w:type="dxa" w:w="1440"/>
          </w:tcPr>
          <w:p>
            <w:r>
              <w:t>9.203741276312233</w:t>
            </w:r>
          </w:p>
        </w:tc>
        <w:tc>
          <w:tcPr>
            <w:tcW w:type="dxa" w:w="1440"/>
          </w:tcPr>
          <w:p>
            <w:r>
              <w:t>0.0</w:t>
            </w:r>
          </w:p>
        </w:tc>
        <w:tc>
          <w:tcPr>
            <w:tcW w:type="dxa" w:w="1440"/>
          </w:tcPr>
          <w:p>
            <w:r>
              <w:t>20.13195776902686</w:t>
            </w:r>
          </w:p>
        </w:tc>
      </w:tr>
      <w:tr>
        <w:tc>
          <w:tcPr>
            <w:tcW w:type="dxa" w:w="1440"/>
          </w:tcPr>
          <w:p>
            <w:r>
              <w:t>low income</w:t>
            </w:r>
          </w:p>
        </w:tc>
        <w:tc>
          <w:tcPr>
            <w:tcW w:type="dxa" w:w="1440"/>
          </w:tcPr>
          <w:p>
            <w:r>
              <w:t>16.320636437993205</w:t>
            </w:r>
          </w:p>
        </w:tc>
        <w:tc>
          <w:tcPr>
            <w:tcW w:type="dxa" w:w="1440"/>
          </w:tcPr>
          <w:p>
            <w:r>
              <w:t>27.574588143686714</w:t>
            </w:r>
          </w:p>
        </w:tc>
        <w:tc>
          <w:tcPr>
            <w:tcW w:type="dxa" w:w="1440"/>
          </w:tcPr>
          <w:p>
            <w:r>
              <w:t>13.79615589153627</w:t>
            </w:r>
          </w:p>
        </w:tc>
        <w:tc>
          <w:tcPr>
            <w:tcW w:type="dxa" w:w="1440"/>
          </w:tcPr>
          <w:p>
            <w:r>
              <w:t>0.0</w:t>
            </w:r>
          </w:p>
        </w:tc>
        <w:tc>
          <w:tcPr>
            <w:tcW w:type="dxa" w:w="1440"/>
          </w:tcPr>
          <w:p>
            <w:r>
              <w:t>28.65550040510488</w:t>
            </w:r>
          </w:p>
        </w:tc>
      </w:tr>
      <w:tr>
        <w:tc>
          <w:tcPr>
            <w:tcW w:type="dxa" w:w="1440"/>
          </w:tcPr>
          <w:p>
            <w:r>
              <w:t>lower middle income</w:t>
            </w:r>
          </w:p>
        </w:tc>
        <w:tc>
          <w:tcPr>
            <w:tcW w:type="dxa" w:w="1440"/>
          </w:tcPr>
          <w:p>
            <w:r>
              <w:t>10.210552191822513</w:t>
            </w:r>
          </w:p>
        </w:tc>
        <w:tc>
          <w:tcPr>
            <w:tcW w:type="dxa" w:w="1440"/>
          </w:tcPr>
          <w:p>
            <w:r>
              <w:t>17.251991251476802</w:t>
            </w:r>
          </w:p>
        </w:tc>
        <w:tc>
          <w:tcPr>
            <w:tcW w:type="dxa" w:w="1440"/>
          </w:tcPr>
          <w:p>
            <w:r>
              <w:t>8.632201091781846</w:t>
            </w:r>
          </w:p>
        </w:tc>
        <w:tc>
          <w:tcPr>
            <w:tcW w:type="dxa" w:w="1440"/>
          </w:tcPr>
          <w:p>
            <w:r>
              <w:t>0.0</w:t>
            </w:r>
          </w:p>
        </w:tc>
        <w:tc>
          <w:tcPr>
            <w:tcW w:type="dxa" w:w="1440"/>
          </w:tcPr>
          <w:p>
            <w:r>
              <w:t>18.14035944721485</w:t>
            </w:r>
          </w:p>
        </w:tc>
      </w:tr>
      <w:tr>
        <w:tc>
          <w:tcPr>
            <w:tcW w:type="dxa" w:w="1440"/>
          </w:tcPr>
          <w:p>
            <w:r>
              <w:t>middle income</w:t>
            </w:r>
          </w:p>
        </w:tc>
        <w:tc>
          <w:tcPr>
            <w:tcW w:type="dxa" w:w="1440"/>
          </w:tcPr>
          <w:p>
            <w:r>
              <w:t>10.306154822980766</w:t>
            </w:r>
          </w:p>
        </w:tc>
        <w:tc>
          <w:tcPr>
            <w:tcW w:type="dxa" w:w="1440"/>
          </w:tcPr>
          <w:p>
            <w:r>
              <w:t>17.06105503190594</w:t>
            </w:r>
          </w:p>
        </w:tc>
        <w:tc>
          <w:tcPr>
            <w:tcW w:type="dxa" w:w="1440"/>
          </w:tcPr>
          <w:p>
            <w:r>
              <w:t>8.732013678324062</w:t>
            </w:r>
          </w:p>
        </w:tc>
        <w:tc>
          <w:tcPr>
            <w:tcW w:type="dxa" w:w="1440"/>
          </w:tcPr>
          <w:p>
            <w:r>
              <w:t>0.0</w:t>
            </w:r>
          </w:p>
        </w:tc>
        <w:tc>
          <w:tcPr>
            <w:tcW w:type="dxa" w:w="1440"/>
          </w:tcPr>
          <w:p>
            <w:r>
              <w:t>19.49531544840296</w:t>
            </w:r>
          </w:p>
        </w:tc>
      </w:tr>
      <w:tr>
        <w:tc>
          <w:tcPr>
            <w:tcW w:type="dxa" w:w="1440"/>
          </w:tcPr>
          <w:p>
            <w:r>
              <w:t>south asia</w:t>
            </w:r>
          </w:p>
        </w:tc>
        <w:tc>
          <w:tcPr>
            <w:tcW w:type="dxa" w:w="1440"/>
          </w:tcPr>
          <w:p>
            <w:r>
              <w:t>8.972202982409682</w:t>
            </w:r>
          </w:p>
        </w:tc>
        <w:tc>
          <w:tcPr>
            <w:tcW w:type="dxa" w:w="1440"/>
          </w:tcPr>
          <w:p>
            <w:r>
              <w:t>15.085418593703665</w:t>
            </w:r>
          </w:p>
        </w:tc>
        <w:tc>
          <w:tcPr>
            <w:tcW w:type="dxa" w:w="1440"/>
          </w:tcPr>
          <w:p>
            <w:r>
              <w:t>7.586245148980242</w:t>
            </w:r>
          </w:p>
        </w:tc>
        <w:tc>
          <w:tcPr>
            <w:tcW w:type="dxa" w:w="1440"/>
          </w:tcPr>
          <w:p>
            <w:r>
              <w:t>0.0</w:t>
            </w:r>
          </w:p>
        </w:tc>
        <w:tc>
          <w:tcPr>
            <w:tcW w:type="dxa" w:w="1440"/>
          </w:tcPr>
          <w:p>
            <w:r>
              <w:t>15.93745614784808</w:t>
            </w:r>
          </w:p>
        </w:tc>
      </w:tr>
      <w:tr>
        <w:tc>
          <w:tcPr>
            <w:tcW w:type="dxa" w:w="1440"/>
          </w:tcPr>
          <w:p>
            <w:r>
              <w:t>south asia (ida &amp; ibrd)</w:t>
            </w:r>
          </w:p>
        </w:tc>
        <w:tc>
          <w:tcPr>
            <w:tcW w:type="dxa" w:w="1440"/>
          </w:tcPr>
          <w:p>
            <w:r>
              <w:t>8.972202982409682</w:t>
            </w:r>
          </w:p>
        </w:tc>
        <w:tc>
          <w:tcPr>
            <w:tcW w:type="dxa" w:w="1440"/>
          </w:tcPr>
          <w:p>
            <w:r>
              <w:t>15.085418593703665</w:t>
            </w:r>
          </w:p>
        </w:tc>
        <w:tc>
          <w:tcPr>
            <w:tcW w:type="dxa" w:w="1440"/>
          </w:tcPr>
          <w:p>
            <w:r>
              <w:t>7.586245148980242</w:t>
            </w:r>
          </w:p>
        </w:tc>
        <w:tc>
          <w:tcPr>
            <w:tcW w:type="dxa" w:w="1440"/>
          </w:tcPr>
          <w:p>
            <w:r>
              <w:t>0.0</w:t>
            </w:r>
          </w:p>
        </w:tc>
        <w:tc>
          <w:tcPr>
            <w:tcW w:type="dxa" w:w="1440"/>
          </w:tcPr>
          <w:p>
            <w:r>
              <w:t>15.93745614784808</w:t>
            </w:r>
          </w:p>
        </w:tc>
      </w:tr>
      <w:tr>
        <w:tc>
          <w:tcPr>
            <w:tcW w:type="dxa" w:w="1440"/>
          </w:tcPr>
          <w:p>
            <w:r>
              <w:t>upper middle income</w:t>
            </w:r>
          </w:p>
        </w:tc>
        <w:tc>
          <w:tcPr>
            <w:tcW w:type="dxa" w:w="1440"/>
          </w:tcPr>
          <w:p>
            <w:r>
              <w:t>10.39280933426016</w:t>
            </w:r>
          </w:p>
        </w:tc>
        <w:tc>
          <w:tcPr>
            <w:tcW w:type="dxa" w:w="1440"/>
          </w:tcPr>
          <w:p>
            <w:r>
              <w:t>16.64301913764477</w:t>
            </w:r>
          </w:p>
        </w:tc>
        <w:tc>
          <w:tcPr>
            <w:tcW w:type="dxa" w:w="1440"/>
          </w:tcPr>
          <w:p>
            <w:r>
              <w:t>8.843372216385303</w:t>
            </w:r>
          </w:p>
        </w:tc>
        <w:tc>
          <w:tcPr>
            <w:tcW w:type="dxa" w:w="1440"/>
          </w:tcPr>
          <w:p>
            <w:r>
              <w:t>0.0</w:t>
            </w:r>
          </w:p>
        </w:tc>
        <w:tc>
          <w:tcPr>
            <w:tcW w:type="dxa" w:w="1440"/>
          </w:tcPr>
          <w:p>
            <w:r>
              <w:t>20.78703829487171</w:t>
            </w:r>
          </w:p>
        </w:tc>
      </w:tr>
    </w:tbl>
    <w:p>
      <w:pPr>
        <w:pStyle w:val="Heading1"/>
      </w:pPr>
      <w:r>
        <w:t>Mortality Rate Trends Over Time by Country</w:t>
      </w:r>
    </w:p>
    <w:p>
      <w:r>
        <w:drawing>
          <wp:inline xmlns:a="http://schemas.openxmlformats.org/drawingml/2006/main" xmlns:pic="http://schemas.openxmlformats.org/drawingml/2006/picture">
            <wp:extent cx="5486400" cy="3918857"/>
            <wp:docPr id="1" name="Picture 1"/>
            <wp:cNvGraphicFramePr>
              <a:graphicFrameLocks noChangeAspect="1"/>
            </wp:cNvGraphicFramePr>
            <a:graphic>
              <a:graphicData uri="http://schemas.openxmlformats.org/drawingml/2006/picture">
                <pic:pic>
                  <pic:nvPicPr>
                    <pic:cNvPr id="0" name="mortality_trends.png"/>
                    <pic:cNvPicPr/>
                  </pic:nvPicPr>
                  <pic:blipFill>
                    <a:blip r:embed="rId9"/>
                    <a:stretch>
                      <a:fillRect/>
                    </a:stretch>
                  </pic:blipFill>
                  <pic:spPr>
                    <a:xfrm>
                      <a:off x="0" y="0"/>
                      <a:ext cx="5486400" cy="3918857"/>
                    </a:xfrm>
                    <a:prstGeom prst="rect"/>
                  </pic:spPr>
                </pic:pic>
              </a:graphicData>
            </a:graphic>
          </wp:inline>
        </w:drawing>
      </w:r>
    </w:p>
    <w:p>
      <w:pPr>
        <w:pStyle w:val="Heading1"/>
      </w:pPr>
      <w:r>
        <w:t>Countries with Increasing Mortality Rates</w:t>
      </w:r>
    </w:p>
    <w:p>
      <w:r>
        <w:t>bangladesh, ecuador, venezuela, rb, west bank and gaza, yemen, rep., zimbabwe</w:t>
      </w:r>
    </w:p>
    <w:p>
      <w:pPr>
        <w:pStyle w:val="Heading1"/>
      </w:pPr>
      <w:r>
        <w:t>Countries with Decreasing Mortality Rates</w:t>
      </w:r>
    </w:p>
    <w:p>
      <w:r>
        <w:t>albania, argentina, brazil, cameroon, china, colombia, costa rica, cote d'ivoire, egypt, arab rep., gabon, georgia, ghana, honduras, india, indonesia, iran, islamic rep., iraq, jamaica, japan, jordan, kazakhstan, kenya, lao pdr, malaysia, mexico, peru, philippines, russian federation, turkiye, turkmenistan, uganda, ukraine, united arab emirates, united kingdom, united states, uruguay, uzbekistan, vanuatu, viet nam, zambia, africa eastern and southern, africa western and central, arab world, caribbean small states, central europe and the baltics, early-demographic dividend, east asia &amp; pacific (excluding high income), east asia &amp; pacific (ida &amp; ibrd countries), euro area, europe &amp; central asia, europe &amp; central asia (excluding high income), europe &amp; central asia (ida &amp; ibrd countries), european union, fragile and conflict affected situations, heavily indebted poor countries (hipc), high income, ibrd only, late-demographic dividend, latin america &amp; caribbean, latin america &amp; caribbean (excluding high income), latin america &amp; the caribbean (ida &amp; ibrd countries), least developed countries: un classification, low &amp; middle income, low income, lower middle income, middle income, south asia, south asia (ida &amp; ibrd), upper middle income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